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705" w14:textId="77777777" w:rsidR="009478B3" w:rsidRDefault="009478B3" w:rsidP="009478B3">
      <w:pPr>
        <w:pStyle w:val="aa"/>
        <w:bidi/>
        <w:jc w:val="center"/>
        <w:rPr>
          <w:rFonts w:ascii="David" w:hAnsi="David" w:cs="David"/>
          <w:sz w:val="144"/>
          <w:szCs w:val="144"/>
        </w:rPr>
      </w:pPr>
    </w:p>
    <w:p w14:paraId="0D3517F4" w14:textId="0C41A9C2" w:rsidR="009478B3" w:rsidRDefault="00D2076C" w:rsidP="009478B3">
      <w:pPr>
        <w:rPr>
          <w:rFonts w:eastAsiaTheme="majorEastAsia" w:cs="David"/>
          <w:color w:val="17365D" w:themeColor="text2" w:themeShade="BF"/>
          <w:spacing w:val="5"/>
          <w:kern w:val="28"/>
          <w:sz w:val="144"/>
          <w:szCs w:val="144"/>
          <w:rtl w:val="0"/>
        </w:rPr>
      </w:pPr>
      <w:r w:rsidRPr="00D2076C">
        <w:rPr>
          <w:rFonts w:cs="Times New Roman"/>
          <w:noProof/>
          <w:sz w:val="144"/>
          <w:szCs w:val="144"/>
          <w:rtl w:val="0"/>
        </w:rPr>
        <w:drawing>
          <wp:anchor distT="0" distB="0" distL="114300" distR="114300" simplePos="0" relativeHeight="251658240" behindDoc="1" locked="0" layoutInCell="1" allowOverlap="1" wp14:anchorId="4E1A3C09" wp14:editId="47CA7A09">
            <wp:simplePos x="0" y="0"/>
            <wp:positionH relativeFrom="column">
              <wp:posOffset>2161540</wp:posOffset>
            </wp:positionH>
            <wp:positionV relativeFrom="paragraph">
              <wp:posOffset>5620385</wp:posOffset>
            </wp:positionV>
            <wp:extent cx="1160428" cy="1767840"/>
            <wp:effectExtent l="0" t="0" r="1905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42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8B3">
        <w:rPr>
          <w:rFonts w:cs="Times New Roman"/>
          <w:sz w:val="144"/>
          <w:szCs w:val="144"/>
        </w:rPr>
        <w:br w:type="page"/>
      </w:r>
    </w:p>
    <w:p w14:paraId="22779CE3" w14:textId="64F1040B" w:rsidR="009478B3" w:rsidRPr="009478B3" w:rsidRDefault="00D76986" w:rsidP="009478B3">
      <w:pPr>
        <w:pStyle w:val="aa"/>
        <w:bidi/>
        <w:jc w:val="center"/>
        <w:rPr>
          <w:rFonts w:ascii="David" w:hAnsi="David" w:cs="David"/>
          <w:sz w:val="144"/>
          <w:szCs w:val="144"/>
        </w:rPr>
      </w:pPr>
      <w:proofErr w:type="spellStart"/>
      <w:r w:rsidRPr="009478B3">
        <w:rPr>
          <w:rFonts w:ascii="David" w:hAnsi="David" w:cs="David"/>
          <w:sz w:val="144"/>
          <w:szCs w:val="144"/>
        </w:rPr>
        <w:lastRenderedPageBreak/>
        <w:t>חפץ</w:t>
      </w:r>
      <w:proofErr w:type="spellEnd"/>
      <w:r w:rsidRPr="009478B3">
        <w:rPr>
          <w:rFonts w:ascii="David" w:hAnsi="David" w:cs="David"/>
          <w:sz w:val="144"/>
          <w:szCs w:val="144"/>
        </w:rPr>
        <w:t xml:space="preserve"> </w:t>
      </w:r>
      <w:proofErr w:type="spellStart"/>
      <w:r w:rsidRPr="009478B3">
        <w:rPr>
          <w:rFonts w:ascii="David" w:hAnsi="David" w:cs="David"/>
          <w:sz w:val="144"/>
          <w:szCs w:val="144"/>
        </w:rPr>
        <w:t>חיים</w:t>
      </w:r>
      <w:proofErr w:type="spellEnd"/>
    </w:p>
    <w:p w14:paraId="2FF3BC38" w14:textId="3A98C678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0" w:name="_Toc121747664"/>
      <w:proofErr w:type="spellStart"/>
      <w:r w:rsidRPr="009478B3">
        <w:rPr>
          <w:rFonts w:ascii="David" w:hAnsi="David" w:cs="David"/>
          <w:sz w:val="44"/>
          <w:szCs w:val="44"/>
        </w:rPr>
        <w:t>הקדמה</w:t>
      </w:r>
      <w:bookmarkEnd w:id="0"/>
      <w:proofErr w:type="spellEnd"/>
    </w:p>
    <w:p w14:paraId="34886EF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ה' </w:t>
      </w:r>
      <w:proofErr w:type="spellStart"/>
      <w:r w:rsidRPr="009478B3">
        <w:rPr>
          <w:rFonts w:cs="David"/>
          <w:sz w:val="52"/>
          <w:szCs w:val="36"/>
        </w:rPr>
        <w:t>אֱלֹהֵי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הִבְד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הָעַמ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וְנָתַן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תּוֹרָתו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וְהִכְנִיסָנו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לְאֶרֶץ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דֶש</w:t>
      </w:r>
      <w:proofErr w:type="spellEnd"/>
      <w:r w:rsidRPr="009478B3">
        <w:rPr>
          <w:rFonts w:cs="David"/>
          <w:sz w:val="52"/>
          <w:szCs w:val="36"/>
        </w:rPr>
        <w:t>ׁ,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 xml:space="preserve">ֵּם כָּל </w:t>
      </w:r>
      <w:proofErr w:type="spellStart"/>
      <w:r w:rsidRPr="009478B3">
        <w:rPr>
          <w:rFonts w:cs="David"/>
          <w:sz w:val="52"/>
          <w:szCs w:val="36"/>
        </w:rPr>
        <w:t>מִצוֹתָיו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לְטוֹבָתֵנו</w:t>
      </w:r>
      <w:proofErr w:type="spellEnd"/>
      <w:r w:rsidRPr="009478B3">
        <w:rPr>
          <w:rFonts w:cs="David"/>
          <w:sz w:val="52"/>
          <w:szCs w:val="36"/>
        </w:rPr>
        <w:t>ּ,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קְדוֹש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>, מ): "</w:t>
      </w:r>
      <w:proofErr w:type="spellStart"/>
      <w:r w:rsidRPr="009478B3">
        <w:rPr>
          <w:rFonts w:cs="David"/>
          <w:sz w:val="52"/>
          <w:szCs w:val="36"/>
        </w:rPr>
        <w:t>לְמַעַן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מִצְוֹתָי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וִהְיִיתֶם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קְדֹש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לֵאלֹהֵיכֶם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יכָלְת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ְׁפָּ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חַסְדּו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וּבָעוֹלָם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ָּא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י' </w:t>
      </w:r>
      <w:proofErr w:type="spellStart"/>
      <w:r w:rsidRPr="009478B3">
        <w:rPr>
          <w:rFonts w:cs="David"/>
          <w:sz w:val="52"/>
          <w:szCs w:val="36"/>
        </w:rPr>
        <w:t>יב-יג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אֱלֹהֶיך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שׁוֹאֵל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מֵעִמ</w:t>
      </w:r>
      <w:proofErr w:type="spellEnd"/>
      <w:r w:rsidRPr="009478B3">
        <w:rPr>
          <w:rFonts w:cs="David"/>
          <w:sz w:val="52"/>
          <w:szCs w:val="36"/>
        </w:rPr>
        <w:t xml:space="preserve">ָּךְ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וֹת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חֻקּוֹתָיו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אָנֹכִי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ַּוְּךָ </w:t>
      </w:r>
      <w:proofErr w:type="spellStart"/>
      <w:r w:rsidRPr="009478B3">
        <w:rPr>
          <w:rFonts w:cs="David"/>
          <w:sz w:val="52"/>
          <w:szCs w:val="36"/>
        </w:rPr>
        <w:t>הַיּוֹם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לָך</w:t>
      </w:r>
      <w:proofErr w:type="spellEnd"/>
      <w:r w:rsidRPr="009478B3">
        <w:rPr>
          <w:rFonts w:cs="David"/>
          <w:sz w:val="52"/>
          <w:szCs w:val="36"/>
        </w:rPr>
        <w:t>ְ". (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שָׁם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ַּ"ן דְּ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לְטוֹב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לָך</w:t>
      </w:r>
      <w:proofErr w:type="spellEnd"/>
      <w:r w:rsidRPr="009478B3">
        <w:rPr>
          <w:rFonts w:cs="David"/>
          <w:sz w:val="52"/>
          <w:szCs w:val="36"/>
        </w:rPr>
        <w:t xml:space="preserve">ְ"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סוּק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אֱלֹהֶיך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שׁוֹאֵל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מֵעִמ</w:t>
      </w:r>
      <w:proofErr w:type="spellEnd"/>
      <w:r w:rsidRPr="009478B3">
        <w:rPr>
          <w:rFonts w:cs="David"/>
          <w:sz w:val="52"/>
          <w:szCs w:val="36"/>
        </w:rPr>
        <w:t xml:space="preserve">ָּךְ" </w:t>
      </w:r>
      <w:proofErr w:type="spell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71168DB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דַּי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שֶׁנָּ</w:t>
      </w:r>
      <w:proofErr w:type="spellStart"/>
      <w:r w:rsidRPr="009478B3">
        <w:rPr>
          <w:rFonts w:cs="David"/>
          <w:sz w:val="52"/>
          <w:szCs w:val="36"/>
        </w:rPr>
        <w:t>תַן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חֶמְד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גַּם צִּוָּה </w:t>
      </w:r>
      <w:proofErr w:type="spellStart"/>
      <w:r w:rsidRPr="009478B3">
        <w:rPr>
          <w:rFonts w:cs="David"/>
          <w:sz w:val="52"/>
          <w:szCs w:val="36"/>
        </w:rPr>
        <w:t>אוֹתָנו</w:t>
      </w:r>
      <w:proofErr w:type="spellEnd"/>
      <w:r w:rsidRPr="009478B3">
        <w:rPr>
          <w:rFonts w:cs="David"/>
          <w:sz w:val="52"/>
          <w:szCs w:val="36"/>
        </w:rPr>
        <w:t xml:space="preserve">ּ שֶׁלֹּא </w:t>
      </w:r>
      <w:proofErr w:type="spellStart"/>
      <w:r w:rsidRPr="009478B3">
        <w:rPr>
          <w:rFonts w:cs="David"/>
          <w:sz w:val="52"/>
          <w:szCs w:val="36"/>
        </w:rPr>
        <w:t>נַעַזְבֶנ</w:t>
      </w:r>
      <w:proofErr w:type="spellEnd"/>
      <w:r w:rsidRPr="009478B3">
        <w:rPr>
          <w:rFonts w:cs="David"/>
          <w:sz w:val="52"/>
          <w:szCs w:val="36"/>
        </w:rPr>
        <w:t>ָּה,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ד, ב): "כִּי </w:t>
      </w:r>
      <w:proofErr w:type="spellStart"/>
      <w:r w:rsidRPr="009478B3">
        <w:rPr>
          <w:rFonts w:cs="David"/>
          <w:sz w:val="52"/>
          <w:szCs w:val="36"/>
        </w:rPr>
        <w:t>לֶקַח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נָתַת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לָכֶם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עֲזֹבו</w:t>
      </w:r>
      <w:proofErr w:type="spellEnd"/>
      <w:r w:rsidRPr="009478B3">
        <w:rPr>
          <w:rFonts w:cs="David"/>
          <w:sz w:val="52"/>
          <w:szCs w:val="36"/>
        </w:rPr>
        <w:t xml:space="preserve">ּ",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מִדּת</w:t>
      </w:r>
      <w:proofErr w:type="spellEnd"/>
      <w:r w:rsidRPr="009478B3">
        <w:rPr>
          <w:rFonts w:cs="David"/>
          <w:sz w:val="52"/>
          <w:szCs w:val="36"/>
        </w:rPr>
        <w:t xml:space="preserve"> בָּשָׂר </w:t>
      </w:r>
      <w:proofErr w:type="spellStart"/>
      <w:r w:rsidRPr="009478B3">
        <w:rPr>
          <w:rFonts w:cs="David"/>
          <w:sz w:val="52"/>
          <w:szCs w:val="36"/>
        </w:rPr>
        <w:t>וָדָם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מִתְנַהֵג</w:t>
      </w:r>
      <w:proofErr w:type="spellEnd"/>
      <w:r w:rsidRPr="009478B3">
        <w:rPr>
          <w:rFonts w:cs="David"/>
          <w:sz w:val="52"/>
          <w:szCs w:val="36"/>
        </w:rPr>
        <w:t xml:space="preserve"> בָּהּ </w:t>
      </w:r>
      <w:proofErr w:type="spellStart"/>
      <w:r w:rsidRPr="009478B3">
        <w:rPr>
          <w:rFonts w:cs="David"/>
          <w:sz w:val="52"/>
          <w:szCs w:val="36"/>
        </w:rPr>
        <w:t>כּש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וְאֵינָה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חֲבִיבָה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חוֹמֵד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וּמְצ</w:t>
      </w:r>
      <w:proofErr w:type="spellEnd"/>
      <w:r w:rsidRPr="009478B3">
        <w:rPr>
          <w:rFonts w:cs="David"/>
          <w:sz w:val="52"/>
          <w:szCs w:val="36"/>
        </w:rPr>
        <w:t xml:space="preserve">ַּפֶּה, </w:t>
      </w:r>
      <w:proofErr w:type="spellStart"/>
      <w:r w:rsidRPr="009478B3">
        <w:rPr>
          <w:rFonts w:cs="David"/>
          <w:sz w:val="52"/>
          <w:szCs w:val="36"/>
        </w:rPr>
        <w:t>מָתַי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יַפְקִירָה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וָכֹל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וְיִזְכ</w:t>
      </w:r>
      <w:proofErr w:type="spellEnd"/>
      <w:r w:rsidRPr="009478B3">
        <w:rPr>
          <w:rFonts w:cs="David"/>
          <w:sz w:val="52"/>
          <w:szCs w:val="36"/>
        </w:rPr>
        <w:t xml:space="preserve">ֶּה בָּה.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אֱלֹהֵינו</w:t>
      </w:r>
      <w:proofErr w:type="spellEnd"/>
      <w:r w:rsidRPr="009478B3">
        <w:rPr>
          <w:rFonts w:cs="David"/>
          <w:sz w:val="52"/>
          <w:szCs w:val="36"/>
        </w:rPr>
        <w:t xml:space="preserve">ּ, כִּי </w:t>
      </w:r>
      <w:proofErr w:type="spellStart"/>
      <w:r w:rsidRPr="009478B3">
        <w:rPr>
          <w:rFonts w:cs="David"/>
          <w:sz w:val="52"/>
          <w:szCs w:val="36"/>
        </w:rPr>
        <w:t>הֵקִים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וָדוֹר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ימֵי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נְבִיאִים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לְהַחֲזִירֵנו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לְמוּטָב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ימֵי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שֵׁ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>, שֶׁיָּ</w:t>
      </w:r>
      <w:proofErr w:type="spellStart"/>
      <w:r w:rsidRPr="009478B3">
        <w:rPr>
          <w:rFonts w:cs="David"/>
          <w:sz w:val="52"/>
          <w:szCs w:val="36"/>
        </w:rPr>
        <w:t>רַד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מַצ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רְאֵלִי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מִקּדֻש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הָרִאשׁוֹנָה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וְחָסְרו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חֲמִש</w:t>
      </w:r>
      <w:proofErr w:type="spellEnd"/>
      <w:r w:rsidRPr="009478B3">
        <w:rPr>
          <w:rFonts w:cs="David"/>
          <w:sz w:val="52"/>
          <w:szCs w:val="36"/>
        </w:rPr>
        <w:t>ָּׁה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בַיִת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רִאשׁוֹן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יומא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 xml:space="preserve">, ב),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הְיוֹתֵנו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אַדְמָתֵנו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חִירָה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יְכוֹלִים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 xml:space="preserve">ֵּם כָּל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יְכוֹלִים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חֶלְקֵי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ּ, כִּי בַּנֶּ</w:t>
      </w:r>
      <w:proofErr w:type="spellStart"/>
      <w:r w:rsidRPr="009478B3">
        <w:rPr>
          <w:rFonts w:cs="David"/>
          <w:sz w:val="52"/>
          <w:szCs w:val="36"/>
        </w:rPr>
        <w:t>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גַּם כֵּן </w:t>
      </w:r>
      <w:proofErr w:type="spellStart"/>
      <w:r w:rsidRPr="009478B3">
        <w:rPr>
          <w:rFonts w:cs="David"/>
          <w:sz w:val="52"/>
          <w:szCs w:val="36"/>
        </w:rPr>
        <w:t>רְמ</w:t>
      </w:r>
      <w:proofErr w:type="spellEnd"/>
      <w:r w:rsidRPr="009478B3">
        <w:rPr>
          <w:rFonts w:cs="David"/>
          <w:sz w:val="52"/>
          <w:szCs w:val="36"/>
        </w:rPr>
        <w:t xml:space="preserve">ַ"ח </w:t>
      </w:r>
      <w:proofErr w:type="spellStart"/>
      <w:r w:rsidRPr="009478B3">
        <w:rPr>
          <w:rFonts w:cs="David"/>
          <w:sz w:val="52"/>
          <w:szCs w:val="36"/>
        </w:rPr>
        <w:t>אֵיבָרִים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סָ"ה</w:t>
      </w:r>
      <w:proofErr w:type="spellEnd"/>
      <w:r w:rsidRPr="009478B3">
        <w:rPr>
          <w:rFonts w:cs="David"/>
          <w:sz w:val="52"/>
          <w:szCs w:val="36"/>
        </w:rPr>
        <w:t xml:space="preserve"> גִּ</w:t>
      </w:r>
      <w:proofErr w:type="spellStart"/>
      <w:r w:rsidRPr="009478B3">
        <w:rPr>
          <w:rFonts w:cs="David"/>
          <w:sz w:val="52"/>
          <w:szCs w:val="36"/>
        </w:rPr>
        <w:t>ידִים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רוּחָנִי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בְּשַׁ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קְּ</w:t>
      </w:r>
      <w:proofErr w:type="spellStart"/>
      <w:r w:rsidRPr="009478B3">
        <w:rPr>
          <w:rFonts w:cs="David"/>
          <w:sz w:val="52"/>
          <w:szCs w:val="36"/>
        </w:rPr>
        <w:t>דֻש</w:t>
      </w:r>
      <w:proofErr w:type="spellEnd"/>
      <w:r w:rsidRPr="009478B3">
        <w:rPr>
          <w:rFonts w:cs="David"/>
          <w:sz w:val="52"/>
          <w:szCs w:val="36"/>
        </w:rPr>
        <w:t xml:space="preserve">ָּׁה </w:t>
      </w:r>
      <w:proofErr w:type="spellStart"/>
      <w:r w:rsidRPr="009478B3">
        <w:rPr>
          <w:rFonts w:cs="David"/>
          <w:sz w:val="52"/>
          <w:szCs w:val="36"/>
        </w:rPr>
        <w:t>לְמוֹרֵנו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וִיטַאל</w:t>
      </w:r>
      <w:proofErr w:type="spellEnd"/>
      <w:r w:rsidRPr="009478B3">
        <w:rPr>
          <w:rFonts w:cs="David"/>
          <w:sz w:val="52"/>
          <w:szCs w:val="36"/>
        </w:rPr>
        <w:t xml:space="preserve"> פֶּ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 א'.</w:t>
      </w:r>
    </w:p>
    <w:p w14:paraId="0946987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לִבְסוֹף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יְמֵי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שֵׁ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בְרָה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ינִינו</w:t>
      </w:r>
      <w:proofErr w:type="spellEnd"/>
      <w:r w:rsidRPr="009478B3">
        <w:rPr>
          <w:rFonts w:cs="David"/>
          <w:sz w:val="52"/>
          <w:szCs w:val="36"/>
        </w:rPr>
        <w:t>ּ,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וּבַעֲבוּר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נְחֱרַב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וְגָלִינו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מֵאַרְצ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 כִּ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יוֹמָא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 xml:space="preserve">ט') </w:t>
      </w:r>
      <w:proofErr w:type="spellStart"/>
      <w:r w:rsidRPr="009478B3">
        <w:rPr>
          <w:rFonts w:cs="David"/>
          <w:sz w:val="52"/>
          <w:szCs w:val="36"/>
        </w:rPr>
        <w:t>וּבִירוּש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דיומא</w:t>
      </w:r>
      <w:proofErr w:type="spellEnd"/>
      <w:r w:rsidRPr="009478B3">
        <w:rPr>
          <w:rFonts w:cs="David"/>
          <w:sz w:val="52"/>
          <w:szCs w:val="36"/>
        </w:rPr>
        <w:t>) (</w:t>
      </w:r>
      <w:proofErr w:type="spellStart"/>
      <w:r w:rsidRPr="009478B3">
        <w:rPr>
          <w:rFonts w:cs="David"/>
          <w:sz w:val="52"/>
          <w:szCs w:val="36"/>
        </w:rPr>
        <w:t>הֲגַם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נָקטָה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ַּוָּ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גַּם כֵּן, שֶׁ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נְענָש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כָּל כָּךְ, </w:t>
      </w:r>
      <w:proofErr w:type="spellStart"/>
      <w:r w:rsidRPr="009478B3">
        <w:rPr>
          <w:rFonts w:cs="David"/>
          <w:sz w:val="52"/>
          <w:szCs w:val="36"/>
        </w:rPr>
        <w:t>וְהַיְנו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סִי</w:t>
      </w:r>
      <w:proofErr w:type="spellEnd"/>
      <w:r w:rsidRPr="009478B3">
        <w:rPr>
          <w:rFonts w:cs="David"/>
          <w:sz w:val="52"/>
          <w:szCs w:val="36"/>
        </w:rPr>
        <w:t xml:space="preserve">ֵּם שָׁם </w:t>
      </w:r>
      <w:proofErr w:type="spellStart"/>
      <w:r w:rsidRPr="009478B3">
        <w:rPr>
          <w:rFonts w:cs="David"/>
          <w:sz w:val="52"/>
          <w:szCs w:val="36"/>
        </w:rPr>
        <w:t>לְלַמ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דְך</w:t>
      </w:r>
      <w:proofErr w:type="spellEnd"/>
      <w:r w:rsidRPr="009478B3">
        <w:rPr>
          <w:rFonts w:cs="David"/>
          <w:sz w:val="52"/>
          <w:szCs w:val="36"/>
        </w:rPr>
        <w:t>ָ, שֶׁקָּשָׁה שִׂ</w:t>
      </w:r>
      <w:proofErr w:type="spellStart"/>
      <w:r w:rsidRPr="009478B3">
        <w:rPr>
          <w:rFonts w:cs="David"/>
          <w:sz w:val="52"/>
          <w:szCs w:val="36"/>
        </w:rPr>
        <w:t>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>ָּם כְּ</w:t>
      </w:r>
      <w:proofErr w:type="spellStart"/>
      <w:r w:rsidRPr="009478B3">
        <w:rPr>
          <w:rFonts w:cs="David"/>
          <w:sz w:val="52"/>
          <w:szCs w:val="36"/>
        </w:rPr>
        <w:t>נְגֶד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עֲבוֹדָה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עֲרָיוֹת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פִיכוּת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עֲרָכִין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 xml:space="preserve">) גַּבֵּי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מִגּוּפָא</w:t>
      </w:r>
      <w:proofErr w:type="spellEnd"/>
      <w:r w:rsidRPr="009478B3">
        <w:rPr>
          <w:rFonts w:cs="David"/>
          <w:sz w:val="52"/>
          <w:szCs w:val="36"/>
        </w:rPr>
        <w:t xml:space="preserve"> דִּשְׁ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>ָּא דְּ</w:t>
      </w:r>
      <w:proofErr w:type="spellStart"/>
      <w:r w:rsidRPr="009478B3">
        <w:rPr>
          <w:rFonts w:cs="David"/>
          <w:sz w:val="52"/>
          <w:szCs w:val="36"/>
        </w:rPr>
        <w:t>יוֹמָא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פָרִיך</w:t>
      </w:r>
      <w:proofErr w:type="spellEnd"/>
      <w:r w:rsidRPr="009478B3">
        <w:rPr>
          <w:rFonts w:cs="David"/>
          <w:sz w:val="52"/>
          <w:szCs w:val="36"/>
        </w:rPr>
        <w:t xml:space="preserve">ְ שָׁם </w:t>
      </w:r>
      <w:proofErr w:type="spellStart"/>
      <w:r w:rsidRPr="009478B3">
        <w:rPr>
          <w:rFonts w:cs="David"/>
          <w:sz w:val="52"/>
          <w:szCs w:val="36"/>
        </w:rPr>
        <w:t>וּבְמִקְד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וְדוֹקְרִים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שָׁם). </w:t>
      </w:r>
      <w:proofErr w:type="spellStart"/>
      <w:r w:rsidRPr="009478B3">
        <w:rPr>
          <w:rFonts w:cs="David"/>
          <w:sz w:val="52"/>
          <w:szCs w:val="36"/>
        </w:rPr>
        <w:t>וּמֵאָז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מְצַפ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קָרֵב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אוֹתָנּו</w:t>
      </w:r>
      <w:proofErr w:type="spellEnd"/>
      <w:r w:rsidRPr="009478B3">
        <w:rPr>
          <w:rFonts w:cs="David"/>
          <w:sz w:val="52"/>
          <w:szCs w:val="36"/>
        </w:rPr>
        <w:t>ּ,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ֶׁד </w:t>
      </w:r>
      <w:proofErr w:type="spellStart"/>
      <w:r w:rsidRPr="009478B3">
        <w:rPr>
          <w:rFonts w:cs="David"/>
          <w:sz w:val="52"/>
          <w:szCs w:val="36"/>
        </w:rPr>
        <w:t>הִבְטִיחָנּו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תוֹרָתו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 xml:space="preserve">ָׁה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נְבִיאָיו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מִתְק</w:t>
      </w:r>
      <w:proofErr w:type="spellEnd"/>
      <w:r w:rsidRPr="009478B3">
        <w:rPr>
          <w:rFonts w:cs="David"/>
          <w:sz w:val="52"/>
          <w:szCs w:val="36"/>
        </w:rPr>
        <w:t>ָּבֶּ</w:t>
      </w:r>
      <w:proofErr w:type="spellStart"/>
      <w:r w:rsidRPr="009478B3">
        <w:rPr>
          <w:rFonts w:cs="David"/>
          <w:sz w:val="52"/>
          <w:szCs w:val="36"/>
        </w:rPr>
        <w:t>לֶת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פִל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 בִּ</w:t>
      </w:r>
      <w:proofErr w:type="spellStart"/>
      <w:r w:rsidRPr="009478B3">
        <w:rPr>
          <w:rFonts w:cs="David"/>
          <w:sz w:val="52"/>
          <w:szCs w:val="36"/>
        </w:rPr>
        <w:t>בְרָכוֹת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ל"ב</w:t>
      </w:r>
      <w:proofErr w:type="spellEnd"/>
      <w:r w:rsidRPr="009478B3">
        <w:rPr>
          <w:rFonts w:cs="David"/>
          <w:sz w:val="52"/>
          <w:szCs w:val="36"/>
        </w:rPr>
        <w:t xml:space="preserve">): </w:t>
      </w:r>
      <w:proofErr w:type="spellStart"/>
      <w:r w:rsidRPr="009478B3">
        <w:rPr>
          <w:rFonts w:cs="David"/>
          <w:sz w:val="52"/>
          <w:szCs w:val="36"/>
        </w:rPr>
        <w:t>מִיּוֹם</w:t>
      </w:r>
      <w:proofErr w:type="spellEnd"/>
      <w:r w:rsidRPr="009478B3">
        <w:rPr>
          <w:rFonts w:cs="David"/>
          <w:sz w:val="52"/>
          <w:szCs w:val="36"/>
        </w:rPr>
        <w:t xml:space="preserve"> שֶׁנְּ</w:t>
      </w:r>
      <w:proofErr w:type="spellStart"/>
      <w:r w:rsidRPr="009478B3">
        <w:rPr>
          <w:rFonts w:cs="David"/>
          <w:sz w:val="52"/>
          <w:szCs w:val="36"/>
        </w:rPr>
        <w:t>חֱרַב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ִּקָּדָּשׁ, </w:t>
      </w:r>
      <w:proofErr w:type="spellStart"/>
      <w:r w:rsidRPr="009478B3">
        <w:rPr>
          <w:rFonts w:cs="David"/>
          <w:sz w:val="52"/>
          <w:szCs w:val="36"/>
        </w:rPr>
        <w:t>חוֹמָה</w:t>
      </w:r>
      <w:proofErr w:type="spellEnd"/>
      <w:r w:rsidRPr="009478B3">
        <w:rPr>
          <w:rFonts w:cs="David"/>
          <w:sz w:val="52"/>
          <w:szCs w:val="36"/>
        </w:rPr>
        <w:t xml:space="preserve"> שֶׁל בַּ</w:t>
      </w:r>
      <w:proofErr w:type="spellStart"/>
      <w:r w:rsidRPr="009478B3">
        <w:rPr>
          <w:rFonts w:cs="David"/>
          <w:sz w:val="52"/>
          <w:szCs w:val="36"/>
        </w:rPr>
        <w:t>רְזֶל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מַפְסֶקת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לַאֲבִיהֶם</w:t>
      </w:r>
      <w:proofErr w:type="spellEnd"/>
      <w:r w:rsidRPr="009478B3">
        <w:rPr>
          <w:rFonts w:cs="David"/>
          <w:sz w:val="52"/>
          <w:szCs w:val="36"/>
        </w:rPr>
        <w:t xml:space="preserve"> שֶׁבַּשָּׁ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453ED1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לוּנָתֵנו</w:t>
      </w:r>
      <w:proofErr w:type="spellEnd"/>
      <w:r w:rsidRPr="009478B3">
        <w:rPr>
          <w:rFonts w:cs="David"/>
          <w:sz w:val="52"/>
          <w:szCs w:val="36"/>
        </w:rPr>
        <w:t xml:space="preserve">ּ,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מֵנו</w:t>
      </w:r>
      <w:proofErr w:type="spellEnd"/>
      <w:r w:rsidRPr="009478B3">
        <w:rPr>
          <w:rFonts w:cs="David"/>
          <w:sz w:val="52"/>
          <w:szCs w:val="36"/>
        </w:rPr>
        <w:t xml:space="preserve">ּ, כִּי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עְיָה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ישעיה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נט</w:t>
      </w:r>
      <w:proofErr w:type="spellEnd"/>
      <w:r w:rsidRPr="009478B3">
        <w:rPr>
          <w:rFonts w:cs="David"/>
          <w:sz w:val="52"/>
          <w:szCs w:val="36"/>
        </w:rPr>
        <w:t>, א): "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קָצְרָה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יַד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מֵהוֹש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בְדָה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עֲוֹנוֹתֵיכֶם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ֹ'. </w:t>
      </w:r>
      <w:proofErr w:type="spellStart"/>
      <w:r w:rsidRPr="009478B3">
        <w:rPr>
          <w:rFonts w:cs="David"/>
          <w:sz w:val="52"/>
          <w:szCs w:val="36"/>
        </w:rPr>
        <w:t>וּבִימֵי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יְהוֹש</w:t>
      </w:r>
      <w:proofErr w:type="spellEnd"/>
      <w:r w:rsidRPr="009478B3">
        <w:rPr>
          <w:rFonts w:cs="David"/>
          <w:sz w:val="52"/>
          <w:szCs w:val="36"/>
        </w:rPr>
        <w:t xml:space="preserve">ֻׁעַ בֶּן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>ָּא בִּ</w:t>
      </w:r>
      <w:proofErr w:type="spellStart"/>
      <w:r w:rsidRPr="009478B3">
        <w:rPr>
          <w:rFonts w:cs="David"/>
          <w:sz w:val="52"/>
          <w:szCs w:val="36"/>
        </w:rPr>
        <w:t>גְמָרָא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סַנְהֶדְרִין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פֶרֶק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סנהדרין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צ"ח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הֵש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הַיּוֹם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קּוֹלו</w:t>
      </w:r>
      <w:proofErr w:type="spellEnd"/>
      <w:r w:rsidRPr="009478B3">
        <w:rPr>
          <w:rFonts w:cs="David"/>
          <w:sz w:val="52"/>
          <w:szCs w:val="36"/>
        </w:rPr>
        <w:t>ֹ תִּשְׁ</w:t>
      </w:r>
      <w:proofErr w:type="spellStart"/>
      <w:r w:rsidRPr="009478B3">
        <w:rPr>
          <w:rFonts w:cs="David"/>
          <w:sz w:val="52"/>
          <w:szCs w:val="36"/>
        </w:rPr>
        <w:t>מָעוּן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לוּת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גְזַר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אֶלֶף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בַּגָּ</w:t>
      </w:r>
      <w:proofErr w:type="spellStart"/>
      <w:r w:rsidRPr="009478B3">
        <w:rPr>
          <w:rFonts w:cs="David"/>
          <w:sz w:val="52"/>
          <w:szCs w:val="36"/>
        </w:rPr>
        <w:t>לוּת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יוֹמו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שֶׁמָּצִּ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כֹּחַ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מְבַט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זֵרָה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בִּ</w:t>
      </w:r>
      <w:proofErr w:type="spellStart"/>
      <w:r w:rsidRPr="009478B3">
        <w:rPr>
          <w:rFonts w:cs="David"/>
          <w:sz w:val="52"/>
          <w:szCs w:val="36"/>
        </w:rPr>
        <w:t>זְמַנ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שֶׁזֶּה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מוֹנְה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מֵאוֹת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הַסִב</w:t>
      </w:r>
      <w:proofErr w:type="spellEnd"/>
      <w:r w:rsidRPr="009478B3">
        <w:rPr>
          <w:rFonts w:cs="David"/>
          <w:sz w:val="52"/>
          <w:szCs w:val="36"/>
        </w:rPr>
        <w:t xml:space="preserve">ָּה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ִּדֵּ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ּ, שֶׁבַּ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>ּ מַּנִּ</w:t>
      </w:r>
      <w:proofErr w:type="spellStart"/>
      <w:r w:rsidRPr="009478B3">
        <w:rPr>
          <w:rFonts w:cs="David"/>
          <w:sz w:val="52"/>
          <w:szCs w:val="36"/>
        </w:rPr>
        <w:t>יחִים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שֶׁיַּשְׁ</w:t>
      </w:r>
      <w:proofErr w:type="spellStart"/>
      <w:r w:rsidRPr="009478B3">
        <w:rPr>
          <w:rFonts w:cs="David"/>
          <w:sz w:val="52"/>
          <w:szCs w:val="36"/>
        </w:rPr>
        <w:t>רֶה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כִינָתו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תוֹכֵנו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52BA64D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נַחְפ</w:t>
      </w:r>
      <w:proofErr w:type="spellEnd"/>
      <w:r w:rsidRPr="009478B3">
        <w:rPr>
          <w:rFonts w:cs="David"/>
          <w:sz w:val="52"/>
          <w:szCs w:val="36"/>
        </w:rPr>
        <w:t>ְּשָׂה דְּ</w:t>
      </w:r>
      <w:proofErr w:type="spellStart"/>
      <w:r w:rsidRPr="009478B3">
        <w:rPr>
          <w:rFonts w:cs="David"/>
          <w:sz w:val="52"/>
          <w:szCs w:val="36"/>
        </w:rPr>
        <w:t>רָכֵינו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וְנַחְקֹרָה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מֵהָעִק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הַגּוֹרְמִים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לַאֲרִיכַת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לוּתֵנו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כִֻּ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טְעָמִים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שֶׁזֶּה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הָעִק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לְסִב</w:t>
      </w:r>
      <w:proofErr w:type="spellEnd"/>
      <w:r w:rsidRPr="009478B3">
        <w:rPr>
          <w:rFonts w:cs="David"/>
          <w:sz w:val="52"/>
          <w:szCs w:val="36"/>
        </w:rPr>
        <w:t>ַּת גָּ</w:t>
      </w:r>
      <w:proofErr w:type="spellStart"/>
      <w:r w:rsidRPr="009478B3">
        <w:rPr>
          <w:rFonts w:cs="David"/>
          <w:sz w:val="52"/>
          <w:szCs w:val="36"/>
        </w:rPr>
        <w:t>לוּתֵנו</w:t>
      </w:r>
      <w:proofErr w:type="spellEnd"/>
      <w:r w:rsidRPr="009478B3">
        <w:rPr>
          <w:rFonts w:cs="David"/>
          <w:sz w:val="52"/>
          <w:szCs w:val="36"/>
        </w:rPr>
        <w:t>ּ,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הֵבֵאנו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מִגְמָרָא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וּמִירוּש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ַּ"ל.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כָּל כַּמָּה שֶׁלֹּא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תּוּכַל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אֻל</w:t>
      </w:r>
      <w:proofErr w:type="spellEnd"/>
      <w:r w:rsidRPr="009478B3">
        <w:rPr>
          <w:rFonts w:cs="David"/>
          <w:sz w:val="52"/>
          <w:szCs w:val="36"/>
        </w:rPr>
        <w:t>ָּה,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שֶׁזֶּה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גַם</w:t>
      </w:r>
      <w:proofErr w:type="spellEnd"/>
      <w:r w:rsidRPr="009478B3">
        <w:rPr>
          <w:rFonts w:cs="David"/>
          <w:sz w:val="52"/>
          <w:szCs w:val="36"/>
        </w:rPr>
        <w:t xml:space="preserve"> כָּל כָּךְ,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לִינו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מֵאַרְצ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יחֵנו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לְאַרְצ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53BC5B6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גְזַר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עָלֵינו</w:t>
      </w:r>
      <w:proofErr w:type="spellEnd"/>
      <w:r w:rsidRPr="009478B3">
        <w:rPr>
          <w:rFonts w:cs="David"/>
          <w:sz w:val="52"/>
          <w:szCs w:val="36"/>
        </w:rPr>
        <w:t>ּ גָּ</w:t>
      </w:r>
      <w:proofErr w:type="spellStart"/>
      <w:r w:rsidRPr="009478B3">
        <w:rPr>
          <w:rFonts w:cs="David"/>
          <w:sz w:val="52"/>
          <w:szCs w:val="36"/>
        </w:rPr>
        <w:t>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תְהִל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כ"ו-כ"ז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ִּשָּׂא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>ֹ' בַּ</w:t>
      </w:r>
      <w:proofErr w:type="spellStart"/>
      <w:r w:rsidRPr="009478B3">
        <w:rPr>
          <w:rFonts w:cs="David"/>
          <w:sz w:val="52"/>
          <w:szCs w:val="36"/>
        </w:rPr>
        <w:t>גּוֹיִם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וּלְזָרוֹתָם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אֲרָצוֹת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שֶׁפֵּ</w:t>
      </w:r>
      <w:proofErr w:type="spellStart"/>
      <w:r w:rsidRPr="009478B3">
        <w:rPr>
          <w:rFonts w:cs="David"/>
          <w:sz w:val="52"/>
          <w:szCs w:val="36"/>
        </w:rPr>
        <w:t>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 xml:space="preserve">ִּׁ"י שָׁם </w:t>
      </w:r>
      <w:proofErr w:type="spellStart"/>
      <w:r w:rsidRPr="009478B3">
        <w:rPr>
          <w:rFonts w:cs="David"/>
          <w:sz w:val="52"/>
          <w:szCs w:val="36"/>
        </w:rPr>
        <w:t>וְהָרַמְב</w:t>
      </w:r>
      <w:proofErr w:type="spellEnd"/>
      <w:r w:rsidRPr="009478B3">
        <w:rPr>
          <w:rFonts w:cs="David"/>
          <w:sz w:val="52"/>
          <w:szCs w:val="36"/>
        </w:rPr>
        <w:t xml:space="preserve">ַּ"ן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חֻמ</w:t>
      </w:r>
      <w:proofErr w:type="spellEnd"/>
      <w:r w:rsidRPr="009478B3">
        <w:rPr>
          <w:rFonts w:cs="David"/>
          <w:sz w:val="52"/>
          <w:szCs w:val="36"/>
        </w:rPr>
        <w:t>ָּשׁ פָּ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ַׁת שְׁ</w:t>
      </w:r>
      <w:proofErr w:type="spellStart"/>
      <w:r w:rsidRPr="009478B3">
        <w:rPr>
          <w:rFonts w:cs="David"/>
          <w:sz w:val="52"/>
          <w:szCs w:val="36"/>
        </w:rPr>
        <w:t>לַח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, א) </w:t>
      </w:r>
      <w:proofErr w:type="spellStart"/>
      <w:r w:rsidRPr="009478B3">
        <w:rPr>
          <w:rFonts w:cs="David"/>
          <w:sz w:val="52"/>
          <w:szCs w:val="36"/>
        </w:rPr>
        <w:t>וְחֵטְא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עֲרָכִין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מֻכְרָחִין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ִּן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קֹדֶם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אֻל</w:t>
      </w:r>
      <w:proofErr w:type="spellEnd"/>
      <w:r w:rsidRPr="009478B3">
        <w:rPr>
          <w:rFonts w:cs="David"/>
          <w:sz w:val="52"/>
          <w:szCs w:val="36"/>
        </w:rPr>
        <w:t>ָּה.</w:t>
      </w:r>
    </w:p>
    <w:p w14:paraId="7C0B9E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פָרֶך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פָרָש</w:t>
      </w:r>
      <w:proofErr w:type="spellEnd"/>
      <w:r w:rsidRPr="009478B3">
        <w:rPr>
          <w:rFonts w:cs="David"/>
          <w:sz w:val="52"/>
          <w:szCs w:val="36"/>
        </w:rPr>
        <w:t>ַׁת שְׁ</w:t>
      </w:r>
      <w:proofErr w:type="spellStart"/>
      <w:r w:rsidRPr="009478B3">
        <w:rPr>
          <w:rFonts w:cs="David"/>
          <w:sz w:val="52"/>
          <w:szCs w:val="36"/>
        </w:rPr>
        <w:t>מוֹת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ב,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אָכֵן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 xml:space="preserve">ִּׁ"י שָׁם.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מִדְרָש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ָּה פָּ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ַׁת </w:t>
      </w:r>
      <w:proofErr w:type="spellStart"/>
      <w:r w:rsidRPr="009478B3">
        <w:rPr>
          <w:rFonts w:cs="David"/>
          <w:sz w:val="52"/>
          <w:szCs w:val="36"/>
        </w:rPr>
        <w:t>תֵצ</w:t>
      </w:r>
      <w:proofErr w:type="spellEnd"/>
      <w:r w:rsidRPr="009478B3">
        <w:rPr>
          <w:rFonts w:cs="David"/>
          <w:sz w:val="52"/>
          <w:szCs w:val="36"/>
        </w:rPr>
        <w:t>ֵּא {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ינֵיכֶם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סִל</w:t>
      </w:r>
      <w:proofErr w:type="spellEnd"/>
      <w:r w:rsidRPr="009478B3">
        <w:rPr>
          <w:rFonts w:cs="David"/>
          <w:sz w:val="52"/>
          <w:szCs w:val="36"/>
        </w:rPr>
        <w:t>ַּקְּתִּי שְׁ</w:t>
      </w:r>
      <w:proofErr w:type="spellStart"/>
      <w:r w:rsidRPr="009478B3">
        <w:rPr>
          <w:rFonts w:cs="David"/>
          <w:sz w:val="52"/>
          <w:szCs w:val="36"/>
        </w:rPr>
        <w:t>כִינָה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ינֵיכֶם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לֶעָתִיד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פָרָש</w:t>
      </w:r>
      <w:proofErr w:type="spellEnd"/>
      <w:r w:rsidRPr="009478B3">
        <w:rPr>
          <w:rFonts w:cs="David"/>
          <w:sz w:val="52"/>
          <w:szCs w:val="36"/>
        </w:rPr>
        <w:t>ַׁת בְּ</w:t>
      </w:r>
      <w:proofErr w:type="spellStart"/>
      <w:r w:rsidRPr="009478B3">
        <w:rPr>
          <w:rFonts w:cs="David"/>
          <w:sz w:val="52"/>
          <w:szCs w:val="36"/>
        </w:rPr>
        <w:t>רָכָה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ל"ג</w:t>
      </w:r>
      <w:proofErr w:type="spellEnd"/>
      <w:r w:rsidRPr="009478B3">
        <w:rPr>
          <w:rFonts w:cs="David"/>
          <w:sz w:val="52"/>
          <w:szCs w:val="36"/>
        </w:rPr>
        <w:t xml:space="preserve"> ה'}: "</w:t>
      </w:r>
      <w:proofErr w:type="spellStart"/>
      <w:r w:rsidRPr="009478B3">
        <w:rPr>
          <w:rFonts w:cs="David"/>
          <w:sz w:val="52"/>
          <w:szCs w:val="36"/>
        </w:rPr>
        <w:t>וַיְהִי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בִישׁוּרוּן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מֶלֶך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הִתְאַסֵף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עָם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יַחַד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בְטֵי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וּפֵרֵש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>ִּׁ"י שָׁם, (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הַסִפְרִי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אֵימָתַי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מֶּ</w:t>
      </w:r>
      <w:proofErr w:type="spellStart"/>
      <w:r w:rsidRPr="009478B3">
        <w:rPr>
          <w:rFonts w:cs="David"/>
          <w:sz w:val="52"/>
          <w:szCs w:val="36"/>
        </w:rPr>
        <w:t>לֶך</w:t>
      </w:r>
      <w:proofErr w:type="spellEnd"/>
      <w:r w:rsidRPr="009478B3">
        <w:rPr>
          <w:rFonts w:cs="David"/>
          <w:sz w:val="52"/>
          <w:szCs w:val="36"/>
        </w:rPr>
        <w:t>ְ בִּ</w:t>
      </w:r>
      <w:proofErr w:type="spellStart"/>
      <w:r w:rsidRPr="009478B3">
        <w:rPr>
          <w:rFonts w:cs="David"/>
          <w:sz w:val="52"/>
          <w:szCs w:val="36"/>
        </w:rPr>
        <w:t>ישׁוּרוּן</w:t>
      </w:r>
      <w:proofErr w:type="spellEnd"/>
      <w:r w:rsidRPr="009478B3">
        <w:rPr>
          <w:rFonts w:cs="David"/>
          <w:sz w:val="52"/>
          <w:szCs w:val="36"/>
        </w:rPr>
        <w:t>?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כְּשֶׁ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יַחַד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בְטֵי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אֲגֻדּוֹת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אֲגֻדּוֹת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>ַ דְּ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4DC53B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יְכוֹלוֹת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עָלֵינו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רְכוֹתָיו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מְקַו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מֻרְג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סָתֶר</w:t>
      </w:r>
      <w:proofErr w:type="spellEnd"/>
      <w:r w:rsidRPr="009478B3">
        <w:rPr>
          <w:rFonts w:cs="David"/>
          <w:sz w:val="52"/>
          <w:szCs w:val="36"/>
        </w:rPr>
        <w:t>"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עוֹלֶה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שֶׁפֵּ</w:t>
      </w:r>
      <w:proofErr w:type="spellStart"/>
      <w:r w:rsidRPr="009478B3">
        <w:rPr>
          <w:rFonts w:cs="David"/>
          <w:sz w:val="52"/>
          <w:szCs w:val="36"/>
        </w:rPr>
        <w:t>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 xml:space="preserve">ִּׁ"י שָׁם, 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אֲרוּרִין</w:t>
      </w:r>
      <w:proofErr w:type="spellEnd"/>
      <w:r w:rsidRPr="009478B3">
        <w:rPr>
          <w:rFonts w:cs="David"/>
          <w:sz w:val="52"/>
          <w:szCs w:val="36"/>
        </w:rPr>
        <w:t xml:space="preserve"> שֶׁיֵּשׁ שָׁם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7383A1A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עֲרָכִין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 xml:space="preserve">:}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ַּ"ל, שֶׁגֹּ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עוּר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כוֹפֵר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ירוּש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פֵאָה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א</w:t>
      </w:r>
      <w:proofErr w:type="gramStart"/>
      <w:r w:rsidRPr="009478B3">
        <w:rPr>
          <w:rFonts w:cs="David"/>
          <w:sz w:val="52"/>
          <w:szCs w:val="36"/>
        </w:rPr>
        <w:t>'},</w:t>
      </w:r>
      <w:proofErr w:type="gram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פְרָעִין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וְהַק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קַי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ָּא.</w:t>
      </w:r>
    </w:p>
    <w:p w14:paraId="1BDDD3F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וְעֵי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וּבְסִפְרִי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, שָׁם </w:t>
      </w:r>
      <w:proofErr w:type="spellStart"/>
      <w:r w:rsidRPr="009478B3">
        <w:rPr>
          <w:rFonts w:cs="David"/>
          <w:sz w:val="52"/>
          <w:szCs w:val="36"/>
        </w:rPr>
        <w:t>הֶעְת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קְנו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מַאַמְרֵי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ַּׁ"ס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וְיִתְבּוֹנִן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>, תִּ</w:t>
      </w:r>
      <w:proofErr w:type="spellStart"/>
      <w:r w:rsidRPr="009478B3">
        <w:rPr>
          <w:rFonts w:cs="David"/>
          <w:sz w:val="52"/>
          <w:szCs w:val="36"/>
        </w:rPr>
        <w:t>סְמ</w:t>
      </w:r>
      <w:proofErr w:type="spellEnd"/>
      <w:r w:rsidRPr="009478B3">
        <w:rPr>
          <w:rFonts w:cs="David"/>
          <w:sz w:val="52"/>
          <w:szCs w:val="36"/>
        </w:rPr>
        <w:t>ַּר שַׂ</w:t>
      </w:r>
      <w:proofErr w:type="spellStart"/>
      <w:r w:rsidRPr="009478B3">
        <w:rPr>
          <w:rFonts w:cs="David"/>
          <w:sz w:val="52"/>
          <w:szCs w:val="36"/>
        </w:rPr>
        <w:t>עֲרוֹת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רֹאשׁו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מִג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819A97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וְנִרְאֶה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הֶחְמִירָה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כָּל כָּךְ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מְעוֹרֵר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קַטְרֵג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הוֹרֵג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אַנָש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מְדִינוֹת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פָּ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ַׁת </w:t>
      </w:r>
      <w:proofErr w:type="spellStart"/>
      <w:r w:rsidRPr="009478B3">
        <w:rPr>
          <w:rFonts w:cs="David"/>
          <w:sz w:val="52"/>
          <w:szCs w:val="36"/>
        </w:rPr>
        <w:t>פְקוּדֵי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רס"ד</w:t>
      </w:r>
      <w:proofErr w:type="spellEnd"/>
      <w:r w:rsidRPr="009478B3">
        <w:rPr>
          <w:rFonts w:cs="David"/>
          <w:sz w:val="52"/>
          <w:szCs w:val="36"/>
        </w:rPr>
        <w:t xml:space="preserve">}: *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חֲדָא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קַי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אִנּוּן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מָארֵי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דְּ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ָׁא, דְּ</w:t>
      </w:r>
      <w:proofErr w:type="spellStart"/>
      <w:r w:rsidRPr="009478B3">
        <w:rPr>
          <w:rFonts w:cs="David"/>
          <w:sz w:val="52"/>
          <w:szCs w:val="36"/>
        </w:rPr>
        <w:t>כַד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מִתְעָרֵי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>ָׁא בְּ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בַּר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>ׁ דְּ</w:t>
      </w:r>
      <w:proofErr w:type="spellStart"/>
      <w:r w:rsidRPr="009478B3">
        <w:rPr>
          <w:rFonts w:cs="David"/>
          <w:sz w:val="52"/>
          <w:szCs w:val="36"/>
        </w:rPr>
        <w:t>מִתְעָרֵי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ָׁא, כְּ</w:t>
      </w:r>
      <w:proofErr w:type="spellStart"/>
      <w:r w:rsidRPr="009478B3">
        <w:rPr>
          <w:rFonts w:cs="David"/>
          <w:sz w:val="52"/>
          <w:szCs w:val="36"/>
        </w:rPr>
        <w:t>דֵין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מְסָאֲבָא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לְעֵילָא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אִקְרֵי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סַכְסוּכָא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וְאִיהו</w:t>
      </w:r>
      <w:proofErr w:type="spellEnd"/>
      <w:r w:rsidRPr="009478B3">
        <w:rPr>
          <w:rFonts w:cs="David"/>
          <w:sz w:val="52"/>
          <w:szCs w:val="36"/>
        </w:rPr>
        <w:t>ּ שָׁ</w:t>
      </w:r>
      <w:proofErr w:type="spellStart"/>
      <w:r w:rsidRPr="009478B3">
        <w:rPr>
          <w:rFonts w:cs="David"/>
          <w:sz w:val="52"/>
          <w:szCs w:val="36"/>
        </w:rPr>
        <w:t>ארֵי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אִתְעָרוּתָא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ָׁא, דְּשָׁ</w:t>
      </w:r>
      <w:proofErr w:type="spellStart"/>
      <w:r w:rsidRPr="009478B3">
        <w:rPr>
          <w:rFonts w:cs="David"/>
          <w:sz w:val="52"/>
          <w:szCs w:val="36"/>
        </w:rPr>
        <w:t>ארו</w:t>
      </w:r>
      <w:proofErr w:type="spellEnd"/>
      <w:r w:rsidRPr="009478B3">
        <w:rPr>
          <w:rFonts w:cs="David"/>
          <w:sz w:val="52"/>
          <w:szCs w:val="36"/>
        </w:rPr>
        <w:t>ּ בֵּה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 xml:space="preserve">ָׁא, </w:t>
      </w:r>
      <w:proofErr w:type="spellStart"/>
      <w:r w:rsidRPr="009478B3">
        <w:rPr>
          <w:rFonts w:cs="David"/>
          <w:sz w:val="52"/>
          <w:szCs w:val="36"/>
        </w:rPr>
        <w:t>וְאִיהו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וְגָרֵים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אִתְעָרו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מוֹתָא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וְחַרְב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וּקְטָלָא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לְאִנּוּן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מִתְעָרֵי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סִטְרָא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נָטְרֵי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פּוּמַיְהו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נַיהוֹן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דָּא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יַדְעֵי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אִתְעָרוּתָא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לְתַת</w:t>
      </w:r>
      <w:proofErr w:type="spellEnd"/>
      <w:r w:rsidRPr="009478B3">
        <w:rPr>
          <w:rFonts w:cs="David"/>
          <w:sz w:val="52"/>
          <w:szCs w:val="36"/>
        </w:rPr>
        <w:t>ָּא תַּ</w:t>
      </w:r>
      <w:proofErr w:type="spellStart"/>
      <w:r w:rsidRPr="009478B3">
        <w:rPr>
          <w:rFonts w:cs="David"/>
          <w:sz w:val="52"/>
          <w:szCs w:val="36"/>
        </w:rPr>
        <w:t>לְיָא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אִתְעָרו</w:t>
      </w:r>
      <w:proofErr w:type="spellEnd"/>
      <w:r w:rsidRPr="009478B3">
        <w:rPr>
          <w:rFonts w:cs="David"/>
          <w:sz w:val="52"/>
          <w:szCs w:val="36"/>
        </w:rPr>
        <w:t>ּ דִּ</w:t>
      </w:r>
      <w:proofErr w:type="spellStart"/>
      <w:r w:rsidRPr="009478B3">
        <w:rPr>
          <w:rFonts w:cs="David"/>
          <w:sz w:val="52"/>
          <w:szCs w:val="36"/>
        </w:rPr>
        <w:t>לְעֵילָא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לְטָב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וְכוּלְהו</w:t>
      </w:r>
      <w:proofErr w:type="spellEnd"/>
      <w:r w:rsidRPr="009478B3">
        <w:rPr>
          <w:rFonts w:cs="David"/>
          <w:sz w:val="52"/>
          <w:szCs w:val="36"/>
        </w:rPr>
        <w:t>ּ דֵּ</w:t>
      </w:r>
      <w:proofErr w:type="spellStart"/>
      <w:r w:rsidRPr="009478B3">
        <w:rPr>
          <w:rFonts w:cs="David"/>
          <w:sz w:val="52"/>
          <w:szCs w:val="36"/>
        </w:rPr>
        <w:t>לָטוֹרִין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לְאִתְעָרָא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חִוְיָא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לְמֶהֱוֵי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לָטוֹרָא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וְכוּלְהו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גִין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אִתְעָרו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ָׁא, כַּד </w:t>
      </w:r>
      <w:proofErr w:type="spellStart"/>
      <w:r w:rsidRPr="009478B3">
        <w:rPr>
          <w:rFonts w:cs="David"/>
          <w:sz w:val="52"/>
          <w:szCs w:val="36"/>
        </w:rPr>
        <w:t>קַי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אִתְעָרוּתָא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ילֵיה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לְתַת</w:t>
      </w:r>
      <w:proofErr w:type="spellEnd"/>
      <w:r w:rsidRPr="009478B3">
        <w:rPr>
          <w:rFonts w:cs="David"/>
          <w:sz w:val="52"/>
          <w:szCs w:val="36"/>
        </w:rPr>
        <w:t>ָּא.</w:t>
      </w:r>
    </w:p>
    <w:p w14:paraId="7B85E71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* </w:t>
      </w:r>
      <w:proofErr w:type="spellStart"/>
      <w:r w:rsidRPr="009478B3">
        <w:rPr>
          <w:rFonts w:cs="David"/>
          <w:sz w:val="52"/>
          <w:szCs w:val="36"/>
        </w:rPr>
        <w:t>תרגום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מתעוררים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שנתעורר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נתעורר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סכסוכא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שפתחו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נכנס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וגורם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והרג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שמעוררים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ולשונם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דואגים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שלמטה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תלויה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וכלם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הנחש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כשנמצאת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התעוררות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למטה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5AFEEFB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לוֹמָר</w:t>
      </w:r>
      <w:proofErr w:type="spellEnd"/>
      <w:r w:rsidRPr="009478B3">
        <w:rPr>
          <w:rFonts w:cs="David"/>
          <w:sz w:val="52"/>
          <w:szCs w:val="36"/>
        </w:rPr>
        <w:t xml:space="preserve"> שֶׁזֶּ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עֲרָכִין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ַּ"ל: כָּל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שֶׁנְּ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תהלים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ע"ג</w:t>
      </w:r>
      <w:proofErr w:type="spellEnd"/>
      <w:r w:rsidRPr="009478B3">
        <w:rPr>
          <w:rFonts w:cs="David"/>
          <w:sz w:val="52"/>
          <w:szCs w:val="36"/>
        </w:rPr>
        <w:t xml:space="preserve"> ט'}: "שַׁ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וּלְשׁוֹנָם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הֲלַך</w:t>
      </w:r>
      <w:proofErr w:type="spellEnd"/>
      <w:r w:rsidRPr="009478B3">
        <w:rPr>
          <w:rFonts w:cs="David"/>
          <w:sz w:val="52"/>
          <w:szCs w:val="36"/>
        </w:rPr>
        <w:t>ְ בָּ</w:t>
      </w:r>
      <w:proofErr w:type="spellStart"/>
      <w:r w:rsidRPr="009478B3">
        <w:rPr>
          <w:rFonts w:cs="David"/>
          <w:sz w:val="52"/>
          <w:szCs w:val="36"/>
        </w:rPr>
        <w:t>אָרֶץ</w:t>
      </w:r>
      <w:proofErr w:type="spellEnd"/>
      <w:r w:rsidRPr="009478B3">
        <w:rPr>
          <w:rFonts w:cs="David"/>
          <w:sz w:val="52"/>
          <w:szCs w:val="36"/>
        </w:rPr>
        <w:t>" פֵּ</w:t>
      </w:r>
      <w:proofErr w:type="spellStart"/>
      <w:r w:rsidRPr="009478B3">
        <w:rPr>
          <w:rFonts w:cs="David"/>
          <w:sz w:val="52"/>
          <w:szCs w:val="36"/>
        </w:rPr>
        <w:t>רוּש</w:t>
      </w:r>
      <w:proofErr w:type="spellEnd"/>
      <w:r w:rsidRPr="009478B3">
        <w:rPr>
          <w:rFonts w:cs="David"/>
          <w:sz w:val="52"/>
          <w:szCs w:val="36"/>
        </w:rPr>
        <w:t xml:space="preserve">ׁ: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שֶׁלְּ</w:t>
      </w:r>
      <w:proofErr w:type="spellStart"/>
      <w:r w:rsidRPr="009478B3">
        <w:rPr>
          <w:rFonts w:cs="David"/>
          <w:sz w:val="52"/>
          <w:szCs w:val="36"/>
        </w:rPr>
        <w:t>שׁוֹנו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מְהַל</w:t>
      </w:r>
      <w:proofErr w:type="spellEnd"/>
      <w:r w:rsidRPr="009478B3">
        <w:rPr>
          <w:rFonts w:cs="David"/>
          <w:sz w:val="52"/>
          <w:szCs w:val="36"/>
        </w:rPr>
        <w:t>ֵּךְ בָּ</w:t>
      </w:r>
      <w:proofErr w:type="spellStart"/>
      <w:r w:rsidRPr="009478B3">
        <w:rPr>
          <w:rFonts w:cs="David"/>
          <w:sz w:val="52"/>
          <w:szCs w:val="36"/>
        </w:rPr>
        <w:t>אָרֶץ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שָׁת בַּשָּׁ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תָנָא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אֵלִי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{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</w:t>
      </w:r>
      <w:proofErr w:type="gramStart"/>
      <w:r w:rsidRPr="009478B3">
        <w:rPr>
          <w:rFonts w:cs="David"/>
          <w:sz w:val="52"/>
          <w:szCs w:val="36"/>
        </w:rPr>
        <w:t>ח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סֵא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הַחֻרְב</w:t>
      </w:r>
      <w:proofErr w:type="spellEnd"/>
      <w:r w:rsidRPr="009478B3">
        <w:rPr>
          <w:rFonts w:cs="David"/>
          <w:sz w:val="52"/>
          <w:szCs w:val="36"/>
        </w:rPr>
        <w:t>ָּן, שֶׁמַּ</w:t>
      </w:r>
      <w:proofErr w:type="spellStart"/>
      <w:r w:rsidRPr="009478B3">
        <w:rPr>
          <w:rFonts w:cs="David"/>
          <w:sz w:val="52"/>
          <w:szCs w:val="36"/>
        </w:rPr>
        <w:t>חְרִיבִים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13F064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לְגֹדֶל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גָם</w:t>
      </w:r>
      <w:proofErr w:type="spellEnd"/>
      <w:r w:rsidRPr="009478B3">
        <w:rPr>
          <w:rFonts w:cs="David"/>
          <w:sz w:val="52"/>
          <w:szCs w:val="36"/>
        </w:rPr>
        <w:t xml:space="preserve"> שֶׁבָּא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פּוֹגֵם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דִבּוּרִים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מוֹנֵע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כָּל דִּ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קֹדֶש</w:t>
      </w:r>
      <w:proofErr w:type="spellEnd"/>
      <w:r w:rsidRPr="009478B3">
        <w:rPr>
          <w:rFonts w:cs="David"/>
          <w:sz w:val="52"/>
          <w:szCs w:val="36"/>
        </w:rPr>
        <w:t>ׁ שְׁ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פָּ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ַׁת </w:t>
      </w:r>
      <w:r w:rsidRPr="009478B3">
        <w:rPr>
          <w:rFonts w:cs="David"/>
          <w:sz w:val="52"/>
          <w:szCs w:val="36"/>
        </w:rPr>
        <w:lastRenderedPageBreak/>
        <w:t>פְּ</w:t>
      </w:r>
      <w:proofErr w:type="spellStart"/>
      <w:r w:rsidRPr="009478B3">
        <w:rPr>
          <w:rFonts w:cs="David"/>
          <w:sz w:val="52"/>
          <w:szCs w:val="36"/>
        </w:rPr>
        <w:t>קוּדֵי</w:t>
      </w:r>
      <w:proofErr w:type="spellEnd"/>
      <w:r w:rsidRPr="009478B3">
        <w:rPr>
          <w:rFonts w:cs="David"/>
          <w:sz w:val="52"/>
          <w:szCs w:val="36"/>
        </w:rPr>
        <w:t xml:space="preserve">: * </w:t>
      </w:r>
      <w:proofErr w:type="spellStart"/>
      <w:r w:rsidRPr="009478B3">
        <w:rPr>
          <w:rFonts w:cs="David"/>
          <w:sz w:val="52"/>
          <w:szCs w:val="36"/>
        </w:rPr>
        <w:t>וּבְהַאי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 תָּ</w:t>
      </w:r>
      <w:proofErr w:type="spellStart"/>
      <w:r w:rsidRPr="009478B3">
        <w:rPr>
          <w:rFonts w:cs="David"/>
          <w:sz w:val="52"/>
          <w:szCs w:val="36"/>
        </w:rPr>
        <w:t>לְיָן</w:t>
      </w:r>
      <w:proofErr w:type="spellEnd"/>
      <w:r w:rsidRPr="009478B3">
        <w:rPr>
          <w:rFonts w:cs="David"/>
          <w:sz w:val="52"/>
          <w:szCs w:val="36"/>
        </w:rPr>
        <w:t xml:space="preserve"> כַּמָּה גַּ</w:t>
      </w:r>
      <w:proofErr w:type="spellStart"/>
      <w:r w:rsidRPr="009478B3">
        <w:rPr>
          <w:rFonts w:cs="David"/>
          <w:sz w:val="52"/>
          <w:szCs w:val="36"/>
        </w:rPr>
        <w:t>רְדִינִין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אָחֲרָנִין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אִנּוּן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מְמֻנ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לַאֲחָדָא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ָּה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טִנּוּפָא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ּ בַּר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ֻּמֵּ</w:t>
      </w:r>
      <w:proofErr w:type="spellStart"/>
      <w:r w:rsidRPr="009478B3">
        <w:rPr>
          <w:rFonts w:cs="David"/>
          <w:sz w:val="52"/>
          <w:szCs w:val="36"/>
        </w:rPr>
        <w:t>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וּלְבָתַר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יהוֹן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אָתֵי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גִין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אִל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מְסָאֳבִין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נָטְלִין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מְסָאֲבָא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בַּר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לְבָתַר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קָּדִּ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ָׁא, </w:t>
      </w:r>
      <w:proofErr w:type="spellStart"/>
      <w:r w:rsidRPr="009478B3">
        <w:rPr>
          <w:rFonts w:cs="David"/>
          <w:sz w:val="52"/>
          <w:szCs w:val="36"/>
        </w:rPr>
        <w:t>אַקְדִימִי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אִל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מְסָאֲבָא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מְסָאֲבָא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וּמְסָאֲבִי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ָּה קַּדִּ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ָׁא,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בַּר </w:t>
      </w:r>
      <w:proofErr w:type="spellStart"/>
      <w:r w:rsidRPr="009478B3">
        <w:rPr>
          <w:rFonts w:cs="David"/>
          <w:sz w:val="52"/>
          <w:szCs w:val="36"/>
        </w:rPr>
        <w:t>נָש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וְכִבְיָכוֹל</w:t>
      </w:r>
      <w:proofErr w:type="spellEnd"/>
      <w:r w:rsidRPr="009478B3">
        <w:rPr>
          <w:rFonts w:cs="David"/>
          <w:sz w:val="52"/>
          <w:szCs w:val="36"/>
        </w:rPr>
        <w:t xml:space="preserve"> תָּשְׁשָׁא </w:t>
      </w:r>
      <w:proofErr w:type="spellStart"/>
      <w:r w:rsidRPr="009478B3">
        <w:rPr>
          <w:rFonts w:cs="David"/>
          <w:sz w:val="52"/>
          <w:szCs w:val="36"/>
        </w:rPr>
        <w:t>חֵילָא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ָׁא.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ׁ, שֶׁכָּל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וּתְפִל</w:t>
      </w:r>
      <w:proofErr w:type="spellEnd"/>
      <w:r w:rsidRPr="009478B3">
        <w:rPr>
          <w:rFonts w:cs="David"/>
          <w:sz w:val="52"/>
          <w:szCs w:val="36"/>
        </w:rPr>
        <w:t>ָּה שֶׁלָּ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עוֹמְדִים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אֲוִיר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וּמֵאַיִן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עֶזְרָתֵנו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לְבִיאַת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ָּשִׁ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9E1114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* </w:t>
      </w:r>
      <w:proofErr w:type="spellStart"/>
      <w:r w:rsidRPr="009478B3">
        <w:rPr>
          <w:rFonts w:cs="David"/>
          <w:sz w:val="52"/>
          <w:szCs w:val="36"/>
        </w:rPr>
        <w:t>תרגום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ומרוח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תלויים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מעודרי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טנוף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קדושים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לחייהם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גורמים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מעוררי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האחרים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לשלט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ולפגם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הטמאה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לוקחים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טמאה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וכשהאדם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מקדימים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הטמאה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ולוקחים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טמאה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ומטמאים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וכביכול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נחלש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הקדשה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7A61E80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נַעֲמִיק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שֶׁמִּלְּ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לְקוּל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וּמַחְש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וּמְמַעֵט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רְגִילוּת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כּוֹפְלִים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כַּמָּה </w:t>
      </w:r>
      <w:proofErr w:type="spellStart"/>
      <w:r w:rsidRPr="009478B3">
        <w:rPr>
          <w:rFonts w:cs="David"/>
          <w:sz w:val="52"/>
          <w:szCs w:val="36"/>
        </w:rPr>
        <w:t>מֵאוֹת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וַאֲלָפִים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יהֶם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>, כְּשֶׁיַּ</w:t>
      </w:r>
      <w:proofErr w:type="spellStart"/>
      <w:r w:rsidRPr="009478B3">
        <w:rPr>
          <w:rFonts w:cs="David"/>
          <w:sz w:val="52"/>
          <w:szCs w:val="36"/>
        </w:rPr>
        <w:t>כְפ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עֲבוֹת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הָעֲגָלָה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שֶׁצָּ</w:t>
      </w:r>
      <w:proofErr w:type="spellStart"/>
      <w:r w:rsidRPr="009478B3">
        <w:rPr>
          <w:rFonts w:cs="David"/>
          <w:sz w:val="52"/>
          <w:szCs w:val="36"/>
        </w:rPr>
        <w:t>וַח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עְיָה</w:t>
      </w:r>
      <w:proofErr w:type="spellEnd"/>
      <w:r w:rsidRPr="009478B3">
        <w:rPr>
          <w:rFonts w:cs="David"/>
          <w:sz w:val="52"/>
          <w:szCs w:val="36"/>
        </w:rPr>
        <w:t xml:space="preserve"> {ה'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הוֹי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חַבְלֵי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וְכַעֲבוֹת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הָעֲגָלָה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חֲטָאָה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 xml:space="preserve">ָּשָׁל </w:t>
      </w:r>
      <w:proofErr w:type="spellStart"/>
      <w:r w:rsidRPr="009478B3">
        <w:rPr>
          <w:rFonts w:cs="David"/>
          <w:sz w:val="52"/>
          <w:szCs w:val="36"/>
        </w:rPr>
        <w:t>מֵחוּט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ֶּשִׁי, כְּשֶׁיִּ</w:t>
      </w:r>
      <w:proofErr w:type="spellStart"/>
      <w:r w:rsidRPr="009478B3">
        <w:rPr>
          <w:rFonts w:cs="David"/>
          <w:sz w:val="52"/>
          <w:szCs w:val="36"/>
        </w:rPr>
        <w:t>כְפ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לֶנּו</w:t>
      </w:r>
      <w:proofErr w:type="spellEnd"/>
      <w:r w:rsidRPr="009478B3">
        <w:rPr>
          <w:rFonts w:cs="David"/>
          <w:sz w:val="52"/>
          <w:szCs w:val="36"/>
        </w:rPr>
        <w:t xml:space="preserve">ּ כַּמָּה </w:t>
      </w:r>
      <w:proofErr w:type="spellStart"/>
      <w:r w:rsidRPr="009478B3">
        <w:rPr>
          <w:rFonts w:cs="David"/>
          <w:sz w:val="52"/>
          <w:szCs w:val="36"/>
        </w:rPr>
        <w:t>מֵאוֹת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בַּ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וּרְגִילִין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וְהרְב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אֲלָפִים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ָּׁמֵּר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לְקוּל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לְאֵין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עוּר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90F422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ואֲחַש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לָדַעַת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זֹאת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מֵאַיִן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הֶפְקֵר</w:t>
      </w:r>
      <w:proofErr w:type="spellEnd"/>
      <w:r w:rsidRPr="009478B3">
        <w:rPr>
          <w:rFonts w:cs="David"/>
          <w:sz w:val="52"/>
          <w:szCs w:val="36"/>
        </w:rPr>
        <w:t xml:space="preserve"> כָּל כָּךְ </w:t>
      </w:r>
      <w:proofErr w:type="spellStart"/>
      <w:r w:rsidRPr="009478B3">
        <w:rPr>
          <w:rFonts w:cs="David"/>
          <w:sz w:val="52"/>
          <w:szCs w:val="36"/>
        </w:rPr>
        <w:t>לְעֵינִי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וְהִתְבּוֹנַנְת</w:t>
      </w:r>
      <w:proofErr w:type="spellEnd"/>
      <w:r w:rsidRPr="009478B3">
        <w:rPr>
          <w:rFonts w:cs="David"/>
          <w:sz w:val="52"/>
          <w:szCs w:val="36"/>
        </w:rPr>
        <w:t xml:space="preserve">ִּי שֶׁזֶּה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ַּמָּה </w:t>
      </w:r>
      <w:proofErr w:type="spellStart"/>
      <w:r w:rsidRPr="009478B3">
        <w:rPr>
          <w:rFonts w:cs="David"/>
          <w:sz w:val="52"/>
          <w:szCs w:val="36"/>
        </w:rPr>
        <w:t>סִבּוֹת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לֶהָמוֹן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וּלְהַלּוֹמְדִים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הֶהָמוֹן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יוֹדְעִים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וְנִתְאַמ</w:t>
      </w:r>
      <w:proofErr w:type="spellEnd"/>
      <w:r w:rsidRPr="009478B3">
        <w:rPr>
          <w:rFonts w:cs="David"/>
          <w:sz w:val="52"/>
          <w:szCs w:val="36"/>
        </w:rPr>
        <w:t xml:space="preserve">ֵּת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כַּמָּה שֶׁיֵּ</w:t>
      </w:r>
      <w:proofErr w:type="spellStart"/>
      <w:r w:rsidRPr="009478B3">
        <w:rPr>
          <w:rFonts w:cs="David"/>
          <w:sz w:val="52"/>
          <w:szCs w:val="36"/>
        </w:rPr>
        <w:t>צֶר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מַטְעֶה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רַעֲיוֹנָיו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לְחוֹנֵף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הַחֲנֵפִים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מַחְלֹקֶת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מְפַת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שלושה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המדובר</w:t>
      </w:r>
      <w:proofErr w:type="spellEnd"/>
      <w:r w:rsidRPr="009478B3">
        <w:rPr>
          <w:rFonts w:cs="David"/>
          <w:sz w:val="52"/>
          <w:szCs w:val="36"/>
        </w:rPr>
        <w:t>}, שֶׁמַּ</w:t>
      </w:r>
      <w:proofErr w:type="spellStart"/>
      <w:r w:rsidRPr="009478B3">
        <w:rPr>
          <w:rFonts w:cs="David"/>
          <w:sz w:val="52"/>
          <w:szCs w:val="36"/>
        </w:rPr>
        <w:t>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אֲמָרִים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ַּׁיָּ</w:t>
      </w:r>
      <w:proofErr w:type="spellStart"/>
      <w:r w:rsidRPr="009478B3">
        <w:rPr>
          <w:rFonts w:cs="David"/>
          <w:sz w:val="52"/>
          <w:szCs w:val="36"/>
        </w:rPr>
        <w:t>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ב' ג' ח'.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מְפַת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אֵיכוּת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רְגִילִין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ה'.</w:t>
      </w:r>
    </w:p>
    <w:p w14:paraId="796A153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</w:t>
      </w:r>
      <w:proofErr w:type="spellStart"/>
      <w:r w:rsidRPr="009478B3">
        <w:rPr>
          <w:rFonts w:cs="David"/>
          <w:sz w:val="52"/>
          <w:szCs w:val="36"/>
        </w:rPr>
        <w:t>לָלו</w:t>
      </w:r>
      <w:proofErr w:type="spellEnd"/>
      <w:r w:rsidRPr="009478B3">
        <w:rPr>
          <w:rFonts w:cs="David"/>
          <w:sz w:val="52"/>
          <w:szCs w:val="36"/>
        </w:rPr>
        <w:t>ֹ שֶׁל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עֻל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ְּׁתֵּ</w:t>
      </w:r>
      <w:proofErr w:type="spellStart"/>
      <w:r w:rsidRPr="009478B3">
        <w:rPr>
          <w:rFonts w:cs="David"/>
          <w:sz w:val="52"/>
          <w:szCs w:val="36"/>
        </w:rPr>
        <w:t>יהֶן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מְפַת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צִּוְּ</w:t>
      </w:r>
      <w:proofErr w:type="spellStart"/>
      <w:r w:rsidRPr="009478B3">
        <w:rPr>
          <w:rFonts w:cs="David"/>
          <w:sz w:val="52"/>
          <w:szCs w:val="36"/>
        </w:rPr>
        <w:t>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5BC64D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יְנַצ</w:t>
      </w:r>
      <w:proofErr w:type="spellEnd"/>
      <w:r w:rsidRPr="009478B3">
        <w:rPr>
          <w:rFonts w:cs="David"/>
          <w:sz w:val="52"/>
          <w:szCs w:val="36"/>
        </w:rPr>
        <w:t xml:space="preserve">ַּח </w:t>
      </w:r>
      <w:proofErr w:type="spellStart"/>
      <w:r w:rsidRPr="009478B3">
        <w:rPr>
          <w:rFonts w:cs="David"/>
          <w:sz w:val="52"/>
          <w:szCs w:val="36"/>
        </w:rPr>
        <w:t>לָאָדָם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הֶפֶך</w:t>
      </w:r>
      <w:proofErr w:type="spellEnd"/>
      <w:r w:rsidRPr="009478B3">
        <w:rPr>
          <w:rFonts w:cs="David"/>
          <w:sz w:val="52"/>
          <w:szCs w:val="36"/>
        </w:rPr>
        <w:t>ְ, שֶׁמַּ</w:t>
      </w:r>
      <w:proofErr w:type="spellStart"/>
      <w:r w:rsidRPr="009478B3">
        <w:rPr>
          <w:rFonts w:cs="David"/>
          <w:sz w:val="52"/>
          <w:szCs w:val="36"/>
        </w:rPr>
        <w:t>חְמִיר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כָּל כָּךְ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שֶׁמַּ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הַכּל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לִחְיוֹת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ֵּי תֵּ</w:t>
      </w:r>
      <w:proofErr w:type="spellStart"/>
      <w:r w:rsidRPr="009478B3">
        <w:rPr>
          <w:rFonts w:cs="David"/>
          <w:sz w:val="52"/>
          <w:szCs w:val="36"/>
        </w:rPr>
        <w:t>בֵל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פְרש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לְגַמְרֵי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עֵין</w:t>
      </w:r>
      <w:proofErr w:type="spellEnd"/>
      <w:r w:rsidRPr="009478B3">
        <w:rPr>
          <w:rFonts w:cs="David"/>
          <w:sz w:val="52"/>
          <w:szCs w:val="36"/>
        </w:rPr>
        <w:t xml:space="preserve"> דִּבַּת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הֶעָרוּם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בראשית</w:t>
      </w:r>
      <w:proofErr w:type="spellEnd"/>
      <w:r w:rsidRPr="009478B3">
        <w:rPr>
          <w:rFonts w:cs="David"/>
          <w:sz w:val="52"/>
          <w:szCs w:val="36"/>
        </w:rPr>
        <w:t xml:space="preserve"> ג, א): "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תֹאכְלו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ָּן".</w:t>
      </w:r>
    </w:p>
    <w:p w14:paraId="5774D31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חֲסֵרָה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קַּבָּ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אִסוּרו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בַּלֵּב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>} {</w:t>
      </w:r>
      <w:proofErr w:type="spellStart"/>
      <w:r w:rsidRPr="009478B3">
        <w:rPr>
          <w:rFonts w:cs="David"/>
          <w:sz w:val="52"/>
          <w:szCs w:val="36"/>
        </w:rPr>
        <w:t>נדה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ס"א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לְבָאֲרָם</w:t>
      </w:r>
      <w:proofErr w:type="spellEnd"/>
      <w:r w:rsidRPr="009478B3">
        <w:rPr>
          <w:rFonts w:cs="David"/>
          <w:sz w:val="52"/>
          <w:szCs w:val="36"/>
        </w:rPr>
        <w:t xml:space="preserve"> פֹּה. </w:t>
      </w:r>
      <w:proofErr w:type="spellStart"/>
      <w:r w:rsidRPr="009478B3">
        <w:rPr>
          <w:rFonts w:cs="David"/>
          <w:sz w:val="52"/>
          <w:szCs w:val="36"/>
        </w:rPr>
        <w:t>וְאַך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לָתָם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7D2C42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וּמִצּד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הַסִבּוֹת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נִתְמוֹטֵט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מִכּל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וָכֹל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הֻרְג</w:t>
      </w:r>
      <w:proofErr w:type="spellEnd"/>
      <w:r w:rsidRPr="009478B3">
        <w:rPr>
          <w:rFonts w:cs="David"/>
          <w:sz w:val="52"/>
          <w:szCs w:val="36"/>
        </w:rPr>
        <w:t xml:space="preserve">ַּל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ֵּר, 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זְד</w:t>
      </w:r>
      <w:proofErr w:type="spellEnd"/>
      <w:r w:rsidRPr="009478B3">
        <w:rPr>
          <w:rFonts w:cs="David"/>
          <w:sz w:val="52"/>
          <w:szCs w:val="36"/>
        </w:rPr>
        <w:t xml:space="preserve">ַּמֵּן שֶׁיֵּצֵּא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פֶּן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וְהֻרְג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לְנו</w:t>
      </w:r>
      <w:proofErr w:type="spellEnd"/>
      <w:r w:rsidRPr="009478B3">
        <w:rPr>
          <w:rFonts w:cs="David"/>
          <w:sz w:val="52"/>
          <w:szCs w:val="36"/>
        </w:rPr>
        <w:t>ּ כָּל כָּךְ בְּ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שֶׁמִּפְּ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 xml:space="preserve">ָׁב </w:t>
      </w:r>
      <w:proofErr w:type="spellStart"/>
      <w:r w:rsidRPr="009478B3">
        <w:rPr>
          <w:rFonts w:cs="David"/>
          <w:sz w:val="52"/>
          <w:szCs w:val="36"/>
        </w:rPr>
        <w:t>לְעָוֹן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אְפִלּו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ֹּל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וּמְגַנ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תַכְלִית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אָלֵהו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>ָּה דִּבַּ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יַחְש</w:t>
      </w:r>
      <w:proofErr w:type="spellEnd"/>
      <w:r w:rsidRPr="009478B3">
        <w:rPr>
          <w:rFonts w:cs="David"/>
          <w:sz w:val="52"/>
          <w:szCs w:val="36"/>
        </w:rPr>
        <w:t>ֹׁב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לַעֲשׂוֹתו</w:t>
      </w:r>
      <w:proofErr w:type="spellEnd"/>
      <w:r w:rsidRPr="009478B3">
        <w:rPr>
          <w:rFonts w:cs="David"/>
          <w:sz w:val="52"/>
          <w:szCs w:val="36"/>
        </w:rPr>
        <w:t>ֹ צַּדִּ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וְחָסִיד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הַמּוֹכִיח</w:t>
      </w:r>
      <w:proofErr w:type="spellEnd"/>
      <w:r w:rsidRPr="009478B3">
        <w:rPr>
          <w:rFonts w:cs="David"/>
          <w:sz w:val="52"/>
          <w:szCs w:val="36"/>
        </w:rPr>
        <w:t>ַ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הֶפְקֵר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BBB680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הַסִבּוֹת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שֶׁלֹּא </w:t>
      </w:r>
      <w:proofErr w:type="spellStart"/>
      <w:r w:rsidRPr="009478B3">
        <w:rPr>
          <w:rFonts w:cs="David"/>
          <w:sz w:val="52"/>
          <w:szCs w:val="36"/>
        </w:rPr>
        <w:t>נִתְקַב</w:t>
      </w:r>
      <w:proofErr w:type="spellEnd"/>
      <w:r w:rsidRPr="009478B3">
        <w:rPr>
          <w:rFonts w:cs="David"/>
          <w:sz w:val="52"/>
          <w:szCs w:val="36"/>
        </w:rPr>
        <w:t>ֵּץ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אֵיכוּתָם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וְעִנְיָנָם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וּפְרָטֵיהֶם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מְפֻז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בַּשַּׁ"ס </w:t>
      </w:r>
      <w:proofErr w:type="spellStart"/>
      <w:r w:rsidRPr="009478B3">
        <w:rPr>
          <w:rFonts w:cs="David"/>
          <w:sz w:val="52"/>
          <w:szCs w:val="36"/>
        </w:rPr>
        <w:t>וְרִאשׁוֹנִים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ַּ"ם בְּ</w:t>
      </w:r>
      <w:proofErr w:type="spellStart"/>
      <w:r w:rsidRPr="009478B3">
        <w:rPr>
          <w:rFonts w:cs="David"/>
          <w:sz w:val="52"/>
          <w:szCs w:val="36"/>
        </w:rPr>
        <w:t>פֶרֶק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מֵהִלְכוֹת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יוֹנָה</w:t>
      </w:r>
      <w:proofErr w:type="spellEnd"/>
      <w:r w:rsidRPr="009478B3">
        <w:rPr>
          <w:rFonts w:cs="David"/>
          <w:sz w:val="52"/>
          <w:szCs w:val="36"/>
        </w:rPr>
        <w:t xml:space="preserve"> בְּשַׁ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עָשׂו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>ּ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סְלוּלָה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דַרְכ</w:t>
      </w:r>
      <w:proofErr w:type="spellEnd"/>
      <w:r w:rsidRPr="009478B3">
        <w:rPr>
          <w:rFonts w:cs="David"/>
          <w:sz w:val="52"/>
          <w:szCs w:val="36"/>
        </w:rPr>
        <w:t xml:space="preserve">ָּן שֶׁל </w:t>
      </w:r>
      <w:proofErr w:type="spellStart"/>
      <w:r w:rsidRPr="009478B3">
        <w:rPr>
          <w:rFonts w:cs="David"/>
          <w:sz w:val="52"/>
          <w:szCs w:val="36"/>
        </w:rPr>
        <w:t>רִאשׁוֹנִים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>ֵּה דִּ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 שֶׁלֹּא בָּא בְּ</w:t>
      </w:r>
      <w:proofErr w:type="spellStart"/>
      <w:r w:rsidRPr="009478B3">
        <w:rPr>
          <w:rFonts w:cs="David"/>
          <w:sz w:val="52"/>
          <w:szCs w:val="36"/>
        </w:rPr>
        <w:t>דִבְרֵיהֶן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הָרוֹאֶה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F93A5C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אָזַרְת</w:t>
      </w:r>
      <w:proofErr w:type="spellEnd"/>
      <w:r w:rsidRPr="009478B3">
        <w:rPr>
          <w:rFonts w:cs="David"/>
          <w:sz w:val="52"/>
          <w:szCs w:val="36"/>
        </w:rPr>
        <w:t>ִּי כְּ</w:t>
      </w:r>
      <w:proofErr w:type="spellStart"/>
      <w:r w:rsidRPr="009478B3">
        <w:rPr>
          <w:rFonts w:cs="David"/>
          <w:sz w:val="52"/>
          <w:szCs w:val="36"/>
        </w:rPr>
        <w:t>גֶבֶר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חֲלָצַי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ֵּׁם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הַחוֹנִן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וְקִב</w:t>
      </w:r>
      <w:proofErr w:type="spellEnd"/>
      <w:r w:rsidRPr="009478B3">
        <w:rPr>
          <w:rFonts w:cs="David"/>
          <w:sz w:val="52"/>
          <w:szCs w:val="36"/>
        </w:rPr>
        <w:t>ַּצְּתִּי כָּל דִּ</w:t>
      </w:r>
      <w:proofErr w:type="spellStart"/>
      <w:r w:rsidRPr="009478B3">
        <w:rPr>
          <w:rFonts w:cs="David"/>
          <w:sz w:val="52"/>
          <w:szCs w:val="36"/>
        </w:rPr>
        <w:t>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וְלִק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טְת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קוֹמוֹת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הַמְפֻז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בַּשַּׁ"ס </w:t>
      </w:r>
      <w:proofErr w:type="spellStart"/>
      <w:r w:rsidRPr="009478B3">
        <w:rPr>
          <w:rFonts w:cs="David"/>
          <w:sz w:val="52"/>
          <w:szCs w:val="36"/>
        </w:rPr>
        <w:t>וּבַפּוֹסְקִים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מֵהָרַמְב</w:t>
      </w:r>
      <w:proofErr w:type="spellEnd"/>
      <w:r w:rsidRPr="009478B3">
        <w:rPr>
          <w:rFonts w:cs="David"/>
          <w:sz w:val="52"/>
          <w:szCs w:val="36"/>
        </w:rPr>
        <w:t xml:space="preserve">ַּ"ם </w:t>
      </w:r>
      <w:proofErr w:type="spellStart"/>
      <w:r w:rsidRPr="009478B3">
        <w:rPr>
          <w:rFonts w:cs="David"/>
          <w:sz w:val="52"/>
          <w:szCs w:val="36"/>
        </w:rPr>
        <w:t>וְהַסְמ</w:t>
      </w:r>
      <w:proofErr w:type="spellEnd"/>
      <w:r w:rsidRPr="009478B3">
        <w:rPr>
          <w:rFonts w:cs="David"/>
          <w:sz w:val="52"/>
          <w:szCs w:val="36"/>
        </w:rPr>
        <w:t xml:space="preserve">ָ"ג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ַּׁ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זַ"ל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הֵאִירו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הָעֵינַיִם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טְת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שֶּׁמָּצָּ</w:t>
      </w:r>
      <w:proofErr w:type="spellStart"/>
      <w:r w:rsidRPr="009478B3">
        <w:rPr>
          <w:rFonts w:cs="David"/>
          <w:sz w:val="52"/>
          <w:szCs w:val="36"/>
        </w:rPr>
        <w:t>אתִי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תְשׁוּבַת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מַהֲרִי"ק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ַּׁיָּ</w:t>
      </w:r>
      <w:proofErr w:type="spellStart"/>
      <w:r w:rsidRPr="009478B3">
        <w:rPr>
          <w:rFonts w:cs="David"/>
          <w:sz w:val="52"/>
          <w:szCs w:val="36"/>
        </w:rPr>
        <w:t>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E4C4C3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וְחִל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קְת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חֲלָקִים</w:t>
      </w:r>
      <w:proofErr w:type="spellEnd"/>
      <w:r w:rsidRPr="009478B3">
        <w:rPr>
          <w:rFonts w:cs="David"/>
          <w:sz w:val="52"/>
          <w:szCs w:val="36"/>
        </w:rPr>
        <w:t xml:space="preserve">. א. 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ב. 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*. (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יְזַכ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הָעֶלְיוֹן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אֶרְאֶה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נֶדֶר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חֲלָקִים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 xml:space="preserve">ִׁי,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יְקֵב</w:t>
      </w:r>
      <w:proofErr w:type="spellEnd"/>
      <w:r w:rsidRPr="009478B3">
        <w:rPr>
          <w:rFonts w:cs="David"/>
          <w:sz w:val="52"/>
          <w:szCs w:val="36"/>
        </w:rPr>
        <w:t xml:space="preserve">ַּץ כָּל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אֲמָרִים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בַּגְּ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וּמִדְרָש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וְזֹהַר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מֵעִנְיָן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מִתּוֹך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עֹצ</w:t>
      </w:r>
      <w:proofErr w:type="spellEnd"/>
      <w:r w:rsidRPr="009478B3">
        <w:rPr>
          <w:rFonts w:cs="David"/>
          <w:sz w:val="52"/>
          <w:szCs w:val="36"/>
        </w:rPr>
        <w:t xml:space="preserve">ֶּם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ָּׂ</w:t>
      </w:r>
      <w:proofErr w:type="spellStart"/>
      <w:r w:rsidRPr="009478B3">
        <w:rPr>
          <w:rFonts w:cs="David"/>
          <w:sz w:val="52"/>
          <w:szCs w:val="36"/>
        </w:rPr>
        <w:t>כָר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וּבָעוֹלָם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זְהָר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וְגֹדֶל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הָעֹנֶש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קְת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הַהֲלָכוֹת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 </w:t>
      </w:r>
      <w:proofErr w:type="spellStart"/>
      <w:r w:rsidRPr="009478B3">
        <w:rPr>
          <w:rFonts w:cs="David"/>
          <w:sz w:val="52"/>
          <w:szCs w:val="36"/>
        </w:rPr>
        <w:t>לִכְלָלִים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רוּץ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וְכִמְעַט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צִי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צִּ</w:t>
      </w:r>
      <w:proofErr w:type="spellStart"/>
      <w:r w:rsidRPr="009478B3">
        <w:rPr>
          <w:rFonts w:cs="David"/>
          <w:sz w:val="52"/>
          <w:szCs w:val="36"/>
        </w:rPr>
        <w:t>יּוּרִים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ַּׁיָּ</w:t>
      </w:r>
      <w:proofErr w:type="spellStart"/>
      <w:r w:rsidRPr="009478B3">
        <w:rPr>
          <w:rFonts w:cs="David"/>
          <w:sz w:val="52"/>
          <w:szCs w:val="36"/>
        </w:rPr>
        <w:t>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שֶׁמִּמֶּ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יִתְבּוֹנֵן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לְמַעֲש</w:t>
      </w:r>
      <w:proofErr w:type="spellEnd"/>
      <w:r w:rsidRPr="009478B3">
        <w:rPr>
          <w:rFonts w:cs="David"/>
          <w:sz w:val="52"/>
          <w:szCs w:val="36"/>
        </w:rPr>
        <w:t>ֶׂה.</w:t>
      </w:r>
    </w:p>
    <w:p w14:paraId="0015A4C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* </w:t>
      </w:r>
      <w:proofErr w:type="spellStart"/>
      <w:r w:rsidRPr="009478B3">
        <w:rPr>
          <w:rFonts w:cs="David"/>
          <w:sz w:val="52"/>
          <w:szCs w:val="36"/>
        </w:rPr>
        <w:t>ובאמת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בפרטיות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המכשול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החטא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רחמנא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ליצלן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לסמך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יחפש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ואולי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התחדשות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ונשנית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נשנית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שנתחדש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595FB11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וְקָרָאתִי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בִּ</w:t>
      </w:r>
      <w:proofErr w:type="spellStart"/>
      <w:r w:rsidRPr="009478B3">
        <w:rPr>
          <w:rFonts w:cs="David"/>
          <w:sz w:val="52"/>
          <w:szCs w:val="36"/>
        </w:rPr>
        <w:t>כְלָלו</w:t>
      </w:r>
      <w:proofErr w:type="spellEnd"/>
      <w:r w:rsidRPr="009478B3">
        <w:rPr>
          <w:rFonts w:cs="David"/>
          <w:sz w:val="52"/>
          <w:szCs w:val="36"/>
        </w:rPr>
        <w:t>ֹ "</w:t>
      </w:r>
      <w:proofErr w:type="spellStart"/>
      <w:r w:rsidRPr="009478B3">
        <w:rPr>
          <w:rFonts w:cs="David"/>
          <w:sz w:val="52"/>
          <w:szCs w:val="36"/>
        </w:rPr>
        <w:t>חָפֵץ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תהלים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הֶחָפֵץ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ּ'. </w:t>
      </w:r>
      <w:proofErr w:type="spellStart"/>
      <w:r w:rsidRPr="009478B3">
        <w:rPr>
          <w:rFonts w:cs="David"/>
          <w:sz w:val="52"/>
          <w:szCs w:val="36"/>
        </w:rPr>
        <w:t>וּמִפ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יָקּוּץ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בִּקְּ</w:t>
      </w:r>
      <w:proofErr w:type="spellStart"/>
      <w:r w:rsidRPr="009478B3">
        <w:rPr>
          <w:rFonts w:cs="David"/>
          <w:sz w:val="52"/>
          <w:szCs w:val="36"/>
        </w:rPr>
        <w:t>רִיאָתו</w:t>
      </w:r>
      <w:proofErr w:type="spellEnd"/>
      <w:r w:rsidRPr="009478B3">
        <w:rPr>
          <w:rFonts w:cs="David"/>
          <w:sz w:val="52"/>
          <w:szCs w:val="36"/>
        </w:rPr>
        <w:t>ֹ כָּל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וּמְקוֹרו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הָאֲרִיכוּת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לִפְעָמ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קְת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הַהְלָכָה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הַיּוֹצ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רוּר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ֹּחַ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בראשית</w:t>
      </w:r>
      <w:proofErr w:type="spellEnd"/>
      <w:r w:rsidRPr="009478B3">
        <w:rPr>
          <w:rFonts w:cs="David"/>
          <w:sz w:val="52"/>
          <w:szCs w:val="36"/>
        </w:rPr>
        <w:t xml:space="preserve"> ב, ז): "</w:t>
      </w:r>
      <w:proofErr w:type="spellStart"/>
      <w:r w:rsidRPr="009478B3">
        <w:rPr>
          <w:rFonts w:cs="David"/>
          <w:sz w:val="52"/>
          <w:szCs w:val="36"/>
        </w:rPr>
        <w:t>וַיְהִי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ָּה", </w:t>
      </w:r>
      <w:proofErr w:type="spellStart"/>
      <w:r w:rsidRPr="009478B3">
        <w:rPr>
          <w:rFonts w:cs="David"/>
          <w:sz w:val="52"/>
          <w:szCs w:val="36"/>
        </w:rPr>
        <w:t>וְתִרְג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אוּנְק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לוּס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לְרוּח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מְמַלְלָא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וּבֵאוּר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סָבִיב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 xml:space="preserve"> בְּשֵׁם בְּ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שֶׁדָּ</w:t>
      </w:r>
      <w:proofErr w:type="spellStart"/>
      <w:r w:rsidRPr="009478B3">
        <w:rPr>
          <w:rFonts w:cs="David"/>
          <w:sz w:val="52"/>
          <w:szCs w:val="36"/>
        </w:rPr>
        <w:t>לִיתִי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נִימִי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71AE70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וְיֵדַע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כָּל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מְצָא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הֶרְאֵיתִי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מְקוֹרו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לְמַעַן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יְבֹרַר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ֹּל, שֶׁ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חֲסִידוּת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E1CD25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ואֲחַל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יִמְצָא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קָפָה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רִאשׁוֹנָה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חוּמְרָא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אֲרִיכוּת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לְלֹא</w:t>
      </w:r>
      <w:proofErr w:type="spellEnd"/>
      <w:r w:rsidRPr="009478B3">
        <w:rPr>
          <w:rFonts w:cs="David"/>
          <w:sz w:val="52"/>
          <w:szCs w:val="36"/>
        </w:rPr>
        <w:t xml:space="preserve"> צֹּ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, בַּל </w:t>
      </w:r>
      <w:proofErr w:type="spellStart"/>
      <w:r w:rsidRPr="009478B3">
        <w:rPr>
          <w:rFonts w:cs="David"/>
          <w:sz w:val="52"/>
          <w:szCs w:val="36"/>
        </w:rPr>
        <w:t>יְמַהֵר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גָגָה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רָכִים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יֶחְסַר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יָבִין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לַאֲשׁוּרו</w:t>
      </w:r>
      <w:proofErr w:type="spellEnd"/>
      <w:r w:rsidRPr="009478B3">
        <w:rPr>
          <w:rFonts w:cs="David"/>
          <w:sz w:val="52"/>
          <w:szCs w:val="36"/>
        </w:rPr>
        <w:t>ֹ. כִּי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עִי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נְת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(</w:t>
      </w:r>
      <w:proofErr w:type="spellStart"/>
      <w:r w:rsidRPr="009478B3">
        <w:rPr>
          <w:rFonts w:cs="David"/>
          <w:sz w:val="52"/>
          <w:szCs w:val="36"/>
        </w:rPr>
        <w:t>וּבְדִבּוּק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חֲבֵרִים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וְחִפ</w:t>
      </w:r>
      <w:proofErr w:type="spellEnd"/>
      <w:r w:rsidRPr="009478B3">
        <w:rPr>
          <w:rFonts w:cs="David"/>
          <w:sz w:val="52"/>
          <w:szCs w:val="36"/>
        </w:rPr>
        <w:t xml:space="preserve">ַּשְׂתִּי </w:t>
      </w:r>
      <w:proofErr w:type="spellStart"/>
      <w:r w:rsidRPr="009478B3">
        <w:rPr>
          <w:rFonts w:cs="David"/>
          <w:sz w:val="52"/>
          <w:szCs w:val="36"/>
        </w:rPr>
        <w:t>חִפּוּש</w:t>
      </w:r>
      <w:proofErr w:type="spellEnd"/>
      <w:r w:rsidRPr="009478B3">
        <w:rPr>
          <w:rFonts w:cs="David"/>
          <w:sz w:val="52"/>
          <w:szCs w:val="36"/>
        </w:rPr>
        <w:t xml:space="preserve">ׂ </w:t>
      </w:r>
      <w:proofErr w:type="spellStart"/>
      <w:r w:rsidRPr="009478B3">
        <w:rPr>
          <w:rFonts w:cs="David"/>
          <w:sz w:val="52"/>
          <w:szCs w:val="36"/>
        </w:rPr>
        <w:t>אַחַד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חִפּוּש</w:t>
      </w:r>
      <w:proofErr w:type="spellEnd"/>
      <w:r w:rsidRPr="009478B3">
        <w:rPr>
          <w:rFonts w:cs="David"/>
          <w:sz w:val="52"/>
          <w:szCs w:val="36"/>
        </w:rPr>
        <w:t xml:space="preserve">ׂ, שֶׁלֹּא </w:t>
      </w:r>
      <w:proofErr w:type="spellStart"/>
      <w:r w:rsidRPr="009478B3">
        <w:rPr>
          <w:rFonts w:cs="David"/>
          <w:sz w:val="52"/>
          <w:szCs w:val="36"/>
        </w:rPr>
        <w:t>יִמ</w:t>
      </w:r>
      <w:proofErr w:type="spellEnd"/>
      <w:r w:rsidRPr="009478B3">
        <w:rPr>
          <w:rFonts w:cs="David"/>
          <w:sz w:val="52"/>
          <w:szCs w:val="36"/>
        </w:rPr>
        <w:t xml:space="preserve">ָּצֵּא בַּשַּׁ"ס </w:t>
      </w:r>
      <w:proofErr w:type="spellStart"/>
      <w:r w:rsidRPr="009478B3">
        <w:rPr>
          <w:rFonts w:cs="David"/>
          <w:sz w:val="52"/>
          <w:szCs w:val="36"/>
        </w:rPr>
        <w:t>סְתִירָה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לִדְבָרֵינו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עִי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נְת</w:t>
      </w:r>
      <w:proofErr w:type="spellEnd"/>
      <w:r w:rsidRPr="009478B3">
        <w:rPr>
          <w:rFonts w:cs="David"/>
          <w:sz w:val="52"/>
          <w:szCs w:val="36"/>
        </w:rPr>
        <w:t>ִּי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יָמִים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רַרְת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הַהֲלָכָה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לַאֲמִת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ֵּׁם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ְ. </w:t>
      </w:r>
      <w:proofErr w:type="spellStart"/>
      <w:r w:rsidRPr="009478B3">
        <w:rPr>
          <w:rFonts w:cs="David"/>
          <w:sz w:val="52"/>
          <w:szCs w:val="36"/>
        </w:rPr>
        <w:t>וַאֲק</w:t>
      </w:r>
      <w:proofErr w:type="spellEnd"/>
      <w:r w:rsidRPr="009478B3">
        <w:rPr>
          <w:rFonts w:cs="David"/>
          <w:sz w:val="52"/>
          <w:szCs w:val="36"/>
        </w:rPr>
        <w:t xml:space="preserve">ַּוְָּה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 xml:space="preserve">ֵּׁם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ְ, כִּי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lastRenderedPageBreak/>
        <w:t>וִיעַי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הַהֲלָכָה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יֶחֱזו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כִּי כָּל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וּמִל</w:t>
      </w:r>
      <w:proofErr w:type="spellEnd"/>
      <w:r w:rsidRPr="009478B3">
        <w:rPr>
          <w:rFonts w:cs="David"/>
          <w:sz w:val="52"/>
          <w:szCs w:val="36"/>
        </w:rPr>
        <w:t>ָּה, שֶׁבִּ</w:t>
      </w:r>
      <w:proofErr w:type="spellStart"/>
      <w:r w:rsidRPr="009478B3">
        <w:rPr>
          <w:rFonts w:cs="David"/>
          <w:sz w:val="52"/>
          <w:szCs w:val="36"/>
        </w:rPr>
        <w:t>פְנִים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דִקְדּוּק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יכָלְת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לְהַאֲרִיך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לְמַעַן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הַמְכֻו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אוּלָם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 xml:space="preserve">ַּם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נוֹבֵע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יְדוּנִי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יְדִינֵהו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) *.</w:t>
      </w:r>
    </w:p>
    <w:p w14:paraId="62BDA67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* </w:t>
      </w:r>
      <w:proofErr w:type="spellStart"/>
      <w:r w:rsidRPr="009478B3">
        <w:rPr>
          <w:rFonts w:cs="David"/>
          <w:sz w:val="52"/>
          <w:szCs w:val="36"/>
        </w:rPr>
        <w:t>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יפלא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מיסד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עקרי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ההלכה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מוסר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להמתבונן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מקומות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ששמר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ודקדק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הש"ס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נבאר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המקורות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כדרכן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ראשונים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סמכתי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קולא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מוסר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ככלו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0A9492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שימצאו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שרצונם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ותשוקתם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בחבריהם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והרגילו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ימצאו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ידקדקו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בפרטים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הנצרכים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ויתירו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נוקפם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להולכים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פט</w:t>
      </w:r>
      <w:proofErr w:type="spellEnd"/>
      <w:r w:rsidRPr="009478B3">
        <w:rPr>
          <w:rFonts w:cs="David"/>
          <w:sz w:val="52"/>
          <w:szCs w:val="36"/>
        </w:rPr>
        <w:t xml:space="preserve">, ב): </w:t>
      </w:r>
      <w:proofErr w:type="spellStart"/>
      <w:r w:rsidRPr="009478B3">
        <w:rPr>
          <w:rFonts w:cs="David"/>
          <w:sz w:val="52"/>
          <w:szCs w:val="36"/>
        </w:rPr>
        <w:t>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אמרה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צדיקים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ילכו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>'.</w:t>
      </w:r>
    </w:p>
    <w:p w14:paraId="1968300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וידעתי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ימצאו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להמעיט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הלמוד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ויתלו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מוטב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שוגגין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מזידין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צדדים</w:t>
      </w:r>
      <w:proofErr w:type="spellEnd"/>
      <w:r w:rsidRPr="009478B3">
        <w:rPr>
          <w:rFonts w:cs="David"/>
          <w:sz w:val="52"/>
          <w:szCs w:val="36"/>
        </w:rPr>
        <w:t xml:space="preserve">. א.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מוטב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תר"ח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בהג"ה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ועוד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גזל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קס"ה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נכשלין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באבק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סלקא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דעתך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עלתה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בדעתך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מלמוד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מעצם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מאבק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להנצל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ורעיוניו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בסתמא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נלמדם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כהררים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התלוים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העתיקו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בערכין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העקרים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פלניא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וכדומה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מגופא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נוכיח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זכור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ה' אלהיך </w:t>
      </w:r>
      <w:proofErr w:type="spellStart"/>
      <w:r w:rsidRPr="009478B3">
        <w:rPr>
          <w:rFonts w:cs="David"/>
          <w:sz w:val="52"/>
          <w:szCs w:val="36"/>
        </w:rPr>
        <w:t>למרים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והביא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הרמב"ן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נתבונן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ולדבריהם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אדרבה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נזכר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שוגגין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שבכחו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בטרוניא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בריותיו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יתבונן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D07C56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מלמוד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כהפקר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נכשל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לפרקים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איננו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בערכין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ששקול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כנגד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החמורות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שכינה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מענשין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החמורין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ב"שערי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ומדברי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ה"כסף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משנה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ברמב"ם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דעלמא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הכתוב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ירמיה</w:t>
      </w:r>
      <w:proofErr w:type="spellEnd"/>
      <w:r w:rsidRPr="009478B3">
        <w:rPr>
          <w:rFonts w:cs="David"/>
          <w:sz w:val="52"/>
          <w:szCs w:val="36"/>
        </w:rPr>
        <w:t xml:space="preserve"> ב, 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הנני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חטאתי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הפעם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ישליך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חושבו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3E2DBF9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גַּם </w:t>
      </w:r>
      <w:proofErr w:type="spellStart"/>
      <w:r w:rsidRPr="009478B3">
        <w:rPr>
          <w:rFonts w:cs="David"/>
          <w:sz w:val="52"/>
          <w:szCs w:val="36"/>
        </w:rPr>
        <w:t>חִב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אֲרֻכ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וּרְחָבָה</w:t>
      </w:r>
      <w:proofErr w:type="spellEnd"/>
      <w:r w:rsidRPr="009478B3">
        <w:rPr>
          <w:rFonts w:cs="David"/>
          <w:sz w:val="52"/>
          <w:szCs w:val="36"/>
        </w:rPr>
        <w:t xml:space="preserve">, שָׁם 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נִזְהָר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ַּר שֶׁל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מָצִינו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נְדָרִים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וּבִמְנָחוֹת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דּף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מ"ד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שָׁם)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>ֵּן ה',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יִנ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גֵף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צֶר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הוּמָה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7C1CBBC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גַּם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הוּבָא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מִדְרַש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ָּה פָּ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ַׁת </w:t>
      </w:r>
      <w:proofErr w:type="spellStart"/>
      <w:r w:rsidRPr="009478B3">
        <w:rPr>
          <w:rFonts w:cs="David"/>
          <w:sz w:val="52"/>
          <w:szCs w:val="36"/>
        </w:rPr>
        <w:t>נָשׂא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 ד</w:t>
      </w:r>
      <w:proofErr w:type="gramStart"/>
      <w:r w:rsidRPr="009478B3">
        <w:rPr>
          <w:rFonts w:cs="David"/>
          <w:sz w:val="52"/>
          <w:szCs w:val="36"/>
        </w:rPr>
        <w:t>'},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יָגַעְת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בְּ</w:t>
      </w:r>
      <w:proofErr w:type="spellStart"/>
      <w:r w:rsidRPr="009478B3">
        <w:rPr>
          <w:rFonts w:cs="David"/>
          <w:sz w:val="52"/>
          <w:szCs w:val="36"/>
        </w:rPr>
        <w:t>דִבְרֵיהֶם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מֵסִיר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יֵצֶר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 xml:space="preserve">ְּךָ.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אָמַרְת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 xml:space="preserve">ִּי,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ָׁר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מְלֻק</w:t>
      </w:r>
      <w:proofErr w:type="spellEnd"/>
      <w:r w:rsidRPr="009478B3">
        <w:rPr>
          <w:rFonts w:cs="David"/>
          <w:sz w:val="52"/>
          <w:szCs w:val="36"/>
        </w:rPr>
        <w:t xml:space="preserve">ָּט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ָּל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וְיִתְבּוֹנְנו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לֹט</w:t>
      </w:r>
      <w:proofErr w:type="spellEnd"/>
      <w:r w:rsidRPr="009478B3">
        <w:rPr>
          <w:rFonts w:cs="David"/>
          <w:sz w:val="52"/>
          <w:szCs w:val="36"/>
        </w:rPr>
        <w:t xml:space="preserve"> כָּל כָּךְ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כְּשֶׁיִּ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 xml:space="preserve">ֹׁךְ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מֵּ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מִקְצָת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הֶמְש</w:t>
      </w:r>
      <w:proofErr w:type="spellEnd"/>
      <w:r w:rsidRPr="009478B3">
        <w:rPr>
          <w:rFonts w:cs="David"/>
          <w:sz w:val="52"/>
          <w:szCs w:val="36"/>
        </w:rPr>
        <w:t xml:space="preserve">ֵׁךְ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יִמְש</w:t>
      </w:r>
      <w:proofErr w:type="spellEnd"/>
      <w:r w:rsidRPr="009478B3">
        <w:rPr>
          <w:rFonts w:cs="David"/>
          <w:sz w:val="52"/>
          <w:szCs w:val="36"/>
        </w:rPr>
        <w:t xml:space="preserve">ֹׁךְ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לְגַמְרֵי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הַהֶרְג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וְהַב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לִט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יומא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gramStart"/>
      <w:r w:rsidRPr="009478B3">
        <w:rPr>
          <w:rFonts w:cs="David"/>
          <w:sz w:val="52"/>
          <w:szCs w:val="36"/>
        </w:rPr>
        <w:t>ב),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גּוֹאֵל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מְהֵרָה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בְיָמֵינו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אָמֵן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55CC803" w14:textId="3A4F9880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1" w:name="_Toc121747665"/>
      <w:proofErr w:type="spellStart"/>
      <w:r w:rsidRPr="009478B3">
        <w:rPr>
          <w:rFonts w:ascii="David" w:hAnsi="David" w:cs="David"/>
          <w:sz w:val="44"/>
          <w:szCs w:val="44"/>
        </w:rPr>
        <w:t>פתיחה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להלכות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לשון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הרע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ורכילות</w:t>
      </w:r>
      <w:bookmarkEnd w:id="1"/>
      <w:proofErr w:type="spellEnd"/>
    </w:p>
    <w:p w14:paraId="03720BB6" w14:textId="6F1A0F4E" w:rsidR="00642149" w:rsidRPr="009478B3" w:rsidRDefault="00D76986" w:rsidP="009478B3">
      <w:pPr>
        <w:pStyle w:val="21"/>
        <w:bidi/>
        <w:rPr>
          <w:rFonts w:ascii="David" w:hAnsi="David" w:cs="David"/>
          <w:sz w:val="40"/>
          <w:szCs w:val="40"/>
        </w:rPr>
      </w:pPr>
      <w:bookmarkStart w:id="2" w:name="_Toc121747666"/>
      <w:proofErr w:type="spellStart"/>
      <w:r w:rsidRPr="009478B3">
        <w:rPr>
          <w:rFonts w:ascii="David" w:hAnsi="David" w:cs="David"/>
          <w:sz w:val="40"/>
          <w:szCs w:val="40"/>
        </w:rPr>
        <w:t>הקדמה</w:t>
      </w:r>
      <w:bookmarkEnd w:id="2"/>
      <w:proofErr w:type="spellEnd"/>
    </w:p>
    <w:p w14:paraId="4937F8E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בְּ</w:t>
      </w:r>
      <w:proofErr w:type="spellStart"/>
      <w:r w:rsidRPr="009478B3">
        <w:rPr>
          <w:rFonts w:cs="David"/>
          <w:sz w:val="52"/>
          <w:szCs w:val="36"/>
        </w:rPr>
        <w:t>אַהֲבַת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ֵּׁם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וְחָפֵץ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טוֹבָתָם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שֶׁקְּ</w:t>
      </w:r>
      <w:proofErr w:type="spellStart"/>
      <w:r w:rsidRPr="009478B3">
        <w:rPr>
          <w:rFonts w:cs="David"/>
          <w:sz w:val="52"/>
          <w:szCs w:val="36"/>
        </w:rPr>
        <w:t>רָאָם</w:t>
      </w:r>
      <w:proofErr w:type="spellEnd"/>
      <w:r w:rsidRPr="009478B3">
        <w:rPr>
          <w:rFonts w:cs="David"/>
          <w:sz w:val="52"/>
          <w:szCs w:val="36"/>
        </w:rPr>
        <w:t xml:space="preserve"> בְּשֵׁם בָּ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וְחֵלֶק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וְנַחֲלָה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שֵׁ</w:t>
      </w:r>
      <w:proofErr w:type="spellStart"/>
      <w:r w:rsidRPr="009478B3">
        <w:rPr>
          <w:rFonts w:cs="David"/>
          <w:sz w:val="52"/>
          <w:szCs w:val="36"/>
        </w:rPr>
        <w:t>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חֲבִיבִים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אַהֲבָתו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מלאכי</w:t>
      </w:r>
      <w:proofErr w:type="spellEnd"/>
      <w:r w:rsidRPr="009478B3">
        <w:rPr>
          <w:rFonts w:cs="David"/>
          <w:sz w:val="52"/>
          <w:szCs w:val="36"/>
        </w:rPr>
        <w:t xml:space="preserve"> א, ב): "</w:t>
      </w:r>
      <w:proofErr w:type="spellStart"/>
      <w:r w:rsidRPr="009478B3">
        <w:rPr>
          <w:rFonts w:cs="David"/>
          <w:sz w:val="52"/>
          <w:szCs w:val="36"/>
        </w:rPr>
        <w:t>אָהַבְת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אֶתְכֶם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ה'",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ֹ', </w:t>
      </w:r>
      <w:proofErr w:type="spellStart"/>
      <w:r w:rsidRPr="009478B3">
        <w:rPr>
          <w:rFonts w:cs="David"/>
          <w:sz w:val="52"/>
          <w:szCs w:val="36"/>
        </w:rPr>
        <w:t>לְפִיכָך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הִרְחִיק</w:t>
      </w:r>
      <w:proofErr w:type="spellEnd"/>
      <w:r w:rsidRPr="009478B3">
        <w:rPr>
          <w:rFonts w:cs="David"/>
          <w:sz w:val="52"/>
          <w:szCs w:val="36"/>
        </w:rPr>
        <w:t xml:space="preserve">ָּם מִּכָּל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וּמַצ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פִיכוּת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 xml:space="preserve">ַּ"ם </w:t>
      </w:r>
      <w:proofErr w:type="spellStart"/>
      <w:r w:rsidRPr="009478B3">
        <w:rPr>
          <w:rFonts w:cs="David"/>
          <w:sz w:val="52"/>
          <w:szCs w:val="36"/>
        </w:rPr>
        <w:t>זַ"ל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א'):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לַהֲרֹג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נְפָשׁוֹת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נִסְמַך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דַּם </w:t>
      </w:r>
      <w:proofErr w:type="spellStart"/>
      <w:r w:rsidRPr="009478B3">
        <w:rPr>
          <w:rFonts w:cs="David"/>
          <w:sz w:val="52"/>
          <w:szCs w:val="36"/>
        </w:rPr>
        <w:t>רֵעֶך</w:t>
      </w:r>
      <w:proofErr w:type="spellEnd"/>
      <w:r w:rsidRPr="009478B3">
        <w:rPr>
          <w:rFonts w:cs="David"/>
          <w:sz w:val="52"/>
          <w:szCs w:val="36"/>
        </w:rPr>
        <w:t xml:space="preserve">ָ", צֵּא </w:t>
      </w:r>
      <w:proofErr w:type="spellStart"/>
      <w:r w:rsidRPr="009478B3">
        <w:rPr>
          <w:rFonts w:cs="David"/>
          <w:sz w:val="52"/>
          <w:szCs w:val="36"/>
        </w:rPr>
        <w:t>וּלְמַד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לְדוֹאֵג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הָאְדוֹמִי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וּלְנוֹב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הֲנִים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354306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עֲצּוּמּוֹת</w:t>
      </w:r>
      <w:proofErr w:type="spellEnd"/>
      <w:r w:rsidRPr="009478B3">
        <w:rPr>
          <w:rFonts w:cs="David"/>
          <w:sz w:val="52"/>
          <w:szCs w:val="36"/>
        </w:rPr>
        <w:t>, שֶׁנָּ</w:t>
      </w:r>
      <w:proofErr w:type="spellStart"/>
      <w:r w:rsidRPr="009478B3">
        <w:rPr>
          <w:rFonts w:cs="David"/>
          <w:sz w:val="52"/>
          <w:szCs w:val="36"/>
        </w:rPr>
        <w:t>סַבּו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ִּדָּה </w:t>
      </w:r>
      <w:proofErr w:type="spellStart"/>
      <w:r w:rsidRPr="009478B3">
        <w:rPr>
          <w:rFonts w:cs="David"/>
          <w:sz w:val="52"/>
          <w:szCs w:val="36"/>
        </w:rPr>
        <w:t>הַמְגֻנ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שֶׁיָּ</w:t>
      </w:r>
      <w:proofErr w:type="spellStart"/>
      <w:r w:rsidRPr="009478B3">
        <w:rPr>
          <w:rFonts w:cs="David"/>
          <w:sz w:val="52"/>
          <w:szCs w:val="36"/>
        </w:rPr>
        <w:t>דוּע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הָעִק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שֶׁדִּבֵּר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: מִּן </w:t>
      </w:r>
      <w:proofErr w:type="spellStart"/>
      <w:r w:rsidRPr="009478B3">
        <w:rPr>
          <w:rFonts w:cs="David"/>
          <w:sz w:val="52"/>
          <w:szCs w:val="36"/>
        </w:rPr>
        <w:t>הָאִילָן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אָכַל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פִּתָּה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חַו</w:t>
      </w:r>
      <w:proofErr w:type="spellEnd"/>
      <w:r w:rsidRPr="009478B3">
        <w:rPr>
          <w:rFonts w:cs="David"/>
          <w:sz w:val="52"/>
          <w:szCs w:val="36"/>
        </w:rPr>
        <w:t>ָּה, כְּ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 (</w:t>
      </w:r>
      <w:proofErr w:type="spellStart"/>
      <w:r w:rsidRPr="009478B3">
        <w:rPr>
          <w:rFonts w:cs="David"/>
          <w:sz w:val="52"/>
          <w:szCs w:val="36"/>
        </w:rPr>
        <w:t>שבת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קמו</w:t>
      </w:r>
      <w:proofErr w:type="spellEnd"/>
      <w:r w:rsidRPr="009478B3">
        <w:rPr>
          <w:rFonts w:cs="David"/>
          <w:sz w:val="52"/>
          <w:szCs w:val="36"/>
        </w:rPr>
        <w:t xml:space="preserve">, א): בָּא </w:t>
      </w:r>
      <w:proofErr w:type="spellStart"/>
      <w:r w:rsidRPr="009478B3">
        <w:rPr>
          <w:rFonts w:cs="David"/>
          <w:sz w:val="52"/>
          <w:szCs w:val="36"/>
        </w:rPr>
        <w:t>נָחָש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חַו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וְהִט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בָּה </w:t>
      </w:r>
      <w:proofErr w:type="spellStart"/>
      <w:r w:rsidRPr="009478B3">
        <w:rPr>
          <w:rFonts w:cs="David"/>
          <w:sz w:val="52"/>
          <w:szCs w:val="36"/>
        </w:rPr>
        <w:t>זֻהֲמ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שֶׁגָּ</w:t>
      </w:r>
      <w:proofErr w:type="spellStart"/>
      <w:r w:rsidRPr="009478B3">
        <w:rPr>
          <w:rFonts w:cs="David"/>
          <w:sz w:val="52"/>
          <w:szCs w:val="36"/>
        </w:rPr>
        <w:t>רַם</w:t>
      </w:r>
      <w:proofErr w:type="spellEnd"/>
      <w:r w:rsidRPr="009478B3">
        <w:rPr>
          <w:rFonts w:cs="David"/>
          <w:sz w:val="52"/>
          <w:szCs w:val="36"/>
        </w:rPr>
        <w:t xml:space="preserve"> גִּ</w:t>
      </w:r>
      <w:proofErr w:type="spellStart"/>
      <w:r w:rsidRPr="009478B3">
        <w:rPr>
          <w:rFonts w:cs="David"/>
          <w:sz w:val="52"/>
          <w:szCs w:val="36"/>
        </w:rPr>
        <w:t>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עֲרָיוֹת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מִּ</w:t>
      </w:r>
      <w:proofErr w:type="spellStart"/>
      <w:r w:rsidRPr="009478B3">
        <w:rPr>
          <w:rFonts w:cs="David"/>
          <w:sz w:val="52"/>
          <w:szCs w:val="36"/>
        </w:rPr>
        <w:t>יתָה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פִיכוּת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רַם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וְחַו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רְצּוֹנו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אוֹחֵז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ַּשְׁ</w:t>
      </w:r>
      <w:proofErr w:type="spellStart"/>
      <w:r w:rsidRPr="009478B3">
        <w:rPr>
          <w:rFonts w:cs="David"/>
          <w:sz w:val="52"/>
          <w:szCs w:val="36"/>
        </w:rPr>
        <w:t>חֶתֶת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לִבְרִיאַת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FD09BC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וְגם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יְרִידַת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בראשית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</w:t>
      </w:r>
      <w:proofErr w:type="spellEnd"/>
      <w:r w:rsidRPr="009478B3">
        <w:rPr>
          <w:rFonts w:cs="David"/>
          <w:sz w:val="52"/>
          <w:szCs w:val="36"/>
        </w:rPr>
        <w:t>, ב): "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יוֹסֵף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דִּבָּ</w:t>
      </w:r>
      <w:proofErr w:type="spellStart"/>
      <w:r w:rsidRPr="009478B3">
        <w:rPr>
          <w:rFonts w:cs="David"/>
          <w:sz w:val="52"/>
          <w:szCs w:val="36"/>
        </w:rPr>
        <w:t>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אֲבִיהֶם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נִגְזַר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ָּה שֶׁנִּ</w:t>
      </w:r>
      <w:proofErr w:type="spellStart"/>
      <w:r w:rsidRPr="009478B3">
        <w:rPr>
          <w:rFonts w:cs="David"/>
          <w:sz w:val="52"/>
          <w:szCs w:val="36"/>
        </w:rPr>
        <w:t>מְכ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לְעֶבֶד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קּוֹרְאִין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עֲבָדִים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בַּמִּ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>ׁ (</w:t>
      </w:r>
      <w:proofErr w:type="spellStart"/>
      <w:r w:rsidRPr="009478B3">
        <w:rPr>
          <w:rFonts w:cs="David"/>
          <w:sz w:val="52"/>
          <w:szCs w:val="36"/>
        </w:rPr>
        <w:t>ב"ר</w:t>
      </w:r>
      <w:proofErr w:type="spellEnd"/>
      <w:r w:rsidRPr="009478B3">
        <w:rPr>
          <w:rFonts w:cs="David"/>
          <w:sz w:val="52"/>
          <w:szCs w:val="36"/>
        </w:rPr>
        <w:t xml:space="preserve"> ד, ז) </w:t>
      </w:r>
      <w:proofErr w:type="spellStart"/>
      <w:r w:rsidRPr="009478B3">
        <w:rPr>
          <w:rFonts w:cs="David"/>
          <w:sz w:val="52"/>
          <w:szCs w:val="36"/>
        </w:rPr>
        <w:t>וּבִירוּש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פֵאָה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א'), </w:t>
      </w:r>
      <w:proofErr w:type="spellStart"/>
      <w:r w:rsidRPr="009478B3">
        <w:rPr>
          <w:rFonts w:cs="David"/>
          <w:sz w:val="52"/>
          <w:szCs w:val="36"/>
        </w:rPr>
        <w:t>הֲגַם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טַעַם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ִּבָּה שֶׁ</w:t>
      </w:r>
      <w:proofErr w:type="spellStart"/>
      <w:r w:rsidRPr="009478B3">
        <w:rPr>
          <w:rFonts w:cs="David"/>
          <w:sz w:val="52"/>
          <w:szCs w:val="36"/>
        </w:rPr>
        <w:t>הֵבִיא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שֶׁפֵּ</w:t>
      </w:r>
      <w:proofErr w:type="spellStart"/>
      <w:r w:rsidRPr="009478B3">
        <w:rPr>
          <w:rFonts w:cs="David"/>
          <w:sz w:val="52"/>
          <w:szCs w:val="36"/>
        </w:rPr>
        <w:t>רְשׁו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פָרְש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הוֹעִיל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ֵּר.</w:t>
      </w:r>
    </w:p>
    <w:p w14:paraId="10F5176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ַּת גָּ</w:t>
      </w:r>
      <w:proofErr w:type="spellStart"/>
      <w:r w:rsidRPr="009478B3">
        <w:rPr>
          <w:rFonts w:cs="David"/>
          <w:sz w:val="52"/>
          <w:szCs w:val="36"/>
        </w:rPr>
        <w:t>לוּתֵנו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הָעִק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בִיל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בתהלים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ִּשָּׂא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וּלְזָרוֹתָם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אֲרָצּוֹת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שֶׁפֵּ</w:t>
      </w:r>
      <w:proofErr w:type="spellStart"/>
      <w:r w:rsidRPr="009478B3">
        <w:rPr>
          <w:rFonts w:cs="David"/>
          <w:sz w:val="52"/>
          <w:szCs w:val="36"/>
        </w:rPr>
        <w:t>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רש</w:t>
      </w:r>
      <w:proofErr w:type="spellEnd"/>
      <w:r w:rsidRPr="009478B3">
        <w:rPr>
          <w:rFonts w:cs="David"/>
          <w:sz w:val="52"/>
          <w:szCs w:val="36"/>
        </w:rPr>
        <w:t xml:space="preserve">ִּׁ"י שָׁם,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</w:t>
      </w:r>
      <w:proofErr w:type="spellEnd"/>
      <w:r w:rsidRPr="009478B3">
        <w:rPr>
          <w:rFonts w:cs="David"/>
          <w:sz w:val="52"/>
          <w:szCs w:val="36"/>
        </w:rPr>
        <w:t>ְּבַּ"ן בַּ</w:t>
      </w:r>
      <w:proofErr w:type="spellStart"/>
      <w:r w:rsidRPr="009478B3">
        <w:rPr>
          <w:rFonts w:cs="David"/>
          <w:sz w:val="52"/>
          <w:szCs w:val="36"/>
        </w:rPr>
        <w:t>חֻמ</w:t>
      </w:r>
      <w:proofErr w:type="spellEnd"/>
      <w:r w:rsidRPr="009478B3">
        <w:rPr>
          <w:rFonts w:cs="David"/>
          <w:sz w:val="52"/>
          <w:szCs w:val="36"/>
        </w:rPr>
        <w:t>ָּשׁ בְּ</w:t>
      </w:r>
      <w:proofErr w:type="spellStart"/>
      <w:r w:rsidRPr="009478B3">
        <w:rPr>
          <w:rFonts w:cs="David"/>
          <w:sz w:val="52"/>
          <w:szCs w:val="36"/>
        </w:rPr>
        <w:t>פָרָשׁת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רַג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, א).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עְרָכִין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</w:t>
      </w:r>
      <w:proofErr w:type="gramStart"/>
      <w:r w:rsidRPr="009478B3">
        <w:rPr>
          <w:rFonts w:cs="David"/>
          <w:sz w:val="52"/>
          <w:szCs w:val="36"/>
        </w:rPr>
        <w:t>ו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יאו</w:t>
      </w:r>
      <w:proofErr w:type="spellEnd"/>
      <w:r w:rsidRPr="009478B3">
        <w:rPr>
          <w:rFonts w:cs="David"/>
          <w:sz w:val="52"/>
          <w:szCs w:val="36"/>
        </w:rPr>
        <w:t xml:space="preserve">ּ דִּבָּה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כִי</w:t>
      </w:r>
      <w:proofErr w:type="spellEnd"/>
      <w:r w:rsidRPr="009478B3">
        <w:rPr>
          <w:rFonts w:cs="David"/>
          <w:sz w:val="52"/>
          <w:szCs w:val="36"/>
        </w:rPr>
        <w:t xml:space="preserve">ָּה שֶׁל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נִגְזַר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כִי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לְדוֹרוֹת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מִסְפ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יגוּנו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כִּי גַּם כָּל </w:t>
      </w:r>
      <w:proofErr w:type="spellStart"/>
      <w:r w:rsidRPr="009478B3">
        <w:rPr>
          <w:rFonts w:cs="David"/>
          <w:sz w:val="52"/>
          <w:szCs w:val="36"/>
        </w:rPr>
        <w:t>חַכְמֵי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שֶׁנֶּ</w:t>
      </w:r>
      <w:proofErr w:type="spellStart"/>
      <w:r w:rsidRPr="009478B3">
        <w:rPr>
          <w:rFonts w:cs="David"/>
          <w:sz w:val="52"/>
          <w:szCs w:val="36"/>
        </w:rPr>
        <w:t>הֶרְגו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ימֵי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בֶּן שָׁ</w:t>
      </w:r>
      <w:proofErr w:type="spellStart"/>
      <w:r w:rsidRPr="009478B3">
        <w:rPr>
          <w:rFonts w:cs="David"/>
          <w:sz w:val="52"/>
          <w:szCs w:val="36"/>
        </w:rPr>
        <w:t>טַח</w:t>
      </w:r>
      <w:proofErr w:type="spellEnd"/>
      <w:r w:rsidRPr="009478B3">
        <w:rPr>
          <w:rFonts w:cs="David"/>
          <w:sz w:val="52"/>
          <w:szCs w:val="36"/>
        </w:rPr>
        <w:t>, גִּ</w:t>
      </w:r>
      <w:proofErr w:type="spellStart"/>
      <w:r w:rsidRPr="009478B3">
        <w:rPr>
          <w:rFonts w:cs="David"/>
          <w:sz w:val="52"/>
          <w:szCs w:val="36"/>
        </w:rPr>
        <w:t>יסו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יַנ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לֶך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יַנ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קִדּוּש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ס"ו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וַהֲרִיגַת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 xml:space="preserve">ַּנָּא ר' </w:t>
      </w:r>
      <w:proofErr w:type="spellStart"/>
      <w:r w:rsidRPr="009478B3">
        <w:rPr>
          <w:rFonts w:cs="David"/>
          <w:sz w:val="52"/>
          <w:szCs w:val="36"/>
        </w:rPr>
        <w:t>אֱלִיעֶזֶר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הַמּוֹדָעִי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לְחֻרְב</w:t>
      </w:r>
      <w:proofErr w:type="spellEnd"/>
      <w:r w:rsidRPr="009478B3">
        <w:rPr>
          <w:rFonts w:cs="David"/>
          <w:sz w:val="52"/>
          <w:szCs w:val="36"/>
        </w:rPr>
        <w:t>ַּן בֵּ</w:t>
      </w:r>
      <w:proofErr w:type="spellStart"/>
      <w:r w:rsidRPr="009478B3">
        <w:rPr>
          <w:rFonts w:cs="David"/>
          <w:sz w:val="52"/>
          <w:szCs w:val="36"/>
        </w:rPr>
        <w:t>יתָר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הִרְכִילו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בֶּן </w:t>
      </w:r>
      <w:proofErr w:type="spellStart"/>
      <w:r w:rsidRPr="009478B3">
        <w:rPr>
          <w:rFonts w:cs="David"/>
          <w:sz w:val="52"/>
          <w:szCs w:val="36"/>
        </w:rPr>
        <w:t>כּוֹזִיבָא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מִדְרַש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אֵיכָה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איכה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ב, ד).</w:t>
      </w:r>
    </w:p>
    <w:p w14:paraId="258EDF4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בַּמִּדָּה </w:t>
      </w:r>
      <w:proofErr w:type="spellStart"/>
      <w:r w:rsidRPr="009478B3">
        <w:rPr>
          <w:rFonts w:cs="David"/>
          <w:sz w:val="52"/>
          <w:szCs w:val="36"/>
        </w:rPr>
        <w:t>הַמְגֻנ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אוֹתָנו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פְרָטוּת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}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ָּן. (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כַּ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וְאַכְזָרִיּוּת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וְלֵיצ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ִּשְׁ</w:t>
      </w:r>
      <w:proofErr w:type="spellStart"/>
      <w:r w:rsidRPr="009478B3">
        <w:rPr>
          <w:rFonts w:cs="David"/>
          <w:sz w:val="52"/>
          <w:szCs w:val="36"/>
        </w:rPr>
        <w:t>חָתוֹת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שֶׁגַּם </w:t>
      </w:r>
      <w:proofErr w:type="spellStart"/>
      <w:r w:rsidRPr="009478B3">
        <w:rPr>
          <w:rFonts w:cs="David"/>
          <w:sz w:val="52"/>
          <w:szCs w:val="36"/>
        </w:rPr>
        <w:t>הֵמ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חִיתִים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תֹּ</w:t>
      </w:r>
      <w:proofErr w:type="spellStart"/>
      <w:r w:rsidRPr="009478B3">
        <w:rPr>
          <w:rFonts w:cs="David"/>
          <w:sz w:val="52"/>
          <w:szCs w:val="36"/>
        </w:rPr>
        <w:t>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וְצּוּרָתָה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רָמְזָה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מְקוֹמוֹת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מִנְיַן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רְי</w:t>
      </w:r>
      <w:proofErr w:type="spellEnd"/>
      <w:r w:rsidRPr="009478B3">
        <w:rPr>
          <w:rFonts w:cs="David"/>
          <w:sz w:val="52"/>
          <w:szCs w:val="36"/>
        </w:rPr>
        <w:t>ָ"ג).</w:t>
      </w:r>
    </w:p>
    <w:p w14:paraId="75183DA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נְדַי</w:t>
      </w:r>
      <w:proofErr w:type="spellEnd"/>
      <w:r w:rsidRPr="009478B3">
        <w:rPr>
          <w:rFonts w:cs="David"/>
          <w:sz w:val="52"/>
          <w:szCs w:val="36"/>
        </w:rPr>
        <w:t>ֵּק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נִמְצָא</w:t>
      </w:r>
      <w:proofErr w:type="spellEnd"/>
      <w:r w:rsidRPr="009478B3">
        <w:rPr>
          <w:rFonts w:cs="David"/>
          <w:sz w:val="52"/>
          <w:szCs w:val="36"/>
        </w:rPr>
        <w:t xml:space="preserve"> שֶׁכִּ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כּוֹלְלִין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שֶׁיִּמָּצֵּא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ֵּׁם, </w:t>
      </w:r>
      <w:proofErr w:type="spellStart"/>
      <w:r w:rsidRPr="009478B3">
        <w:rPr>
          <w:rFonts w:cs="David"/>
          <w:sz w:val="52"/>
          <w:szCs w:val="36"/>
        </w:rPr>
        <w:t>לְכָך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>ׁ,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נִל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כֵד</w:t>
      </w:r>
      <w:proofErr w:type="spellEnd"/>
      <w:r w:rsidRPr="009478B3">
        <w:rPr>
          <w:rFonts w:cs="David"/>
          <w:sz w:val="52"/>
          <w:szCs w:val="36"/>
        </w:rPr>
        <w:t xml:space="preserve"> בַּמְּ</w:t>
      </w:r>
      <w:proofErr w:type="spellStart"/>
      <w:r w:rsidRPr="009478B3">
        <w:rPr>
          <w:rFonts w:cs="David"/>
          <w:sz w:val="52"/>
          <w:szCs w:val="36"/>
        </w:rPr>
        <w:t>צּוּדָה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וְעָתִיד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ְ.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יֵצ</w:t>
      </w:r>
      <w:proofErr w:type="spellEnd"/>
      <w:r w:rsidRPr="009478B3">
        <w:rPr>
          <w:rFonts w:cs="David"/>
          <w:sz w:val="52"/>
          <w:szCs w:val="36"/>
        </w:rPr>
        <w:t>ֵּא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אַג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הֲלָכוֹת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גֵף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צֶר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רְאוֹתו</w:t>
      </w:r>
      <w:proofErr w:type="spellEnd"/>
      <w:r w:rsidRPr="009478B3">
        <w:rPr>
          <w:rFonts w:cs="David"/>
          <w:sz w:val="52"/>
          <w:szCs w:val="36"/>
        </w:rPr>
        <w:t>ֹ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הוּמָה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E01CC2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הֲלָכוֹת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proofErr w:type="gram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 xml:space="preserve">ַּמָּן,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ֵּׁם, בְּשֵׁם כָּל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. גַּם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. גַּם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לִמְקַב</w:t>
      </w:r>
      <w:proofErr w:type="spellEnd"/>
      <w:r w:rsidRPr="009478B3">
        <w:rPr>
          <w:rFonts w:cs="David"/>
          <w:sz w:val="52"/>
          <w:szCs w:val="36"/>
        </w:rPr>
        <w:t>ֵּל,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ָּן. </w:t>
      </w:r>
      <w:proofErr w:type="spellStart"/>
      <w:r w:rsidRPr="009478B3">
        <w:rPr>
          <w:rFonts w:cs="David"/>
          <w:sz w:val="52"/>
          <w:szCs w:val="36"/>
        </w:rPr>
        <w:t>וּמְקַב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שֶּׁמַּ</w:t>
      </w:r>
      <w:proofErr w:type="spellStart"/>
      <w:r w:rsidRPr="009478B3">
        <w:rPr>
          <w:rFonts w:cs="David"/>
          <w:sz w:val="52"/>
          <w:szCs w:val="36"/>
        </w:rPr>
        <w:t>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לְהסִפּוּר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מְסַי</w:t>
      </w:r>
      <w:proofErr w:type="spellEnd"/>
      <w:r w:rsidRPr="009478B3">
        <w:rPr>
          <w:rFonts w:cs="David"/>
          <w:sz w:val="52"/>
          <w:szCs w:val="36"/>
        </w:rPr>
        <w:t xml:space="preserve">ֵּעַ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שֶׁמַּ</w:t>
      </w:r>
      <w:proofErr w:type="spellStart"/>
      <w:r w:rsidRPr="009478B3">
        <w:rPr>
          <w:rFonts w:cs="David"/>
          <w:sz w:val="52"/>
          <w:szCs w:val="36"/>
        </w:rPr>
        <w:t>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>,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מִּ</w:t>
      </w:r>
      <w:proofErr w:type="spellStart"/>
      <w:r w:rsidRPr="009478B3">
        <w:rPr>
          <w:rFonts w:cs="David"/>
          <w:sz w:val="52"/>
          <w:szCs w:val="36"/>
        </w:rPr>
        <w:t>קְרֵי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נוֹש</w:t>
      </w:r>
      <w:proofErr w:type="spellEnd"/>
      <w:r w:rsidRPr="009478B3">
        <w:rPr>
          <w:rFonts w:cs="David"/>
          <w:sz w:val="52"/>
          <w:szCs w:val="36"/>
        </w:rPr>
        <w:t>ֵׂא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>, א)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",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שָׁ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וַעֲנָפִים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חֶלְקֵי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ה' </w:t>
      </w:r>
      <w:proofErr w:type="spellStart"/>
      <w:r w:rsidRPr="009478B3">
        <w:rPr>
          <w:rFonts w:cs="David"/>
          <w:sz w:val="52"/>
          <w:szCs w:val="36"/>
        </w:rPr>
        <w:t>יְזַכ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בֻּ</w:t>
      </w:r>
      <w:proofErr w:type="spellStart"/>
      <w:r w:rsidRPr="009478B3">
        <w:rPr>
          <w:rFonts w:cs="David"/>
          <w:sz w:val="52"/>
          <w:szCs w:val="36"/>
        </w:rPr>
        <w:t>רְיָם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6015BD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>ֹּב דְּ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אֲרוּרִין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 xml:space="preserve">ֹּב </w:t>
      </w:r>
      <w:proofErr w:type="spellStart"/>
      <w:r w:rsidRPr="009478B3">
        <w:rPr>
          <w:rFonts w:cs="David"/>
          <w:sz w:val="52"/>
          <w:szCs w:val="36"/>
        </w:rPr>
        <w:t>וּנְבָרֵר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ָּן, דְּ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כַּוָּ</w:t>
      </w:r>
      <w:proofErr w:type="spellStart"/>
      <w:r w:rsidRPr="009478B3">
        <w:rPr>
          <w:rFonts w:cs="David"/>
          <w:sz w:val="52"/>
          <w:szCs w:val="36"/>
        </w:rPr>
        <w:t>נָתֵנו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>ֹּב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בְּד' </w:t>
      </w:r>
      <w:proofErr w:type="spellStart"/>
      <w:r w:rsidRPr="009478B3">
        <w:rPr>
          <w:rFonts w:cs="David"/>
          <w:sz w:val="52"/>
          <w:szCs w:val="36"/>
        </w:rPr>
        <w:t>אֳפָנִים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הֶדְיָא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בפירוש</w:t>
      </w:r>
      <w:proofErr w:type="spellEnd"/>
      <w:proofErr w:type="gramStart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 xml:space="preserve"> (שֶׁ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מִתְיַחֵס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מֵאֵלּו</w:t>
      </w:r>
      <w:proofErr w:type="spellEnd"/>
      <w:r w:rsidRPr="009478B3">
        <w:rPr>
          <w:rFonts w:cs="David"/>
          <w:sz w:val="52"/>
          <w:szCs w:val="36"/>
        </w:rPr>
        <w:t xml:space="preserve">ּ).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>ֵּל.</w:t>
      </w:r>
    </w:p>
    <w:p w14:paraId="5D2C397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כּוֹלְלִים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אֶכְת</w:t>
      </w:r>
      <w:proofErr w:type="spellEnd"/>
      <w:r w:rsidRPr="009478B3">
        <w:rPr>
          <w:rFonts w:cs="David"/>
          <w:sz w:val="52"/>
          <w:szCs w:val="36"/>
        </w:rPr>
        <w:t>ֹּב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בְּ"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הָאֳפָנִים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וְכַו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נָתֵנו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 xml:space="preserve">ֶׁלֹּא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וּזְכֹר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אֶכְפ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4A6651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כַּמָּה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כַּמָּה </w:t>
      </w:r>
      <w:proofErr w:type="spellStart"/>
      <w:r w:rsidRPr="009478B3">
        <w:rPr>
          <w:rFonts w:cs="David"/>
          <w:sz w:val="52"/>
          <w:szCs w:val="36"/>
        </w:rPr>
        <w:t>אֲרוּרִין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אִסוּרִין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דוֹלִים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סְב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E805C9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וַאֲחַל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וּבֵאוּר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סָבִיב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בְּשֵׁם בְּ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וְטעַם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>ּ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תַבְת</w:t>
      </w:r>
      <w:proofErr w:type="spellEnd"/>
      <w:r w:rsidRPr="009478B3">
        <w:rPr>
          <w:rFonts w:cs="David"/>
          <w:sz w:val="52"/>
          <w:szCs w:val="36"/>
        </w:rPr>
        <w:t>ִּי בַּ</w:t>
      </w:r>
      <w:proofErr w:type="spellStart"/>
      <w:r w:rsidRPr="009478B3">
        <w:rPr>
          <w:rFonts w:cs="David"/>
          <w:sz w:val="52"/>
          <w:szCs w:val="36"/>
        </w:rPr>
        <w:t>הַקְד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וּבִבְאֵר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אֲחֵרוֹת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הַחוֹנִן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D6E2DFC" w14:textId="38D02C09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3" w:name="_Toc121747667"/>
      <w:proofErr w:type="spellStart"/>
      <w:r w:rsidRPr="009478B3">
        <w:rPr>
          <w:rFonts w:ascii="David" w:hAnsi="David" w:cs="David"/>
          <w:sz w:val="40"/>
          <w:szCs w:val="40"/>
        </w:rPr>
        <w:t>לאוין</w:t>
      </w:r>
      <w:bookmarkEnd w:id="3"/>
      <w:proofErr w:type="spellEnd"/>
    </w:p>
    <w:p w14:paraId="26E6D78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ֵּל (א) בַּ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ֶׂה שֶׁנֶּ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עַמֶך</w:t>
      </w:r>
      <w:proofErr w:type="spellEnd"/>
      <w:r w:rsidRPr="009478B3">
        <w:rPr>
          <w:rFonts w:cs="David"/>
          <w:sz w:val="52"/>
          <w:szCs w:val="36"/>
        </w:rPr>
        <w:t xml:space="preserve">ָ'' </w:t>
      </w:r>
      <w:proofErr w:type="spellStart"/>
      <w:r w:rsidRPr="009478B3">
        <w:rPr>
          <w:rFonts w:cs="David"/>
          <w:sz w:val="52"/>
          <w:szCs w:val="36"/>
        </w:rPr>
        <w:t>אֵיזֶהו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טוֹעֵן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וְאוֹמֵר</w:t>
      </w:r>
      <w:proofErr w:type="spellEnd"/>
      <w:r w:rsidRPr="009478B3">
        <w:rPr>
          <w:rFonts w:cs="David"/>
          <w:sz w:val="52"/>
          <w:szCs w:val="36"/>
        </w:rPr>
        <w:t xml:space="preserve">: כָּךְ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ָ, כָּךְ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שָׁ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ָׂה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ֵּר בִּ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שֶׁ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שֵׁם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0E6BAE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) (ב)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>ֵּל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(שְׁ</w:t>
      </w:r>
      <w:proofErr w:type="spellStart"/>
      <w:r w:rsidRPr="009478B3">
        <w:rPr>
          <w:rFonts w:cs="David"/>
          <w:sz w:val="52"/>
          <w:szCs w:val="36"/>
        </w:rPr>
        <w:t>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כ"ג</w:t>
      </w:r>
      <w:proofErr w:type="spellEnd"/>
      <w:r w:rsidRPr="009478B3">
        <w:rPr>
          <w:rFonts w:cs="David"/>
          <w:sz w:val="52"/>
          <w:szCs w:val="36"/>
        </w:rPr>
        <w:t xml:space="preserve"> א')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ָּׂא שֵׁ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וְקָרֵי</w:t>
      </w:r>
      <w:proofErr w:type="spellEnd"/>
      <w:r w:rsidRPr="009478B3">
        <w:rPr>
          <w:rFonts w:cs="David"/>
          <w:sz w:val="52"/>
          <w:szCs w:val="36"/>
        </w:rPr>
        <w:t xml:space="preserve"> בֵּהּ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תַש</w:t>
      </w:r>
      <w:proofErr w:type="spellEnd"/>
      <w:r w:rsidRPr="009478B3">
        <w:rPr>
          <w:rFonts w:cs="David"/>
          <w:sz w:val="52"/>
          <w:szCs w:val="36"/>
        </w:rPr>
        <w:t>ִּׂ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כֵּן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כּוֹלֵל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נֵיהֶם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E9DACA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ֵּר בְּ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כְתִיב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כ"ד</w:t>
      </w:r>
      <w:proofErr w:type="spellEnd"/>
      <w:r w:rsidRPr="009478B3">
        <w:rPr>
          <w:rFonts w:cs="David"/>
          <w:sz w:val="52"/>
          <w:szCs w:val="36"/>
        </w:rPr>
        <w:t xml:space="preserve"> ח'): ''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ָּׁ</w:t>
      </w:r>
      <w:proofErr w:type="spellStart"/>
      <w:r w:rsidRPr="009478B3">
        <w:rPr>
          <w:rFonts w:cs="David"/>
          <w:sz w:val="52"/>
          <w:szCs w:val="36"/>
        </w:rPr>
        <w:t>מֶר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נְגַע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הַצָרַעַת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וְלַעֲשׂוֹת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וּפֵרְשׁו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סִפְרָא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בחקתי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פרשה</w:t>
      </w:r>
      <w:proofErr w:type="spellEnd"/>
      <w:r w:rsidRPr="009478B3">
        <w:rPr>
          <w:rFonts w:cs="David"/>
          <w:sz w:val="52"/>
          <w:szCs w:val="36"/>
        </w:rPr>
        <w:t xml:space="preserve"> א' ג') דְּ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שֶּׁכָּ</w:t>
      </w:r>
      <w:proofErr w:type="spellStart"/>
      <w:r w:rsidRPr="009478B3">
        <w:rPr>
          <w:rFonts w:cs="David"/>
          <w:sz w:val="52"/>
          <w:szCs w:val="36"/>
        </w:rPr>
        <w:t>תְבָה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ַּוָּ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 xml:space="preserve">ְׁכֹּחַ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הִז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שֶׁלֹּא תָּ</w:t>
      </w:r>
      <w:proofErr w:type="spellStart"/>
      <w:r w:rsidRPr="009478B3">
        <w:rPr>
          <w:rFonts w:cs="David"/>
          <w:sz w:val="52"/>
          <w:szCs w:val="36"/>
        </w:rPr>
        <w:t>בֹא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הַצָרַעַת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ֶּה.</w:t>
      </w:r>
    </w:p>
    <w:p w14:paraId="71F54FF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>ֵּל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'' כִּי כָּל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נוֹתֵן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שֶׁיַּ</w:t>
      </w:r>
      <w:proofErr w:type="spellStart"/>
      <w:r w:rsidRPr="009478B3">
        <w:rPr>
          <w:rFonts w:cs="David"/>
          <w:sz w:val="52"/>
          <w:szCs w:val="36"/>
        </w:rPr>
        <w:t>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הַמְפֹרָש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וְהַמְקָב</w:t>
      </w:r>
      <w:proofErr w:type="spellEnd"/>
      <w:r w:rsidRPr="009478B3">
        <w:rPr>
          <w:rFonts w:cs="David"/>
          <w:sz w:val="52"/>
          <w:szCs w:val="36"/>
        </w:rPr>
        <w:t>ֵּל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דְּ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מֻעָטִים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ָּה כָּל </w:t>
      </w:r>
      <w:r w:rsidRPr="009478B3">
        <w:rPr>
          <w:rFonts w:cs="David"/>
          <w:sz w:val="52"/>
          <w:szCs w:val="36"/>
        </w:rPr>
        <w:lastRenderedPageBreak/>
        <w:t>שֶׁיִּ</w:t>
      </w:r>
      <w:proofErr w:type="spellStart"/>
      <w:r w:rsidRPr="009478B3">
        <w:rPr>
          <w:rFonts w:cs="David"/>
          <w:sz w:val="52"/>
          <w:szCs w:val="36"/>
        </w:rPr>
        <w:t>תְרַבּו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יִתְרַב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ֶּה, כִּי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נוֹתֵן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 xml:space="preserve">ֵּל,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ָׁר דְּ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מֵאֶצְלו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ָׁא שֶׁ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אְבָל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בִּ</w:t>
      </w:r>
      <w:proofErr w:type="spellStart"/>
      <w:r w:rsidRPr="009478B3">
        <w:rPr>
          <w:rFonts w:cs="David"/>
          <w:sz w:val="52"/>
          <w:szCs w:val="36"/>
        </w:rPr>
        <w:t>לְעָדָיו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ֶׂה,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ָׁר, דְּ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הַמְפֹרָש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בִּ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בָּא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הַתְחָלַת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הִתְחִיל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שֶׁבָּ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כָּךְ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ְּׁ</w:t>
      </w:r>
      <w:proofErr w:type="spellStart"/>
      <w:r w:rsidRPr="009478B3">
        <w:rPr>
          <w:rFonts w:cs="David"/>
          <w:sz w:val="52"/>
          <w:szCs w:val="36"/>
        </w:rPr>
        <w:t>מוּעָה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גַּ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האופנים</w:t>
      </w:r>
      <w:proofErr w:type="spellEnd"/>
      <w:r w:rsidRPr="009478B3">
        <w:rPr>
          <w:rFonts w:cs="David"/>
          <w:sz w:val="52"/>
          <w:szCs w:val="36"/>
        </w:rPr>
        <w:t xml:space="preserve">) כִּי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הֻתְחַל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כָּל פָּ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לְהִז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מֵחֲבוּרוֹת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אֵל</w:t>
      </w:r>
      <w:proofErr w:type="spellEnd"/>
      <w:r w:rsidRPr="009478B3">
        <w:rPr>
          <w:rFonts w:cs="David"/>
          <w:sz w:val="52"/>
          <w:szCs w:val="36"/>
        </w:rPr>
        <w:t xml:space="preserve">ֶּה, שֶׁלֹּא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 xml:space="preserve">ֵׁב </w:t>
      </w:r>
      <w:proofErr w:type="spellStart"/>
      <w:r w:rsidRPr="009478B3">
        <w:rPr>
          <w:rFonts w:cs="David"/>
          <w:sz w:val="52"/>
          <w:szCs w:val="36"/>
        </w:rPr>
        <w:t>עִמָהֶם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 כֻּלָּם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בְּשֵׁם 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ַׁע כִּי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כתוב</w:t>
      </w:r>
      <w:proofErr w:type="spellEnd"/>
      <w:r w:rsidRPr="009478B3">
        <w:rPr>
          <w:rFonts w:cs="David"/>
          <w:sz w:val="52"/>
          <w:szCs w:val="36"/>
        </w:rPr>
        <w:t>) בְּ</w:t>
      </w:r>
      <w:proofErr w:type="spellStart"/>
      <w:r w:rsidRPr="009478B3">
        <w:rPr>
          <w:rFonts w:cs="David"/>
          <w:sz w:val="52"/>
          <w:szCs w:val="36"/>
        </w:rPr>
        <w:t>צַו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אֱלִיעֶזֶר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צִו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לְהוֹרְקְנוּס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>ֹ: בְּ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תֵּשֵׁב בַּ</w:t>
      </w:r>
      <w:proofErr w:type="spellStart"/>
      <w:r w:rsidRPr="009478B3">
        <w:rPr>
          <w:rFonts w:cs="David"/>
          <w:sz w:val="52"/>
          <w:szCs w:val="36"/>
        </w:rPr>
        <w:t>חֲבוּרוֹת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הָאוֹמְרִים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מֵחַבְרֵיהֶם</w:t>
      </w:r>
      <w:proofErr w:type="spellEnd"/>
      <w:r w:rsidRPr="009478B3">
        <w:rPr>
          <w:rFonts w:cs="David"/>
          <w:sz w:val="52"/>
          <w:szCs w:val="36"/>
        </w:rPr>
        <w:t>, כִּי כְּשֶׁ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הָעוֹמְדִים</w:t>
      </w:r>
      <w:proofErr w:type="spellEnd"/>
      <w:r w:rsidRPr="009478B3">
        <w:rPr>
          <w:rFonts w:cs="David"/>
          <w:sz w:val="52"/>
          <w:szCs w:val="36"/>
        </w:rPr>
        <w:t xml:space="preserve"> שָׁם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בְּשֵׁם 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>ַׁע.</w:t>
      </w:r>
    </w:p>
    <w:p w14:paraId="6B0AB9F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(ה)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ָּׁ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פֶּן תִּשְׁכַּח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אֱלֹהֶיך</w:t>
      </w:r>
      <w:proofErr w:type="spellEnd"/>
      <w:r w:rsidRPr="009478B3">
        <w:rPr>
          <w:rFonts w:cs="David"/>
          <w:sz w:val="52"/>
          <w:szCs w:val="36"/>
        </w:rPr>
        <w:t>ָ'',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אַזְהָרָה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לְגַסֵי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הָרוּח</w:t>
      </w:r>
      <w:proofErr w:type="spellEnd"/>
      <w:r w:rsidRPr="009478B3">
        <w:rPr>
          <w:rFonts w:cs="David"/>
          <w:sz w:val="52"/>
          <w:szCs w:val="36"/>
        </w:rPr>
        <w:t>ַ, כִּי כֵּ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מַלְעִיג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וּמִתְלוֹצֵץ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מִסְתָמָא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וּלְאִיש</w:t>
      </w:r>
      <w:proofErr w:type="spellEnd"/>
      <w:r w:rsidRPr="009478B3">
        <w:rPr>
          <w:rFonts w:cs="David"/>
          <w:sz w:val="52"/>
          <w:szCs w:val="36"/>
        </w:rPr>
        <w:t>ׁ בַּ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מַלְעִיג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זִכְרוֹנָם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לִבְרָכָה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סוֹטָה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ד'), שֶׁ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אֲוָה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ֶׁה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כִּ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שָׁם, שֶׁ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עֲפָרו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נִנְעָר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לִתְחִי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הַמֵתִים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עוֹבֵד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עֲבוֹדַת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כּוֹכָבִים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וּמַז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לוֹת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כִינָה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מְיַל</w:t>
      </w:r>
      <w:proofErr w:type="spellEnd"/>
      <w:r w:rsidRPr="009478B3">
        <w:rPr>
          <w:rFonts w:cs="David"/>
          <w:sz w:val="52"/>
          <w:szCs w:val="36"/>
        </w:rPr>
        <w:t>ֶּ</w:t>
      </w:r>
      <w:proofErr w:type="spellStart"/>
      <w:r w:rsidRPr="009478B3">
        <w:rPr>
          <w:rFonts w:cs="David"/>
          <w:sz w:val="52"/>
          <w:szCs w:val="36"/>
        </w:rPr>
        <w:t>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תּוֹעֵבָה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 בַּגְּ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שֶׁל </w:t>
      </w:r>
      <w:proofErr w:type="spellStart"/>
      <w:r w:rsidRPr="009478B3">
        <w:rPr>
          <w:rFonts w:cs="David"/>
          <w:sz w:val="52"/>
          <w:szCs w:val="36"/>
        </w:rPr>
        <w:t>קְלוֹן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מְכַב</w:t>
      </w:r>
      <w:proofErr w:type="spellEnd"/>
      <w:r w:rsidRPr="009478B3">
        <w:rPr>
          <w:rFonts w:cs="David"/>
          <w:sz w:val="52"/>
          <w:szCs w:val="36"/>
        </w:rPr>
        <w:t xml:space="preserve">ֵּד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שֶּׁכְּ</w:t>
      </w:r>
      <w:proofErr w:type="spellStart"/>
      <w:r w:rsidRPr="009478B3">
        <w:rPr>
          <w:rFonts w:cs="David"/>
          <w:sz w:val="52"/>
          <w:szCs w:val="36"/>
        </w:rPr>
        <w:t>רָתוּהו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רַבּוֹתֵינו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זַ''ל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רוּח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קָדְש</w:t>
      </w:r>
      <w:proofErr w:type="spellEnd"/>
      <w:r w:rsidRPr="009478B3">
        <w:rPr>
          <w:rFonts w:cs="David"/>
          <w:sz w:val="52"/>
          <w:szCs w:val="36"/>
        </w:rPr>
        <w:t xml:space="preserve">ָׁם </w:t>
      </w:r>
      <w:proofErr w:type="spellStart"/>
      <w:r w:rsidRPr="009478B3">
        <w:rPr>
          <w:rFonts w:cs="David"/>
          <w:sz w:val="52"/>
          <w:szCs w:val="36"/>
        </w:rPr>
        <w:t>מֵעוֹלָם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ירושלמי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חגיגה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א'): ''</w:t>
      </w:r>
      <w:proofErr w:type="spellStart"/>
      <w:r w:rsidRPr="009478B3">
        <w:rPr>
          <w:rFonts w:cs="David"/>
          <w:sz w:val="52"/>
          <w:szCs w:val="36"/>
        </w:rPr>
        <w:t>הַמִתְכ</w:t>
      </w:r>
      <w:proofErr w:type="spellEnd"/>
      <w:r w:rsidRPr="009478B3">
        <w:rPr>
          <w:rFonts w:cs="David"/>
          <w:sz w:val="52"/>
          <w:szCs w:val="36"/>
        </w:rPr>
        <w:t>ַּבֵּד בִּ</w:t>
      </w:r>
      <w:proofErr w:type="spellStart"/>
      <w:r w:rsidRPr="009478B3">
        <w:rPr>
          <w:rFonts w:cs="David"/>
          <w:sz w:val="52"/>
          <w:szCs w:val="36"/>
        </w:rPr>
        <w:t>קְלוֹן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ָּא''.</w:t>
      </w:r>
    </w:p>
    <w:p w14:paraId="158E517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>ֵּל (ו)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ל"ב</w:t>
      </w:r>
      <w:proofErr w:type="spellEnd"/>
      <w:r w:rsidRPr="009478B3">
        <w:rPr>
          <w:rFonts w:cs="David"/>
          <w:sz w:val="52"/>
          <w:szCs w:val="36"/>
        </w:rPr>
        <w:t>) דְּ 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תְחַל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שֵׁם </w:t>
      </w:r>
      <w:proofErr w:type="spellStart"/>
      <w:r w:rsidRPr="009478B3">
        <w:rPr>
          <w:rFonts w:cs="David"/>
          <w:sz w:val="52"/>
          <w:szCs w:val="36"/>
        </w:rPr>
        <w:t>קָדְש</w:t>
      </w:r>
      <w:proofErr w:type="spellEnd"/>
      <w:r w:rsidRPr="009478B3">
        <w:rPr>
          <w:rFonts w:cs="David"/>
          <w:sz w:val="52"/>
          <w:szCs w:val="36"/>
        </w:rPr>
        <w:t xml:space="preserve">ִׁי'',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תַּ</w:t>
      </w:r>
      <w:proofErr w:type="spellStart"/>
      <w:r w:rsidRPr="009478B3">
        <w:rPr>
          <w:rFonts w:cs="David"/>
          <w:sz w:val="52"/>
          <w:szCs w:val="36"/>
        </w:rPr>
        <w:t>אֲוָה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הֲנָאָה</w:t>
      </w:r>
      <w:proofErr w:type="spellEnd"/>
      <w:r w:rsidRPr="009478B3">
        <w:rPr>
          <w:rFonts w:cs="David"/>
          <w:sz w:val="52"/>
          <w:szCs w:val="36"/>
        </w:rPr>
        <w:t xml:space="preserve"> גַּשְׁ</w:t>
      </w:r>
      <w:proofErr w:type="spellStart"/>
      <w:r w:rsidRPr="009478B3">
        <w:rPr>
          <w:rFonts w:cs="David"/>
          <w:sz w:val="52"/>
          <w:szCs w:val="36"/>
        </w:rPr>
        <w:t>מִית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ַּבֵּר </w:t>
      </w:r>
      <w:proofErr w:type="spellStart"/>
      <w:r w:rsidRPr="009478B3">
        <w:rPr>
          <w:rFonts w:cs="David"/>
          <w:sz w:val="52"/>
          <w:szCs w:val="36"/>
        </w:rPr>
        <w:t>יִצְרו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כֵּן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 xml:space="preserve">ָׁב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ֶּה כְּ</w:t>
      </w:r>
      <w:proofErr w:type="spellStart"/>
      <w:r w:rsidRPr="009478B3">
        <w:rPr>
          <w:rFonts w:cs="David"/>
          <w:sz w:val="52"/>
          <w:szCs w:val="36"/>
        </w:rPr>
        <w:t>מֶרֶד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וּפְרִיקַת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מַלְכוּת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וּמְחַל</w:t>
      </w:r>
      <w:proofErr w:type="spellEnd"/>
      <w:r w:rsidRPr="009478B3">
        <w:rPr>
          <w:rFonts w:cs="David"/>
          <w:sz w:val="52"/>
          <w:szCs w:val="36"/>
        </w:rPr>
        <w:t>ֵּל שֵׁם שָׁ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דִּבַּ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בִּ</w:t>
      </w:r>
      <w:proofErr w:type="spellStart"/>
      <w:r w:rsidRPr="009478B3">
        <w:rPr>
          <w:rFonts w:cs="David"/>
          <w:sz w:val="52"/>
          <w:szCs w:val="36"/>
        </w:rPr>
        <w:t>סְתַם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lastRenderedPageBreak/>
        <w:t>יִש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חָשׁוּב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ָּל </w:t>
      </w:r>
      <w:proofErr w:type="spellStart"/>
      <w:r w:rsidRPr="009478B3">
        <w:rPr>
          <w:rFonts w:cs="David"/>
          <w:sz w:val="52"/>
          <w:szCs w:val="36"/>
        </w:rPr>
        <w:t>מִסְת</w:t>
      </w:r>
      <w:proofErr w:type="spellEnd"/>
      <w:r w:rsidRPr="009478B3">
        <w:rPr>
          <w:rFonts w:cs="David"/>
          <w:sz w:val="52"/>
          <w:szCs w:val="36"/>
        </w:rPr>
        <w:t>ַּכְּ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ָׂ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מִתְחַל</w:t>
      </w:r>
      <w:proofErr w:type="spellEnd"/>
      <w:r w:rsidRPr="009478B3">
        <w:rPr>
          <w:rFonts w:cs="David"/>
          <w:sz w:val="52"/>
          <w:szCs w:val="36"/>
        </w:rPr>
        <w:t xml:space="preserve">ֵּל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שֶׁנִּ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מְחַל</w:t>
      </w:r>
      <w:proofErr w:type="spellEnd"/>
      <w:r w:rsidRPr="009478B3">
        <w:rPr>
          <w:rFonts w:cs="David"/>
          <w:sz w:val="52"/>
          <w:szCs w:val="36"/>
        </w:rPr>
        <w:t>ֵּל שֵׁם שָׁ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D8166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ֵּר גַּם כֵּן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י"ז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אָחִיך</w:t>
      </w:r>
      <w:proofErr w:type="spellEnd"/>
      <w:r w:rsidRPr="009478B3">
        <w:rPr>
          <w:rFonts w:cs="David"/>
          <w:sz w:val="52"/>
          <w:szCs w:val="36"/>
        </w:rPr>
        <w:t>ָ בִּ</w:t>
      </w:r>
      <w:proofErr w:type="spellStart"/>
      <w:r w:rsidRPr="009478B3">
        <w:rPr>
          <w:rFonts w:cs="David"/>
          <w:sz w:val="52"/>
          <w:szCs w:val="36"/>
        </w:rPr>
        <w:t>לְבָבֶך</w:t>
      </w:r>
      <w:proofErr w:type="spellEnd"/>
      <w:r w:rsidRPr="009478B3">
        <w:rPr>
          <w:rFonts w:cs="David"/>
          <w:sz w:val="52"/>
          <w:szCs w:val="36"/>
        </w:rPr>
        <w:t>ָ'',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ֶׁלֹּא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מַבְאִיש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רֵיחו</w:t>
      </w:r>
      <w:proofErr w:type="spellEnd"/>
      <w:r w:rsidRPr="009478B3">
        <w:rPr>
          <w:rFonts w:cs="David"/>
          <w:sz w:val="52"/>
          <w:szCs w:val="36"/>
        </w:rPr>
        <w:t>ֹ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מְצַו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שֶׁלֹּא </w:t>
      </w:r>
      <w:proofErr w:type="spellStart"/>
      <w:r w:rsidRPr="009478B3">
        <w:rPr>
          <w:rFonts w:cs="David"/>
          <w:sz w:val="52"/>
          <w:szCs w:val="36"/>
        </w:rPr>
        <w:t>יֵלְכו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וְיוֹדִיעוּהו</w:t>
      </w:r>
      <w:proofErr w:type="spellEnd"/>
      <w:r w:rsidRPr="009478B3">
        <w:rPr>
          <w:rFonts w:cs="David"/>
          <w:sz w:val="52"/>
          <w:szCs w:val="36"/>
        </w:rPr>
        <w:t>ּ, דִּ</w:t>
      </w:r>
      <w:proofErr w:type="spellStart"/>
      <w:r w:rsidRPr="009478B3">
        <w:rPr>
          <w:rFonts w:cs="David"/>
          <w:sz w:val="52"/>
          <w:szCs w:val="36"/>
        </w:rPr>
        <w:t>בְוַד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FDF3A0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(ח-ט)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תִקֹם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תִטֹר</w:t>
      </w:r>
      <w:proofErr w:type="spellEnd"/>
      <w:r w:rsidRPr="009478B3">
        <w:rPr>
          <w:rFonts w:cs="David"/>
          <w:sz w:val="52"/>
          <w:szCs w:val="36"/>
        </w:rPr>
        <w:t>'',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שֶׁיֵּשׁ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שִׂ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שֶׁבִּ</w:t>
      </w:r>
      <w:proofErr w:type="spellStart"/>
      <w:r w:rsidRPr="009478B3">
        <w:rPr>
          <w:rFonts w:cs="David"/>
          <w:sz w:val="52"/>
          <w:szCs w:val="36"/>
        </w:rPr>
        <w:t>קֵש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דְבַר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אִילַת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שׁכ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תַבת</w:t>
      </w:r>
      <w:proofErr w:type="spellEnd"/>
      <w:r w:rsidRPr="009478B3">
        <w:rPr>
          <w:rFonts w:cs="David"/>
          <w:sz w:val="52"/>
          <w:szCs w:val="36"/>
        </w:rPr>
        <w:t>ִּי בִּ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בְּשֵׁם </w:t>
      </w:r>
      <w:proofErr w:type="spellStart"/>
      <w:r w:rsidRPr="009478B3">
        <w:rPr>
          <w:rFonts w:cs="David"/>
          <w:sz w:val="52"/>
          <w:szCs w:val="36"/>
        </w:rPr>
        <w:t>הָרְא</w:t>
      </w:r>
      <w:proofErr w:type="spellEnd"/>
      <w:r w:rsidRPr="009478B3">
        <w:rPr>
          <w:rFonts w:cs="David"/>
          <w:sz w:val="52"/>
          <w:szCs w:val="36"/>
        </w:rPr>
        <w:t xml:space="preserve">ֵ''ם)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הֵיטִיבו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וַעֲבוּר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נוֹטֵר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שִׂ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ֶׁ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כָּךְ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מְפַרְסְמו</w:t>
      </w:r>
      <w:proofErr w:type="spellEnd"/>
      <w:r w:rsidRPr="009478B3">
        <w:rPr>
          <w:rFonts w:cs="David"/>
          <w:sz w:val="52"/>
          <w:szCs w:val="36"/>
        </w:rPr>
        <w:t>ֹ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טִירָה</w:t>
      </w:r>
      <w:proofErr w:type="spellEnd"/>
      <w:r w:rsidRPr="009478B3">
        <w:rPr>
          <w:rFonts w:cs="David"/>
          <w:sz w:val="52"/>
          <w:szCs w:val="36"/>
        </w:rPr>
        <w:t xml:space="preserve"> שֶׁבַּלֵּב,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תִטֹר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כָּךְ כְּשֶׁ</w:t>
      </w:r>
      <w:proofErr w:type="spellStart"/>
      <w:r w:rsidRPr="009478B3">
        <w:rPr>
          <w:rFonts w:cs="David"/>
          <w:sz w:val="52"/>
          <w:szCs w:val="36"/>
        </w:rPr>
        <w:t>נּוֹקֵם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וְסִפ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תִקֹם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שֶׁיִּ</w:t>
      </w:r>
      <w:proofErr w:type="spellStart"/>
      <w:r w:rsidRPr="009478B3">
        <w:rPr>
          <w:rFonts w:cs="David"/>
          <w:sz w:val="52"/>
          <w:szCs w:val="36"/>
        </w:rPr>
        <w:t>מְחֶה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61C2715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קָם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וְהֵעִיד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דְבַר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>, כֵּ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בוּעָה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לִפְסֹל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מֵחֶזְקַת</w:t>
      </w:r>
      <w:proofErr w:type="spellEnd"/>
      <w:r w:rsidRPr="009478B3">
        <w:rPr>
          <w:rFonts w:cs="David"/>
          <w:sz w:val="52"/>
          <w:szCs w:val="36"/>
        </w:rPr>
        <w:t xml:space="preserve"> כַּשְׁ</w:t>
      </w:r>
      <w:proofErr w:type="spellStart"/>
      <w:r w:rsidRPr="009478B3">
        <w:rPr>
          <w:rFonts w:cs="David"/>
          <w:sz w:val="52"/>
          <w:szCs w:val="36"/>
        </w:rPr>
        <w:t>רוּתו</w:t>
      </w:r>
      <w:proofErr w:type="spellEnd"/>
      <w:r w:rsidRPr="009478B3">
        <w:rPr>
          <w:rFonts w:cs="David"/>
          <w:sz w:val="52"/>
          <w:szCs w:val="36"/>
        </w:rPr>
        <w:t>ֹ, כֵּ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בַּדָּ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כֵּן שֵׁם בִּ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ׁ בְּ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מַפ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יָקוּם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חַטָאת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וּצְרִיכִין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לְהַלְקוֹתו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B82089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שֶׁכָּ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ֵּר בִּ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שׁוֹמֵע</w:t>
      </w:r>
      <w:proofErr w:type="spellEnd"/>
      <w:r w:rsidRPr="009478B3">
        <w:rPr>
          <w:rFonts w:cs="David"/>
          <w:sz w:val="52"/>
          <w:szCs w:val="36"/>
        </w:rPr>
        <w:t>ַ בִּ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ֵּק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לַחֲבוּרָה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ֵׁי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ַׁע </w:t>
      </w:r>
      <w:proofErr w:type="spellStart"/>
      <w:r w:rsidRPr="009478B3">
        <w:rPr>
          <w:rFonts w:cs="David"/>
          <w:sz w:val="52"/>
          <w:szCs w:val="36"/>
        </w:rPr>
        <w:t>וּבַעֲלֵי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כ"ג</w:t>
      </w:r>
      <w:proofErr w:type="spellEnd"/>
      <w:r w:rsidRPr="009478B3">
        <w:rPr>
          <w:rFonts w:cs="David"/>
          <w:sz w:val="52"/>
          <w:szCs w:val="36"/>
        </w:rPr>
        <w:t xml:space="preserve"> ב')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לְרָעֹת</w:t>
      </w:r>
      <w:proofErr w:type="spellEnd"/>
      <w:r w:rsidRPr="009478B3">
        <w:rPr>
          <w:rFonts w:cs="David"/>
          <w:sz w:val="52"/>
          <w:szCs w:val="36"/>
        </w:rPr>
        <w:t>'' (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</w:t>
      </w:r>
      <w:proofErr w:type="spellEnd"/>
      <w:r w:rsidRPr="009478B3">
        <w:rPr>
          <w:rFonts w:cs="David"/>
          <w:sz w:val="52"/>
          <w:szCs w:val="36"/>
        </w:rPr>
        <w:t xml:space="preserve"> ג'),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אַזְהָרָה</w:t>
      </w:r>
      <w:proofErr w:type="spellEnd"/>
      <w:r w:rsidRPr="009478B3">
        <w:rPr>
          <w:rFonts w:cs="David"/>
          <w:sz w:val="52"/>
          <w:szCs w:val="36"/>
        </w:rPr>
        <w:t xml:space="preserve">, שֶׁלֹּא </w:t>
      </w:r>
      <w:proofErr w:type="spellStart"/>
      <w:r w:rsidRPr="009478B3">
        <w:rPr>
          <w:rFonts w:cs="David"/>
          <w:sz w:val="52"/>
          <w:szCs w:val="36"/>
        </w:rPr>
        <w:t>לְהַסְכ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וּלְהִתְחַב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ֵׂי </w:t>
      </w:r>
      <w:proofErr w:type="spellStart"/>
      <w:r w:rsidRPr="009478B3">
        <w:rPr>
          <w:rFonts w:cs="David"/>
          <w:sz w:val="52"/>
          <w:szCs w:val="36"/>
        </w:rPr>
        <w:t>עָוֶל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לְקַמָן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ו' בְּ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ֵׂה, שָׁם תִּ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הִתְחַב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ד' בִּ</w:t>
      </w:r>
      <w:proofErr w:type="spellStart"/>
      <w:r w:rsidRPr="009478B3">
        <w:rPr>
          <w:rFonts w:cs="David"/>
          <w:sz w:val="52"/>
          <w:szCs w:val="36"/>
        </w:rPr>
        <w:t>פְנִים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מֶה</w:t>
      </w:r>
      <w:proofErr w:type="spellEnd"/>
      <w:r w:rsidRPr="009478B3">
        <w:rPr>
          <w:rFonts w:cs="David"/>
          <w:sz w:val="52"/>
          <w:szCs w:val="36"/>
        </w:rPr>
        <w:t xml:space="preserve"> שֶׁכָּ</w:t>
      </w:r>
      <w:proofErr w:type="spellStart"/>
      <w:r w:rsidRPr="009478B3">
        <w:rPr>
          <w:rFonts w:cs="David"/>
          <w:sz w:val="52"/>
          <w:szCs w:val="36"/>
        </w:rPr>
        <w:t>תַבְת</w:t>
      </w:r>
      <w:proofErr w:type="spellEnd"/>
      <w:r w:rsidRPr="009478B3">
        <w:rPr>
          <w:rFonts w:cs="David"/>
          <w:sz w:val="52"/>
          <w:szCs w:val="36"/>
        </w:rPr>
        <w:t>ִּי בְּשֵׁם פִּ</w:t>
      </w:r>
      <w:proofErr w:type="spellStart"/>
      <w:r w:rsidRPr="009478B3">
        <w:rPr>
          <w:rFonts w:cs="David"/>
          <w:sz w:val="52"/>
          <w:szCs w:val="36"/>
        </w:rPr>
        <w:t>רְקֵי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אֱלִיעֶזֶר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צַו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לִבְנו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691673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מַחֲזִיק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מַחְלֹקֶת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י"ז</w:t>
      </w:r>
      <w:proofErr w:type="spellEnd"/>
      <w:r w:rsidRPr="009478B3">
        <w:rPr>
          <w:rFonts w:cs="David"/>
          <w:sz w:val="52"/>
          <w:szCs w:val="36"/>
        </w:rPr>
        <w:t xml:space="preserve"> ה')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כְקֹרַח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וְכַעֲדָתו</w:t>
      </w:r>
      <w:proofErr w:type="spellEnd"/>
      <w:r w:rsidRPr="009478B3">
        <w:rPr>
          <w:rFonts w:cs="David"/>
          <w:sz w:val="52"/>
          <w:szCs w:val="36"/>
        </w:rPr>
        <w:t>ֹ''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אַזְהָרָה</w:t>
      </w:r>
      <w:proofErr w:type="spellEnd"/>
      <w:r w:rsidRPr="009478B3">
        <w:rPr>
          <w:rFonts w:cs="David"/>
          <w:sz w:val="52"/>
          <w:szCs w:val="36"/>
        </w:rPr>
        <w:t xml:space="preserve">, שֶׁלֹּא </w:t>
      </w:r>
      <w:proofErr w:type="spellStart"/>
      <w:r w:rsidRPr="009478B3">
        <w:rPr>
          <w:rFonts w:cs="David"/>
          <w:sz w:val="52"/>
          <w:szCs w:val="36"/>
        </w:rPr>
        <w:t>לְהַחֲזִיק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מַחְלֹקֶת</w:t>
      </w:r>
      <w:proofErr w:type="spellEnd"/>
      <w:r w:rsidRPr="009478B3">
        <w:rPr>
          <w:rFonts w:cs="David"/>
          <w:sz w:val="52"/>
          <w:szCs w:val="36"/>
        </w:rPr>
        <w:t xml:space="preserve"> כִּ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סַנְהֶדְרִין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ק"י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5331B6A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</w:t>
      </w:r>
      <w:proofErr w:type="spellStart"/>
      <w:r w:rsidRPr="009478B3">
        <w:rPr>
          <w:rFonts w:cs="David"/>
          <w:sz w:val="52"/>
          <w:szCs w:val="36"/>
        </w:rPr>
        <w:t>רְגִילִין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ֵּה פְּ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בְּ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ָׂ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בִּ</w:t>
      </w:r>
      <w:proofErr w:type="spellStart"/>
      <w:r w:rsidRPr="009478B3">
        <w:rPr>
          <w:rFonts w:cs="David"/>
          <w:sz w:val="52"/>
          <w:szCs w:val="36"/>
        </w:rPr>
        <w:t>פְגַם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ְׁפָּ</w:t>
      </w:r>
      <w:proofErr w:type="spellStart"/>
      <w:r w:rsidRPr="009478B3">
        <w:rPr>
          <w:rFonts w:cs="David"/>
          <w:sz w:val="52"/>
          <w:szCs w:val="36"/>
        </w:rPr>
        <w:t>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מִעוּט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חָכְמָתו</w:t>
      </w:r>
      <w:proofErr w:type="spellEnd"/>
      <w:r w:rsidRPr="009478B3">
        <w:rPr>
          <w:rFonts w:cs="David"/>
          <w:sz w:val="52"/>
          <w:szCs w:val="36"/>
        </w:rPr>
        <w:t>ֹ בַּ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בִּ</w:t>
      </w:r>
      <w:proofErr w:type="spellStart"/>
      <w:r w:rsidRPr="009478B3">
        <w:rPr>
          <w:rFonts w:cs="David"/>
          <w:sz w:val="52"/>
          <w:szCs w:val="36"/>
        </w:rPr>
        <w:t>מְלַאכְתּו</w:t>
      </w:r>
      <w:proofErr w:type="spellEnd"/>
      <w:r w:rsidRPr="009478B3">
        <w:rPr>
          <w:rFonts w:cs="David"/>
          <w:sz w:val="52"/>
          <w:szCs w:val="36"/>
        </w:rPr>
        <w:t xml:space="preserve">ֹ, כָּל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נֹאמַר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יַכְעִיסוּהו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וְיַבְהִילוּהו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לְהֵעָזֵר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י"ז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תוֹנו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עֲמִיתו</w:t>
      </w:r>
      <w:proofErr w:type="spellEnd"/>
      <w:r w:rsidRPr="009478B3">
        <w:rPr>
          <w:rFonts w:cs="David"/>
          <w:sz w:val="52"/>
          <w:szCs w:val="36"/>
        </w:rPr>
        <w:t>ֹ'' דְּ</w:t>
      </w:r>
      <w:proofErr w:type="spellStart"/>
      <w:r w:rsidRPr="009478B3">
        <w:rPr>
          <w:rFonts w:cs="David"/>
          <w:sz w:val="52"/>
          <w:szCs w:val="36"/>
        </w:rPr>
        <w:t>אַיְרֵי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אוֹנָאַת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כִּ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בָבָא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מְצִיעָא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נ"ח</w:t>
      </w:r>
      <w:proofErr w:type="spellEnd"/>
      <w:r w:rsidRPr="009478B3">
        <w:rPr>
          <w:rFonts w:cs="David"/>
          <w:sz w:val="52"/>
          <w:szCs w:val="36"/>
        </w:rPr>
        <w:t xml:space="preserve">:), </w:t>
      </w:r>
      <w:proofErr w:type="spellStart"/>
      <w:r w:rsidRPr="009478B3">
        <w:rPr>
          <w:rFonts w:cs="David"/>
          <w:sz w:val="52"/>
          <w:szCs w:val="36"/>
        </w:rPr>
        <w:t>וְקַל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וְנִמְצָא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הַמְגַנ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בֵּ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שֶׁיֵּשׁ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שֶׁכָּ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בְּ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539AA7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גִּנָּ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כָּל כָּךְ בַּדְּ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ַּ''ל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שֶׁנִּשְׁתַּנָּה פָּ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י"ז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 xml:space="preserve">ָּׂא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>'' שֶׁ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שֶׁלֹּא </w:t>
      </w:r>
      <w:proofErr w:type="spellStart"/>
      <w:r w:rsidRPr="009478B3">
        <w:rPr>
          <w:rFonts w:cs="David"/>
          <w:sz w:val="52"/>
          <w:szCs w:val="36"/>
        </w:rPr>
        <w:t>לְבַי</w:t>
      </w:r>
      <w:proofErr w:type="spellEnd"/>
      <w:r w:rsidRPr="009478B3">
        <w:rPr>
          <w:rFonts w:cs="David"/>
          <w:sz w:val="52"/>
          <w:szCs w:val="36"/>
        </w:rPr>
        <w:t xml:space="preserve">ֵּשׁ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בִּ</w:t>
      </w:r>
      <w:proofErr w:type="spellStart"/>
      <w:r w:rsidRPr="009478B3">
        <w:rPr>
          <w:rFonts w:cs="David"/>
          <w:sz w:val="52"/>
          <w:szCs w:val="36"/>
        </w:rPr>
        <w:t>מְקוֹם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דְּ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שֶּׁלֹּא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אִתּו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קָשׁוֹת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שֶׁיַּ</w:t>
      </w:r>
      <w:proofErr w:type="spellStart"/>
      <w:r w:rsidRPr="009478B3">
        <w:rPr>
          <w:rFonts w:cs="David"/>
          <w:sz w:val="52"/>
          <w:szCs w:val="36"/>
        </w:rPr>
        <w:t>כְלִימֶנּו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שֶׁלֹּא בִּ</w:t>
      </w:r>
      <w:proofErr w:type="spellStart"/>
      <w:r w:rsidRPr="009478B3">
        <w:rPr>
          <w:rFonts w:cs="David"/>
          <w:sz w:val="52"/>
          <w:szCs w:val="36"/>
        </w:rPr>
        <w:t>מְקוֹם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שֶּׁ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הִלְב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פָּ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רָתוּהו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רַז</w:t>
      </w:r>
      <w:proofErr w:type="spellEnd"/>
      <w:r w:rsidRPr="009478B3">
        <w:rPr>
          <w:rFonts w:cs="David"/>
          <w:sz w:val="52"/>
          <w:szCs w:val="36"/>
        </w:rPr>
        <w:t xml:space="preserve">ַ''ל </w:t>
      </w:r>
      <w:proofErr w:type="spellStart"/>
      <w:r w:rsidRPr="009478B3">
        <w:rPr>
          <w:rFonts w:cs="David"/>
          <w:sz w:val="52"/>
          <w:szCs w:val="36"/>
        </w:rPr>
        <w:t>מֵעוֹלָם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ּ: </w:t>
      </w:r>
      <w:proofErr w:type="spellStart"/>
      <w:r w:rsidRPr="009478B3">
        <w:rPr>
          <w:rFonts w:cs="David"/>
          <w:sz w:val="52"/>
          <w:szCs w:val="36"/>
        </w:rPr>
        <w:t>הַמַלְב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חְבֵרו</w:t>
      </w:r>
      <w:proofErr w:type="spellEnd"/>
      <w:r w:rsidRPr="009478B3">
        <w:rPr>
          <w:rFonts w:cs="David"/>
          <w:sz w:val="52"/>
          <w:szCs w:val="36"/>
        </w:rPr>
        <w:t>ֹ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ָּא * </w:t>
      </w:r>
      <w:proofErr w:type="spellStart"/>
      <w:r w:rsidRPr="009478B3">
        <w:rPr>
          <w:rFonts w:cs="David"/>
          <w:sz w:val="52"/>
          <w:szCs w:val="36"/>
        </w:rPr>
        <w:t>הגה</w:t>
      </w:r>
      <w:proofErr w:type="spellEnd"/>
      <w:r w:rsidRPr="009478B3">
        <w:rPr>
          <w:rFonts w:cs="David"/>
          <w:sz w:val="52"/>
          <w:szCs w:val="36"/>
        </w:rPr>
        <w:t xml:space="preserve">''ה: </w:t>
      </w:r>
      <w:proofErr w:type="spellStart"/>
      <w:r w:rsidRPr="009478B3">
        <w:rPr>
          <w:rFonts w:cs="David"/>
          <w:sz w:val="52"/>
          <w:szCs w:val="36"/>
        </w:rPr>
        <w:t>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אשכנז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אויס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פירין</w:t>
      </w:r>
      <w:proofErr w:type="spellEnd"/>
      <w:r w:rsidRPr="009478B3">
        <w:rPr>
          <w:rFonts w:cs="David"/>
          <w:sz w:val="52"/>
          <w:szCs w:val="36"/>
        </w:rPr>
        <w:t xml:space="preserve">''. </w:t>
      </w:r>
      <w:proofErr w:type="spellStart"/>
      <w:r w:rsidRPr="009478B3">
        <w:rPr>
          <w:rFonts w:cs="David"/>
          <w:sz w:val="52"/>
          <w:szCs w:val="36"/>
        </w:rPr>
        <w:t>ואסביר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דאוריתא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כשיספר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לשמעון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וכך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בעמך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וכנ</w:t>
      </w:r>
      <w:proofErr w:type="spellEnd"/>
      <w:r w:rsidRPr="009478B3">
        <w:rPr>
          <w:rFonts w:cs="David"/>
          <w:sz w:val="52"/>
          <w:szCs w:val="36"/>
        </w:rPr>
        <w:t>''</w:t>
      </w:r>
      <w:proofErr w:type="gramStart"/>
      <w:r w:rsidRPr="009478B3">
        <w:rPr>
          <w:rFonts w:cs="David"/>
          <w:sz w:val="52"/>
          <w:szCs w:val="36"/>
        </w:rPr>
        <w:t>ל),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לדבריו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וכנ</w:t>
      </w:r>
      <w:proofErr w:type="spellEnd"/>
      <w:r w:rsidRPr="009478B3">
        <w:rPr>
          <w:rFonts w:cs="David"/>
          <w:sz w:val="52"/>
          <w:szCs w:val="36"/>
        </w:rPr>
        <w:t xml:space="preserve">''ל),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כשפוגע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לחרפו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ולבזותו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''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עמיתו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דכי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וחושב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?) </w:t>
      </w:r>
      <w:proofErr w:type="spellStart"/>
      <w:r w:rsidRPr="009478B3">
        <w:rPr>
          <w:rFonts w:cs="David"/>
          <w:sz w:val="52"/>
          <w:szCs w:val="36"/>
        </w:rPr>
        <w:t>ולוי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ומשתאה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מחרפני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בכעסו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גנית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וכי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וחנם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חרפתני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כשפוגע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בראובן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מסיתו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 xml:space="preserve">''ל </w:t>
      </w:r>
      <w:proofErr w:type="spellStart"/>
      <w:r w:rsidRPr="009478B3">
        <w:rPr>
          <w:rFonts w:cs="David"/>
          <w:sz w:val="52"/>
          <w:szCs w:val="36"/>
        </w:rPr>
        <w:t>בכי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שקרנותך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הסיתני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לבלע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מעולם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גוררת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לשמעון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ומסתמא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פותחין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לראובן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ומלביש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העזות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וכך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וכנ</w:t>
      </w:r>
      <w:proofErr w:type="spellEnd"/>
      <w:r w:rsidRPr="009478B3">
        <w:rPr>
          <w:rFonts w:cs="David"/>
          <w:sz w:val="52"/>
          <w:szCs w:val="36"/>
        </w:rPr>
        <w:t xml:space="preserve">''ל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מתלבן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וכנ</w:t>
      </w:r>
      <w:proofErr w:type="spellEnd"/>
      <w:r w:rsidRPr="009478B3">
        <w:rPr>
          <w:rFonts w:cs="David"/>
          <w:sz w:val="52"/>
          <w:szCs w:val="36"/>
        </w:rPr>
        <w:t xml:space="preserve">''ל), </w:t>
      </w:r>
      <w:proofErr w:type="spellStart"/>
      <w:r w:rsidRPr="009478B3">
        <w:rPr>
          <w:rFonts w:cs="David"/>
          <w:sz w:val="52"/>
          <w:szCs w:val="36"/>
        </w:rPr>
        <w:t>ולוי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ובנגון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כידוע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משתנין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בתנועה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תכחיש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אאמינך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אחרי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בפניך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הלביש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החצפה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והעזות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ב'). </w:t>
      </w:r>
      <w:proofErr w:type="spellStart"/>
      <w:r w:rsidRPr="009478B3">
        <w:rPr>
          <w:rFonts w:cs="David"/>
          <w:sz w:val="52"/>
          <w:szCs w:val="36"/>
        </w:rPr>
        <w:t>הנך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 xml:space="preserve">''ל </w:t>
      </w:r>
      <w:proofErr w:type="spellStart"/>
      <w:r w:rsidRPr="009478B3">
        <w:rPr>
          <w:rFonts w:cs="David"/>
          <w:sz w:val="52"/>
          <w:szCs w:val="36"/>
        </w:rPr>
        <w:t>באו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אהבת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הגרועה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 xml:space="preserve">''ל, </w:t>
      </w:r>
      <w:proofErr w:type="spellStart"/>
      <w:r w:rsidRPr="009478B3">
        <w:rPr>
          <w:rFonts w:cs="David"/>
          <w:sz w:val="52"/>
          <w:szCs w:val="36"/>
        </w:rPr>
        <w:t>שאלו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יתברך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לשתק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שיחשדהו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לשקרן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ולהוסיף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דרכילות</w:t>
      </w:r>
      <w:proofErr w:type="spellEnd"/>
      <w:r w:rsidRPr="009478B3">
        <w:rPr>
          <w:rFonts w:cs="David"/>
          <w:sz w:val="52"/>
          <w:szCs w:val="36"/>
        </w:rPr>
        <w:t xml:space="preserve">. ד' </w:t>
      </w:r>
      <w:proofErr w:type="spellStart"/>
      <w:r w:rsidRPr="009478B3">
        <w:rPr>
          <w:rFonts w:cs="David"/>
          <w:sz w:val="52"/>
          <w:szCs w:val="36"/>
        </w:rPr>
        <w:t>ישמרנו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הגרועה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>..</w:t>
      </w:r>
    </w:p>
    <w:p w14:paraId="004D8A1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יָתוֹם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אַלְמָנָה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וְסִפ</w:t>
      </w:r>
      <w:proofErr w:type="spellEnd"/>
      <w:r w:rsidRPr="009478B3">
        <w:rPr>
          <w:rFonts w:cs="David"/>
          <w:sz w:val="52"/>
          <w:szCs w:val="36"/>
        </w:rPr>
        <w:t>ֵּר גְּ</w:t>
      </w:r>
      <w:proofErr w:type="spellStart"/>
      <w:r w:rsidRPr="009478B3">
        <w:rPr>
          <w:rFonts w:cs="David"/>
          <w:sz w:val="52"/>
          <w:szCs w:val="36"/>
        </w:rPr>
        <w:t>נוּתָם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כ"א</w:t>
      </w:r>
      <w:proofErr w:type="spellEnd"/>
      <w:r w:rsidRPr="009478B3">
        <w:rPr>
          <w:rFonts w:cs="David"/>
          <w:sz w:val="52"/>
          <w:szCs w:val="36"/>
        </w:rPr>
        <w:t xml:space="preserve">): ''כָּל </w:t>
      </w:r>
      <w:proofErr w:type="spellStart"/>
      <w:r w:rsidRPr="009478B3">
        <w:rPr>
          <w:rFonts w:cs="David"/>
          <w:sz w:val="52"/>
          <w:szCs w:val="36"/>
        </w:rPr>
        <w:t>אַלְמָנָה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וְיָתוֹם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תְעַנּוּן</w:t>
      </w:r>
      <w:proofErr w:type="spellEnd"/>
      <w:r w:rsidRPr="009478B3">
        <w:rPr>
          <w:rFonts w:cs="David"/>
          <w:sz w:val="52"/>
          <w:szCs w:val="36"/>
        </w:rPr>
        <w:t>'', שֶׁ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שֶּׁלֹּא </w:t>
      </w:r>
      <w:proofErr w:type="spellStart"/>
      <w:r w:rsidRPr="009478B3">
        <w:rPr>
          <w:rFonts w:cs="David"/>
          <w:sz w:val="52"/>
          <w:szCs w:val="36"/>
        </w:rPr>
        <w:t>לְהַקְנִיטָן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לְהַכְאִיב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לִב</w:t>
      </w:r>
      <w:proofErr w:type="spellEnd"/>
      <w:r w:rsidRPr="009478B3">
        <w:rPr>
          <w:rFonts w:cs="David"/>
          <w:sz w:val="52"/>
          <w:szCs w:val="36"/>
        </w:rPr>
        <w:t>ָּן בְּ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צַעַר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וְעָנְשׁו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בַּ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כ"ג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וְחָרָה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וְהָרַגְת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אֶתְכֶם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>ֹ'.</w:t>
      </w:r>
    </w:p>
    <w:p w14:paraId="39B7A60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חֲנֻפ</w:t>
      </w:r>
      <w:proofErr w:type="spellEnd"/>
      <w:r w:rsidRPr="009478B3">
        <w:rPr>
          <w:rFonts w:cs="David"/>
          <w:sz w:val="52"/>
          <w:szCs w:val="36"/>
        </w:rPr>
        <w:t>ָּה,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לְהַרְב</w:t>
      </w:r>
      <w:proofErr w:type="spellEnd"/>
      <w:r w:rsidRPr="009478B3">
        <w:rPr>
          <w:rFonts w:cs="David"/>
          <w:sz w:val="52"/>
          <w:szCs w:val="36"/>
        </w:rPr>
        <w:t>ֵּה גְּ</w:t>
      </w:r>
      <w:proofErr w:type="spellStart"/>
      <w:r w:rsidRPr="009478B3">
        <w:rPr>
          <w:rFonts w:cs="David"/>
          <w:sz w:val="52"/>
          <w:szCs w:val="36"/>
        </w:rPr>
        <w:t>אוֹנִים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הרא"ם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התוספות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וגאון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גבירול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גָּ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ל"ג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תַחֲנִיפו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>'',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>ַּוֵּן בְּ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וְהָרְכִילוּת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לְהַחֲנִיף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>ַ,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שֶׁיֵּשׁ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פְּ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שִׂ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יִמְצָא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הַמְעַט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 xml:space="preserve">ֵּם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 xml:space="preserve"> (שֶׁ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ִּׂ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ֶׁר בֵּ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יַחֲזִיק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סִפּוּרָיו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ִּׂ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ֶׁר בֵּ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נֶה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אִו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לְתּו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וְיִו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לֵד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מַחְלֹקֶת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חֲדָש</w:t>
      </w:r>
      <w:proofErr w:type="spellEnd"/>
      <w:r w:rsidRPr="009478B3">
        <w:rPr>
          <w:rFonts w:cs="David"/>
          <w:sz w:val="52"/>
          <w:szCs w:val="36"/>
        </w:rPr>
        <w:t xml:space="preserve">ָׁה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קִלְקוּלִים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מְרֵנו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בַּ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כְּשֶׁ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ֵּר בִּ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שֶׁדָּ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שֶׁדִּבֵּר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שֶׁלֹּא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מְנַעְנֵע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רָאשׁו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וּמַחֲלִיק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>ֹ, שֶׁ</w:t>
      </w:r>
      <w:proofErr w:type="spellStart"/>
      <w:r w:rsidRPr="009478B3">
        <w:rPr>
          <w:rFonts w:cs="David"/>
          <w:sz w:val="52"/>
          <w:szCs w:val="36"/>
        </w:rPr>
        <w:t>מוֹסִיף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גָם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ֵּר,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שֶׁיֵּשׁ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טוֹבוֹת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שֶׁיָּ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>, שֶׁיַּ</w:t>
      </w:r>
      <w:proofErr w:type="spellStart"/>
      <w:r w:rsidRPr="009478B3">
        <w:rPr>
          <w:rFonts w:cs="David"/>
          <w:sz w:val="52"/>
          <w:szCs w:val="36"/>
        </w:rPr>
        <w:t>חֲזִיקו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כֵּן </w:t>
      </w:r>
      <w:proofErr w:type="spellStart"/>
      <w:r w:rsidRPr="009478B3">
        <w:rPr>
          <w:rFonts w:cs="David"/>
          <w:sz w:val="52"/>
          <w:szCs w:val="36"/>
        </w:rPr>
        <w:t>יְסִיתֶנּו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צֶר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חַק</w:t>
      </w:r>
      <w:proofErr w:type="spellEnd"/>
      <w:r w:rsidRPr="009478B3">
        <w:rPr>
          <w:rFonts w:cs="David"/>
          <w:sz w:val="52"/>
          <w:szCs w:val="36"/>
        </w:rPr>
        <w:t>, שֶׁיַּ</w:t>
      </w:r>
      <w:proofErr w:type="spellStart"/>
      <w:r w:rsidRPr="009478B3">
        <w:rPr>
          <w:rFonts w:cs="David"/>
          <w:sz w:val="52"/>
          <w:szCs w:val="36"/>
        </w:rPr>
        <w:t>סְכ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 xml:space="preserve"> שֶׁזֶּה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חֲנֻפ</w:t>
      </w:r>
      <w:proofErr w:type="spellEnd"/>
      <w:r w:rsidRPr="009478B3">
        <w:rPr>
          <w:rFonts w:cs="David"/>
          <w:sz w:val="52"/>
          <w:szCs w:val="36"/>
        </w:rPr>
        <w:t xml:space="preserve">ָּה,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בוֹת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מִתְב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שַׁיָּךְ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שֶּׁנֶּ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כ"ג</w:t>
      </w:r>
      <w:proofErr w:type="spellEnd"/>
      <w:r w:rsidRPr="009478B3">
        <w:rPr>
          <w:rFonts w:cs="David"/>
          <w:sz w:val="52"/>
          <w:szCs w:val="36"/>
        </w:rPr>
        <w:t xml:space="preserve"> ב'): ''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ַׂ</w:t>
      </w:r>
      <w:proofErr w:type="spellStart"/>
      <w:r w:rsidRPr="009478B3">
        <w:rPr>
          <w:rFonts w:cs="David"/>
          <w:sz w:val="52"/>
          <w:szCs w:val="36"/>
        </w:rPr>
        <w:t>מְת</w:t>
      </w:r>
      <w:proofErr w:type="spellEnd"/>
      <w:r w:rsidRPr="009478B3">
        <w:rPr>
          <w:rFonts w:cs="David"/>
          <w:sz w:val="52"/>
          <w:szCs w:val="36"/>
        </w:rPr>
        <w:t xml:space="preserve">ָּ </w:t>
      </w:r>
      <w:proofErr w:type="spellStart"/>
      <w:r w:rsidRPr="009478B3">
        <w:rPr>
          <w:rFonts w:cs="David"/>
          <w:sz w:val="52"/>
          <w:szCs w:val="36"/>
        </w:rPr>
        <w:t>סַכ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לֹעֶך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אָת</w:t>
      </w:r>
      <w:proofErr w:type="spellEnd"/>
      <w:r w:rsidRPr="009478B3">
        <w:rPr>
          <w:rFonts w:cs="David"/>
          <w:sz w:val="52"/>
          <w:szCs w:val="36"/>
        </w:rPr>
        <w:t xml:space="preserve">ָּה'',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 xml:space="preserve">ָּב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לִמְסֹר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לַסַכ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ִּׂ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בִּשְׁ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כָּל פָּ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לְהִתְחַז</w:t>
      </w:r>
      <w:proofErr w:type="spellEnd"/>
      <w:r w:rsidRPr="009478B3">
        <w:rPr>
          <w:rFonts w:cs="David"/>
          <w:sz w:val="52"/>
          <w:szCs w:val="36"/>
        </w:rPr>
        <w:t xml:space="preserve">ֵּק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לְסַי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בִּ</w:t>
      </w:r>
      <w:proofErr w:type="spellStart"/>
      <w:r w:rsidRPr="009478B3">
        <w:rPr>
          <w:rFonts w:cs="David"/>
          <w:sz w:val="52"/>
          <w:szCs w:val="36"/>
        </w:rPr>
        <w:t>תְנוּעָה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>, שֶׁיֵּ</w:t>
      </w:r>
      <w:proofErr w:type="spellStart"/>
      <w:r w:rsidRPr="009478B3">
        <w:rPr>
          <w:rFonts w:cs="David"/>
          <w:sz w:val="52"/>
          <w:szCs w:val="36"/>
        </w:rPr>
        <w:t>רָאֶה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מִמֶנ</w:t>
      </w:r>
      <w:proofErr w:type="spellEnd"/>
      <w:r w:rsidRPr="009478B3">
        <w:rPr>
          <w:rFonts w:cs="David"/>
          <w:sz w:val="52"/>
          <w:szCs w:val="36"/>
        </w:rPr>
        <w:t>ָּה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מַסְכ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שַׁיָּךְ </w:t>
      </w:r>
      <w:proofErr w:type="spellStart"/>
      <w:r w:rsidRPr="009478B3">
        <w:rPr>
          <w:rFonts w:cs="David"/>
          <w:sz w:val="52"/>
          <w:szCs w:val="36"/>
        </w:rPr>
        <w:t>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ַ''ל בְּ</w:t>
      </w:r>
      <w:proofErr w:type="spellStart"/>
      <w:r w:rsidRPr="009478B3">
        <w:rPr>
          <w:rFonts w:cs="David"/>
          <w:sz w:val="52"/>
          <w:szCs w:val="36"/>
        </w:rPr>
        <w:t>עֵדֻיּוֹת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משנה</w:t>
      </w:r>
      <w:proofErr w:type="spellEnd"/>
      <w:r w:rsidRPr="009478B3">
        <w:rPr>
          <w:rFonts w:cs="David"/>
          <w:sz w:val="52"/>
          <w:szCs w:val="36"/>
        </w:rPr>
        <w:t xml:space="preserve"> ו'): </w:t>
      </w:r>
      <w:proofErr w:type="spellStart"/>
      <w:r w:rsidRPr="009478B3">
        <w:rPr>
          <w:rFonts w:cs="David"/>
          <w:sz w:val="52"/>
          <w:szCs w:val="36"/>
        </w:rPr>
        <w:t>מוּטָב</w:t>
      </w:r>
      <w:proofErr w:type="spellEnd"/>
      <w:r w:rsidRPr="009478B3">
        <w:rPr>
          <w:rFonts w:cs="David"/>
          <w:sz w:val="52"/>
          <w:szCs w:val="36"/>
        </w:rPr>
        <w:t xml:space="preserve"> שֶׁיִּ</w:t>
      </w:r>
      <w:proofErr w:type="spellStart"/>
      <w:r w:rsidRPr="009478B3">
        <w:rPr>
          <w:rFonts w:cs="David"/>
          <w:sz w:val="52"/>
          <w:szCs w:val="36"/>
        </w:rPr>
        <w:t>קָרֵא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שׁוֹטֶה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יָמָיו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>, שֶׁדְּ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תוֹכָחָה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>ֵּר, דְּ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ָּב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 xml:space="preserve">ֹ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כַּ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 </w:t>
      </w:r>
      <w:proofErr w:type="spellStart"/>
      <w:r w:rsidRPr="009478B3">
        <w:rPr>
          <w:rFonts w:cs="David"/>
          <w:sz w:val="52"/>
          <w:szCs w:val="36"/>
        </w:rPr>
        <w:t>לְקַמָן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ו'.</w:t>
      </w:r>
    </w:p>
    <w:p w14:paraId="5568C57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>, בַּ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מִתּוֹך</w:t>
      </w:r>
      <w:proofErr w:type="spellEnd"/>
      <w:r w:rsidRPr="009478B3">
        <w:rPr>
          <w:rFonts w:cs="David"/>
          <w:sz w:val="52"/>
          <w:szCs w:val="36"/>
        </w:rPr>
        <w:t>ְ כַּ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גַּם כֵּן, </w:t>
      </w:r>
      <w:proofErr w:type="spellStart"/>
      <w:r w:rsidRPr="009478B3">
        <w:rPr>
          <w:rFonts w:cs="David"/>
          <w:sz w:val="52"/>
          <w:szCs w:val="36"/>
        </w:rPr>
        <w:lastRenderedPageBreak/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בַּשֵּׁם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לַע</w:t>
      </w:r>
      <w:proofErr w:type="spellEnd"/>
      <w:r w:rsidRPr="009478B3">
        <w:rPr>
          <w:rFonts w:cs="David"/>
          <w:sz w:val="52"/>
          <w:szCs w:val="36"/>
        </w:rPr>
        <w:t xml:space="preserve">ַ''ז,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גָּ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תְקַל</w:t>
      </w:r>
      <w:proofErr w:type="spellEnd"/>
      <w:r w:rsidRPr="009478B3">
        <w:rPr>
          <w:rFonts w:cs="David"/>
          <w:sz w:val="52"/>
          <w:szCs w:val="36"/>
        </w:rPr>
        <w:t xml:space="preserve">ֵּל </w:t>
      </w:r>
      <w:proofErr w:type="spellStart"/>
      <w:r w:rsidRPr="009478B3">
        <w:rPr>
          <w:rFonts w:cs="David"/>
          <w:sz w:val="52"/>
          <w:szCs w:val="36"/>
        </w:rPr>
        <w:t>חֵרֵש</w:t>
      </w:r>
      <w:proofErr w:type="spellEnd"/>
      <w:r w:rsidRPr="009478B3">
        <w:rPr>
          <w:rFonts w:cs="David"/>
          <w:sz w:val="52"/>
          <w:szCs w:val="36"/>
        </w:rPr>
        <w:t>ׁ'' (</w:t>
      </w:r>
      <w:proofErr w:type="spellStart"/>
      <w:r w:rsidRPr="009478B3">
        <w:rPr>
          <w:rFonts w:cs="David"/>
          <w:sz w:val="52"/>
          <w:szCs w:val="36"/>
        </w:rPr>
        <w:t>וְכַו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חֵרֵש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שֶׁכֵּן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חֵרֵש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וְכַמְבֹאָר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חֹש</w:t>
      </w:r>
      <w:proofErr w:type="spellEnd"/>
      <w:r w:rsidRPr="009478B3">
        <w:rPr>
          <w:rFonts w:cs="David"/>
          <w:sz w:val="52"/>
          <w:szCs w:val="36"/>
        </w:rPr>
        <w:t xml:space="preserve">ֶׁן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ְׁפָּט בְּ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כ''ז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א').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חִש</w:t>
      </w:r>
      <w:proofErr w:type="spellEnd"/>
      <w:r w:rsidRPr="009478B3">
        <w:rPr>
          <w:rFonts w:cs="David"/>
          <w:sz w:val="52"/>
          <w:szCs w:val="36"/>
        </w:rPr>
        <w:t>ַּׁ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>ּ שִׁ</w:t>
      </w:r>
      <w:proofErr w:type="spellStart"/>
      <w:r w:rsidRPr="009478B3">
        <w:rPr>
          <w:rFonts w:cs="David"/>
          <w:sz w:val="52"/>
          <w:szCs w:val="36"/>
        </w:rPr>
        <w:t>בְעָה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ָׂר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הָרְגִילִין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לְיִש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. דְּ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כּוּתִי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אִסוּרו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וְנִכְנָס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מָסוּר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 </w:t>
      </w:r>
      <w:proofErr w:type="spellStart"/>
      <w:r w:rsidRPr="009478B3">
        <w:rPr>
          <w:rFonts w:cs="David"/>
          <w:sz w:val="52"/>
          <w:szCs w:val="36"/>
        </w:rPr>
        <w:t>לְקַמָן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מִינִי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מֵהַל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ַּ''ל, שֶׁ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מִיתָה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ידֵי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אַלְמָנָה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וְיָתוֹם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ֵּׁם,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מֵהֶן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נּוֹגֵע</w:t>
      </w:r>
      <w:proofErr w:type="spellEnd"/>
      <w:r w:rsidRPr="009478B3">
        <w:rPr>
          <w:rFonts w:cs="David"/>
          <w:sz w:val="52"/>
          <w:szCs w:val="36"/>
        </w:rPr>
        <w:t>ַ בְּ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ָּא,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מַלְב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בָּ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וּמִתְכ</w:t>
      </w:r>
      <w:proofErr w:type="spellEnd"/>
      <w:r w:rsidRPr="009478B3">
        <w:rPr>
          <w:rFonts w:cs="David"/>
          <w:sz w:val="52"/>
          <w:szCs w:val="36"/>
        </w:rPr>
        <w:t>ַּבֵּד בִּ</w:t>
      </w:r>
      <w:proofErr w:type="spellStart"/>
      <w:r w:rsidRPr="009478B3">
        <w:rPr>
          <w:rFonts w:cs="David"/>
          <w:sz w:val="52"/>
          <w:szCs w:val="36"/>
        </w:rPr>
        <w:t>קְלוֹן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מַרְג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בֶּ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שֶׁל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, כַּ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ֵּׁם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ֹּל </w:t>
      </w:r>
      <w:proofErr w:type="spellStart"/>
      <w:r w:rsidRPr="009478B3">
        <w:rPr>
          <w:rFonts w:cs="David"/>
          <w:sz w:val="52"/>
          <w:szCs w:val="36"/>
        </w:rPr>
        <w:t>לְקַמָן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F6D3310" w14:textId="207D24B2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4" w:name="_Toc121747668"/>
      <w:proofErr w:type="spellStart"/>
      <w:r w:rsidRPr="009478B3">
        <w:rPr>
          <w:rFonts w:ascii="David" w:hAnsi="David" w:cs="David"/>
          <w:sz w:val="40"/>
          <w:szCs w:val="40"/>
        </w:rPr>
        <w:t>עשיין</w:t>
      </w:r>
      <w:bookmarkEnd w:id="4"/>
      <w:proofErr w:type="spellEnd"/>
    </w:p>
    <w:p w14:paraId="0B4CC0D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אַתְחִיל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שֶׁיָּ</w:t>
      </w:r>
      <w:proofErr w:type="spellStart"/>
      <w:r w:rsidRPr="009478B3">
        <w:rPr>
          <w:rFonts w:cs="David"/>
          <w:sz w:val="52"/>
          <w:szCs w:val="36"/>
        </w:rPr>
        <w:t>עַדְנו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צוּרִי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וְגוֹאֲלִי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ֵּל בַּ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מָנִינו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לְעִיל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וַאֲבָאֲרֵם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כ"ד</w:t>
      </w:r>
      <w:proofErr w:type="spellEnd"/>
      <w:r w:rsidRPr="009478B3">
        <w:rPr>
          <w:rFonts w:cs="David"/>
          <w:sz w:val="52"/>
          <w:szCs w:val="36"/>
        </w:rPr>
        <w:t xml:space="preserve"> ט') ''</w:t>
      </w:r>
      <w:proofErr w:type="spellStart"/>
      <w:r w:rsidRPr="009478B3">
        <w:rPr>
          <w:rFonts w:cs="David"/>
          <w:sz w:val="52"/>
          <w:szCs w:val="36"/>
        </w:rPr>
        <w:t>זָכוֹר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ָׂה ה' </w:t>
      </w:r>
      <w:proofErr w:type="spellStart"/>
      <w:r w:rsidRPr="009478B3">
        <w:rPr>
          <w:rFonts w:cs="David"/>
          <w:sz w:val="52"/>
          <w:szCs w:val="36"/>
        </w:rPr>
        <w:t>אֱלֹהֶיך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לְמִרְיָם</w:t>
      </w:r>
      <w:proofErr w:type="spellEnd"/>
      <w:r w:rsidRPr="009478B3">
        <w:rPr>
          <w:rFonts w:cs="David"/>
          <w:sz w:val="52"/>
          <w:szCs w:val="36"/>
        </w:rPr>
        <w:t xml:space="preserve"> בַּדֶּ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ְ''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>ֹ', שֶׁ</w:t>
      </w:r>
      <w:proofErr w:type="spellStart"/>
      <w:r w:rsidRPr="009478B3">
        <w:rPr>
          <w:rFonts w:cs="David"/>
          <w:sz w:val="52"/>
          <w:szCs w:val="36"/>
        </w:rPr>
        <w:t>הִזְהִירָנו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שֶׁנִּ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ֹּר בַּפֶּה תָּ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הָעֹנְש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ָׂה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לַצַד</w:t>
      </w:r>
      <w:proofErr w:type="spellEnd"/>
      <w:r w:rsidRPr="009478B3">
        <w:rPr>
          <w:rFonts w:cs="David"/>
          <w:sz w:val="52"/>
          <w:szCs w:val="36"/>
        </w:rPr>
        <w:t>ֶּ</w:t>
      </w:r>
      <w:proofErr w:type="spellStart"/>
      <w:r w:rsidRPr="009478B3">
        <w:rPr>
          <w:rFonts w:cs="David"/>
          <w:sz w:val="52"/>
          <w:szCs w:val="36"/>
        </w:rPr>
        <w:t>קֶת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מִרְיָם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בִיאָה</w:t>
      </w:r>
      <w:proofErr w:type="spellEnd"/>
      <w:r w:rsidRPr="009478B3">
        <w:rPr>
          <w:rFonts w:cs="David"/>
          <w:sz w:val="52"/>
          <w:szCs w:val="36"/>
        </w:rPr>
        <w:t xml:space="preserve"> שֶׁלֹּא דִּבְּ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>ָּא בְּ</w:t>
      </w:r>
      <w:proofErr w:type="spellStart"/>
      <w:r w:rsidRPr="009478B3">
        <w:rPr>
          <w:rFonts w:cs="David"/>
          <w:sz w:val="52"/>
          <w:szCs w:val="36"/>
        </w:rPr>
        <w:t>אָחִיה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אָהֲבַתְהו</w:t>
      </w:r>
      <w:proofErr w:type="spellEnd"/>
      <w:r w:rsidRPr="009478B3">
        <w:rPr>
          <w:rFonts w:cs="David"/>
          <w:sz w:val="52"/>
          <w:szCs w:val="36"/>
        </w:rPr>
        <w:t>ּ כְּ</w:t>
      </w:r>
      <w:proofErr w:type="spellStart"/>
      <w:r w:rsidRPr="009478B3">
        <w:rPr>
          <w:rFonts w:cs="David"/>
          <w:sz w:val="52"/>
          <w:szCs w:val="36"/>
        </w:rPr>
        <w:t>נַפְש</w:t>
      </w:r>
      <w:proofErr w:type="spellEnd"/>
      <w:r w:rsidRPr="009478B3">
        <w:rPr>
          <w:rFonts w:cs="David"/>
          <w:sz w:val="52"/>
          <w:szCs w:val="36"/>
        </w:rPr>
        <w:t xml:space="preserve">ָׁה, </w:t>
      </w:r>
      <w:proofErr w:type="spellStart"/>
      <w:r w:rsidRPr="009478B3">
        <w:rPr>
          <w:rFonts w:cs="David"/>
          <w:sz w:val="52"/>
          <w:szCs w:val="36"/>
        </w:rPr>
        <w:t>וְגִד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לַתְהו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רְכ</w:t>
      </w:r>
      <w:proofErr w:type="spellEnd"/>
      <w:r w:rsidRPr="009478B3">
        <w:rPr>
          <w:rFonts w:cs="David"/>
          <w:sz w:val="52"/>
          <w:szCs w:val="36"/>
        </w:rPr>
        <w:t>ֶּ</w:t>
      </w:r>
      <w:proofErr w:type="spellStart"/>
      <w:r w:rsidRPr="009478B3">
        <w:rPr>
          <w:rFonts w:cs="David"/>
          <w:sz w:val="52"/>
          <w:szCs w:val="36"/>
        </w:rPr>
        <w:t>יה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וְסִכ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לְהַצִילו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ָּם, </w:t>
      </w:r>
      <w:proofErr w:type="spellStart"/>
      <w:r w:rsidRPr="009478B3">
        <w:rPr>
          <w:rFonts w:cs="David"/>
          <w:sz w:val="52"/>
          <w:szCs w:val="36"/>
        </w:rPr>
        <w:t>וְהִיא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דִּבְּ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וְתָה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נְבִיאִים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דִּבְּ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שֶׁיֵּ</w:t>
      </w:r>
      <w:proofErr w:type="spellStart"/>
      <w:r w:rsidRPr="009478B3">
        <w:rPr>
          <w:rFonts w:cs="David"/>
          <w:sz w:val="52"/>
          <w:szCs w:val="36"/>
        </w:rPr>
        <w:t>בוֹש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ינָה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בְּ</w:t>
      </w:r>
      <w:proofErr w:type="spellStart"/>
      <w:r w:rsidRPr="009478B3">
        <w:rPr>
          <w:rFonts w:cs="David"/>
          <w:sz w:val="52"/>
          <w:szCs w:val="36"/>
        </w:rPr>
        <w:t>צִנְעָה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הִקְפ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>ּ שֶׁנֶּ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 ג'): ''</w:t>
      </w:r>
      <w:proofErr w:type="spellStart"/>
      <w:r w:rsidRPr="009478B3">
        <w:rPr>
          <w:rFonts w:cs="David"/>
          <w:sz w:val="52"/>
          <w:szCs w:val="36"/>
        </w:rPr>
        <w:t>וְהָאִיש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משֶה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עָנָו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הוֹעִילוּה</w:t>
      </w:r>
      <w:proofErr w:type="spellEnd"/>
      <w:r w:rsidRPr="009478B3">
        <w:rPr>
          <w:rFonts w:cs="David"/>
          <w:sz w:val="52"/>
          <w:szCs w:val="36"/>
        </w:rPr>
        <w:t xml:space="preserve">ָ כָּל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ֶׂ</w:t>
      </w:r>
      <w:proofErr w:type="spellStart"/>
      <w:r w:rsidRPr="009478B3">
        <w:rPr>
          <w:rFonts w:cs="David"/>
          <w:sz w:val="52"/>
          <w:szCs w:val="36"/>
        </w:rPr>
        <w:t>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הַטוֹבִים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וְנֶעֶנְש</w:t>
      </w:r>
      <w:proofErr w:type="spellEnd"/>
      <w:r w:rsidRPr="009478B3">
        <w:rPr>
          <w:rFonts w:cs="David"/>
          <w:sz w:val="52"/>
          <w:szCs w:val="36"/>
        </w:rPr>
        <w:t>ָׁה בְּ</w:t>
      </w:r>
      <w:proofErr w:type="spellStart"/>
      <w:r w:rsidRPr="009478B3">
        <w:rPr>
          <w:rFonts w:cs="David"/>
          <w:sz w:val="52"/>
          <w:szCs w:val="36"/>
        </w:rPr>
        <w:t>צָרַעַת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הַטִפ</w:t>
      </w:r>
      <w:proofErr w:type="spellEnd"/>
      <w:r w:rsidRPr="009478B3">
        <w:rPr>
          <w:rFonts w:cs="David"/>
          <w:sz w:val="52"/>
          <w:szCs w:val="36"/>
        </w:rPr>
        <w:t>ְּשִׁ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הַמַרְב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ֵּר גְּ</w:t>
      </w:r>
      <w:proofErr w:type="spellStart"/>
      <w:r w:rsidRPr="009478B3">
        <w:rPr>
          <w:rFonts w:cs="David"/>
          <w:sz w:val="52"/>
          <w:szCs w:val="36"/>
        </w:rPr>
        <w:t>דוֹלוֹת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וְנִפְלָאוֹת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חַבְרֵיהֶם</w:t>
      </w:r>
      <w:proofErr w:type="spellEnd"/>
      <w:r w:rsidRPr="009478B3">
        <w:rPr>
          <w:rFonts w:cs="David"/>
          <w:sz w:val="52"/>
          <w:szCs w:val="36"/>
        </w:rPr>
        <w:t>, שֶׁבְּ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יֵעָנְשׁו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A8D906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(ב)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גַּם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וְאָהַבְת</w:t>
      </w:r>
      <w:proofErr w:type="spellEnd"/>
      <w:r w:rsidRPr="009478B3">
        <w:rPr>
          <w:rFonts w:cs="David"/>
          <w:sz w:val="52"/>
          <w:szCs w:val="36"/>
        </w:rPr>
        <w:t xml:space="preserve">ָּ </w:t>
      </w:r>
      <w:proofErr w:type="spellStart"/>
      <w:r w:rsidRPr="009478B3">
        <w:rPr>
          <w:rFonts w:cs="David"/>
          <w:sz w:val="52"/>
          <w:szCs w:val="36"/>
        </w:rPr>
        <w:t>לְרֵעֲך</w:t>
      </w:r>
      <w:proofErr w:type="spellEnd"/>
      <w:r w:rsidRPr="009478B3">
        <w:rPr>
          <w:rFonts w:cs="David"/>
          <w:sz w:val="52"/>
          <w:szCs w:val="36"/>
        </w:rPr>
        <w:t>ָ כָּ</w:t>
      </w:r>
      <w:proofErr w:type="spellStart"/>
      <w:r w:rsidRPr="009478B3">
        <w:rPr>
          <w:rFonts w:cs="David"/>
          <w:sz w:val="52"/>
          <w:szCs w:val="36"/>
        </w:rPr>
        <w:t>מוֹך</w:t>
      </w:r>
      <w:proofErr w:type="spellEnd"/>
      <w:r w:rsidRPr="009478B3">
        <w:rPr>
          <w:rFonts w:cs="David"/>
          <w:sz w:val="52"/>
          <w:szCs w:val="36"/>
        </w:rPr>
        <w:t>ָ'', שֶׁנִּ</w:t>
      </w:r>
      <w:proofErr w:type="spellStart"/>
      <w:r w:rsidRPr="009478B3">
        <w:rPr>
          <w:rFonts w:cs="David"/>
          <w:sz w:val="52"/>
          <w:szCs w:val="36"/>
        </w:rPr>
        <w:t>צְטַו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r w:rsidRPr="009478B3">
        <w:rPr>
          <w:rFonts w:cs="David"/>
          <w:sz w:val="52"/>
          <w:szCs w:val="36"/>
        </w:rPr>
        <w:lastRenderedPageBreak/>
        <w:t>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וְלָחוּס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ֵּר בְּשִׁ</w:t>
      </w:r>
      <w:proofErr w:type="spellStart"/>
      <w:r w:rsidRPr="009478B3">
        <w:rPr>
          <w:rFonts w:cs="David"/>
          <w:sz w:val="52"/>
          <w:szCs w:val="36"/>
        </w:rPr>
        <w:t>בְחו</w:t>
      </w:r>
      <w:proofErr w:type="spellEnd"/>
      <w:r w:rsidRPr="009478B3">
        <w:rPr>
          <w:rFonts w:cs="David"/>
          <w:sz w:val="52"/>
          <w:szCs w:val="36"/>
        </w:rPr>
        <w:t>ֹ,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 xml:space="preserve">ֵׁשׁ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 xml:space="preserve">ֵּל,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עֲלִיל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אוֹהֲבו</w:t>
      </w:r>
      <w:proofErr w:type="spellEnd"/>
      <w:r w:rsidRPr="009478B3">
        <w:rPr>
          <w:rFonts w:cs="David"/>
          <w:sz w:val="52"/>
          <w:szCs w:val="36"/>
        </w:rPr>
        <w:t>ֹ כְּ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שֶׁכֵּן דְּ</w:t>
      </w:r>
      <w:proofErr w:type="spellStart"/>
      <w:r w:rsidRPr="009478B3">
        <w:rPr>
          <w:rFonts w:cs="David"/>
          <w:sz w:val="52"/>
          <w:szCs w:val="36"/>
        </w:rPr>
        <w:t>כָמוֹך</w:t>
      </w:r>
      <w:proofErr w:type="spellEnd"/>
      <w:r w:rsidRPr="009478B3">
        <w:rPr>
          <w:rFonts w:cs="David"/>
          <w:sz w:val="52"/>
          <w:szCs w:val="36"/>
        </w:rPr>
        <w:t>ָ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 xml:space="preserve">ֵּם. </w:t>
      </w:r>
      <w:proofErr w:type="spellStart"/>
      <w:r w:rsidRPr="009478B3">
        <w:rPr>
          <w:rFonts w:cs="David"/>
          <w:sz w:val="52"/>
          <w:szCs w:val="36"/>
        </w:rPr>
        <w:t>וְהָרְאָיָה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דַּ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מֵאָלֶף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נּוֹדַע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מֵחֶסְרוֹנוֹתָיו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עוֹמֵד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וּמְצַפ</w:t>
      </w:r>
      <w:proofErr w:type="spellEnd"/>
      <w:r w:rsidRPr="009478B3">
        <w:rPr>
          <w:rFonts w:cs="David"/>
          <w:sz w:val="52"/>
          <w:szCs w:val="36"/>
        </w:rPr>
        <w:t xml:space="preserve">ֶּה, </w:t>
      </w:r>
      <w:proofErr w:type="spellStart"/>
      <w:r w:rsidRPr="009478B3">
        <w:rPr>
          <w:rFonts w:cs="David"/>
          <w:sz w:val="52"/>
          <w:szCs w:val="36"/>
        </w:rPr>
        <w:t>הַלְוַאי</w:t>
      </w:r>
      <w:proofErr w:type="spellEnd"/>
      <w:r w:rsidRPr="009478B3">
        <w:rPr>
          <w:rFonts w:cs="David"/>
          <w:sz w:val="52"/>
          <w:szCs w:val="36"/>
        </w:rPr>
        <w:t xml:space="preserve"> שֶׁיִּתֵּן ה' שֶׁלֹּא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וְהַכּל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יִתְחַז</w:t>
      </w:r>
      <w:proofErr w:type="spellEnd"/>
      <w:r w:rsidRPr="009478B3">
        <w:rPr>
          <w:rFonts w:cs="David"/>
          <w:sz w:val="52"/>
          <w:szCs w:val="36"/>
        </w:rPr>
        <w:t>ֵּק בְּ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הָגוּן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בְּ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מֵהָעֲוֹנוֹת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מִמַה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הָאַהֲבָה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אוֹהֵב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נִדְחֶה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ֹּל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 כֵּן בְּ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לְרֵעֵהו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לָחוּס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בוֹדו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הָאֳפָנִים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לְחִנ</w:t>
      </w:r>
      <w:proofErr w:type="spellEnd"/>
      <w:r w:rsidRPr="009478B3">
        <w:rPr>
          <w:rFonts w:cs="David"/>
          <w:sz w:val="52"/>
          <w:szCs w:val="36"/>
        </w:rPr>
        <w:t>ָּם כָּ</w:t>
      </w:r>
      <w:proofErr w:type="spellStart"/>
      <w:r w:rsidRPr="009478B3">
        <w:rPr>
          <w:rFonts w:cs="David"/>
          <w:sz w:val="52"/>
          <w:szCs w:val="36"/>
        </w:rPr>
        <w:t>תְבָה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ֶׂה דְּ</w:t>
      </w:r>
      <w:proofErr w:type="spellStart"/>
      <w:r w:rsidRPr="009478B3">
        <w:rPr>
          <w:rFonts w:cs="David"/>
          <w:sz w:val="52"/>
          <w:szCs w:val="36"/>
        </w:rPr>
        <w:t>נֹח</w:t>
      </w:r>
      <w:proofErr w:type="spellEnd"/>
      <w:r w:rsidRPr="009478B3">
        <w:rPr>
          <w:rFonts w:cs="David"/>
          <w:sz w:val="52"/>
          <w:szCs w:val="36"/>
        </w:rPr>
        <w:t>ַ (</w:t>
      </w:r>
      <w:proofErr w:type="spellStart"/>
      <w:r w:rsidRPr="009478B3">
        <w:rPr>
          <w:rFonts w:cs="David"/>
          <w:sz w:val="52"/>
          <w:szCs w:val="36"/>
        </w:rPr>
        <w:t>בראשית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כ"א-כ"ב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ֵּשְׁתְּ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 xml:space="preserve">ִּשְׁכָּר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תְג</w:t>
      </w:r>
      <w:proofErr w:type="spellEnd"/>
      <w:r w:rsidRPr="009478B3">
        <w:rPr>
          <w:rFonts w:cs="David"/>
          <w:sz w:val="52"/>
          <w:szCs w:val="36"/>
        </w:rPr>
        <w:t xml:space="preserve">ַּל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וַי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רְא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 xml:space="preserve">ֵׁם </w:t>
      </w:r>
      <w:proofErr w:type="spellStart"/>
      <w:r w:rsidRPr="009478B3">
        <w:rPr>
          <w:rFonts w:cs="David"/>
          <w:sz w:val="52"/>
          <w:szCs w:val="36"/>
        </w:rPr>
        <w:t>וְיֶפֶת</w:t>
      </w:r>
      <w:proofErr w:type="spellEnd"/>
      <w:r w:rsidRPr="009478B3">
        <w:rPr>
          <w:rFonts w:cs="David"/>
          <w:sz w:val="52"/>
          <w:szCs w:val="36"/>
        </w:rPr>
        <w:t xml:space="preserve"> כִּ</w:t>
      </w:r>
      <w:proofErr w:type="spellStart"/>
      <w:r w:rsidRPr="009478B3">
        <w:rPr>
          <w:rFonts w:cs="David"/>
          <w:sz w:val="52"/>
          <w:szCs w:val="36"/>
        </w:rPr>
        <w:t>סו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עֶרְוַת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אֲבִיהֶם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רָכָה</w:t>
      </w:r>
      <w:proofErr w:type="spellEnd"/>
      <w:r w:rsidRPr="009478B3">
        <w:rPr>
          <w:rFonts w:cs="David"/>
          <w:sz w:val="52"/>
          <w:szCs w:val="36"/>
        </w:rPr>
        <w:t xml:space="preserve"> שֶׁבֵּ</w:t>
      </w:r>
      <w:proofErr w:type="spellStart"/>
      <w:r w:rsidRPr="009478B3">
        <w:rPr>
          <w:rFonts w:cs="David"/>
          <w:sz w:val="52"/>
          <w:szCs w:val="36"/>
        </w:rPr>
        <w:t>רְכָם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נֹח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וְנִתְקַי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לְהַרְאוֹת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דֻל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הַמִד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לְחַפּוֹת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כֹּ</w:t>
      </w:r>
      <w:proofErr w:type="spellStart"/>
      <w:r w:rsidRPr="009478B3">
        <w:rPr>
          <w:rFonts w:cs="David"/>
          <w:sz w:val="52"/>
          <w:szCs w:val="36"/>
        </w:rPr>
        <w:t>חו</w:t>
      </w:r>
      <w:proofErr w:type="spellEnd"/>
      <w:r w:rsidRPr="009478B3">
        <w:rPr>
          <w:rFonts w:cs="David"/>
          <w:sz w:val="52"/>
          <w:szCs w:val="36"/>
        </w:rPr>
        <w:t>ֹ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43EA8D8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(ג) בְּ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דִּ''</w:t>
      </w:r>
      <w:proofErr w:type="spellStart"/>
      <w:r w:rsidRPr="009478B3">
        <w:rPr>
          <w:rFonts w:cs="David"/>
          <w:sz w:val="52"/>
          <w:szCs w:val="36"/>
        </w:rPr>
        <w:t>בְצֶדֶק</w:t>
      </w:r>
      <w:proofErr w:type="spellEnd"/>
      <w:r w:rsidRPr="009478B3">
        <w:rPr>
          <w:rFonts w:cs="David"/>
          <w:sz w:val="52"/>
          <w:szCs w:val="36"/>
        </w:rPr>
        <w:t xml:space="preserve"> תִּשְׁפֹּט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ָ''.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שֶׁדִּבֵּר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ֶׂה,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>ׁ בַּדָּ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לְהֶפְכו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בֵּ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נִתְחַי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אֱלֹקִים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נִתְחַי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גַּם כִּי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וּמְסַפ</w:t>
      </w:r>
      <w:proofErr w:type="spellEnd"/>
      <w:r w:rsidRPr="009478B3">
        <w:rPr>
          <w:rFonts w:cs="David"/>
          <w:sz w:val="52"/>
          <w:szCs w:val="36"/>
        </w:rPr>
        <w:t>ֵּר בִּ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שֶׁדִּבֵּר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הַמַעֲש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ֶּה שֶׁ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ָׂה,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>ֵּל, שֶׁנִּ</w:t>
      </w:r>
      <w:proofErr w:type="spellStart"/>
      <w:r w:rsidRPr="009478B3">
        <w:rPr>
          <w:rFonts w:cs="David"/>
          <w:sz w:val="52"/>
          <w:szCs w:val="36"/>
        </w:rPr>
        <w:t>תְחַז</w:t>
      </w:r>
      <w:proofErr w:type="spellEnd"/>
      <w:r w:rsidRPr="009478B3">
        <w:rPr>
          <w:rFonts w:cs="David"/>
          <w:sz w:val="52"/>
          <w:szCs w:val="36"/>
        </w:rPr>
        <w:t xml:space="preserve">ֵּק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שֶׁשָּׁ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דָּן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844250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ְׁפִּ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אִב</w:t>
      </w:r>
      <w:proofErr w:type="spellEnd"/>
      <w:r w:rsidRPr="009478B3">
        <w:rPr>
          <w:rFonts w:cs="David"/>
          <w:sz w:val="52"/>
          <w:szCs w:val="36"/>
        </w:rPr>
        <w:t xml:space="preserve">ֵּד </w:t>
      </w:r>
      <w:proofErr w:type="spellStart"/>
      <w:r w:rsidRPr="009478B3">
        <w:rPr>
          <w:rFonts w:cs="David"/>
          <w:sz w:val="52"/>
          <w:szCs w:val="36"/>
        </w:rPr>
        <w:t>מִחְיָתו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(ד)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לְבָבו</w:t>
      </w:r>
      <w:proofErr w:type="spellEnd"/>
      <w:r w:rsidRPr="009478B3">
        <w:rPr>
          <w:rFonts w:cs="David"/>
          <w:sz w:val="52"/>
          <w:szCs w:val="36"/>
        </w:rPr>
        <w:t>ֹ פִּ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מְלָאכָה</w:t>
      </w:r>
      <w:proofErr w:type="spellEnd"/>
      <w:r w:rsidRPr="009478B3">
        <w:rPr>
          <w:rFonts w:cs="David"/>
          <w:sz w:val="52"/>
          <w:szCs w:val="36"/>
        </w:rPr>
        <w:t>, פִּ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לַמְלָאכָה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בָּהּ,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ֵׂה, שֶׁנֶּ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ל"ה</w:t>
      </w:r>
      <w:proofErr w:type="spellEnd"/>
      <w:r w:rsidRPr="009478B3">
        <w:rPr>
          <w:rFonts w:cs="David"/>
          <w:sz w:val="52"/>
          <w:szCs w:val="36"/>
        </w:rPr>
        <w:t xml:space="preserve">): ''גֵּר </w:t>
      </w:r>
      <w:proofErr w:type="spellStart"/>
      <w:r w:rsidRPr="009478B3">
        <w:rPr>
          <w:rFonts w:cs="David"/>
          <w:sz w:val="52"/>
          <w:szCs w:val="36"/>
        </w:rPr>
        <w:t>וְתוֹש</w:t>
      </w:r>
      <w:proofErr w:type="spellEnd"/>
      <w:r w:rsidRPr="009478B3">
        <w:rPr>
          <w:rFonts w:cs="David"/>
          <w:sz w:val="52"/>
          <w:szCs w:val="36"/>
        </w:rPr>
        <w:t xml:space="preserve">ָׁב </w:t>
      </w:r>
      <w:proofErr w:type="spellStart"/>
      <w:r w:rsidRPr="009478B3">
        <w:rPr>
          <w:rFonts w:cs="David"/>
          <w:sz w:val="52"/>
          <w:szCs w:val="36"/>
        </w:rPr>
        <w:t>וָחַי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עִמָך</w:t>
      </w:r>
      <w:proofErr w:type="spellEnd"/>
      <w:r w:rsidRPr="009478B3">
        <w:rPr>
          <w:rFonts w:cs="David"/>
          <w:sz w:val="52"/>
          <w:szCs w:val="36"/>
        </w:rPr>
        <w:t xml:space="preserve">ְ'' </w:t>
      </w:r>
      <w:proofErr w:type="spellStart"/>
      <w:r w:rsidRPr="009478B3">
        <w:rPr>
          <w:rFonts w:cs="David"/>
          <w:sz w:val="52"/>
          <w:szCs w:val="36"/>
        </w:rPr>
        <w:t>וְנֶאֱמַר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ל"ו</w:t>
      </w:r>
      <w:proofErr w:type="spellEnd"/>
      <w:r w:rsidRPr="009478B3">
        <w:rPr>
          <w:rFonts w:cs="David"/>
          <w:sz w:val="52"/>
          <w:szCs w:val="36"/>
        </w:rPr>
        <w:t xml:space="preserve">): </w:t>
      </w:r>
      <w:r w:rsidRPr="009478B3">
        <w:rPr>
          <w:rFonts w:cs="David"/>
          <w:sz w:val="52"/>
          <w:szCs w:val="36"/>
        </w:rPr>
        <w:lastRenderedPageBreak/>
        <w:t>''</w:t>
      </w:r>
      <w:proofErr w:type="spellStart"/>
      <w:r w:rsidRPr="009478B3">
        <w:rPr>
          <w:rFonts w:cs="David"/>
          <w:sz w:val="52"/>
          <w:szCs w:val="36"/>
        </w:rPr>
        <w:t>וְחֵי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עִמָך</w:t>
      </w:r>
      <w:proofErr w:type="spellEnd"/>
      <w:r w:rsidRPr="009478B3">
        <w:rPr>
          <w:rFonts w:cs="David"/>
          <w:sz w:val="52"/>
          <w:szCs w:val="36"/>
        </w:rPr>
        <w:t>ְ'', שֶׁנִּ</w:t>
      </w:r>
      <w:proofErr w:type="spellStart"/>
      <w:r w:rsidRPr="009478B3">
        <w:rPr>
          <w:rFonts w:cs="David"/>
          <w:sz w:val="52"/>
          <w:szCs w:val="36"/>
        </w:rPr>
        <w:t>צְטַו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לְהַחֲזִיק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יַד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וְלִת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מַת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הַלְוָאָה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עִמו</w:t>
      </w:r>
      <w:proofErr w:type="spellEnd"/>
      <w:r w:rsidRPr="009478B3">
        <w:rPr>
          <w:rFonts w:cs="David"/>
          <w:sz w:val="52"/>
          <w:szCs w:val="36"/>
        </w:rPr>
        <w:t>ֹ שֻׁתָּ</w:t>
      </w:r>
      <w:proofErr w:type="spellStart"/>
      <w:r w:rsidRPr="009478B3">
        <w:rPr>
          <w:rFonts w:cs="David"/>
          <w:sz w:val="52"/>
          <w:szCs w:val="36"/>
        </w:rPr>
        <w:t>פוּת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לְהַמְצִיא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מְלָאכָה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שֶׁיִּ</w:t>
      </w:r>
      <w:proofErr w:type="spellStart"/>
      <w:r w:rsidRPr="009478B3">
        <w:rPr>
          <w:rFonts w:cs="David"/>
          <w:sz w:val="52"/>
          <w:szCs w:val="36"/>
        </w:rPr>
        <w:t>תְחַז</w:t>
      </w:r>
      <w:proofErr w:type="spellEnd"/>
      <w:r w:rsidRPr="009478B3">
        <w:rPr>
          <w:rFonts w:cs="David"/>
          <w:sz w:val="52"/>
          <w:szCs w:val="36"/>
        </w:rPr>
        <w:t>ֵּק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יִפ</w:t>
      </w:r>
      <w:proofErr w:type="spellEnd"/>
      <w:r w:rsidRPr="009478B3">
        <w:rPr>
          <w:rFonts w:cs="David"/>
          <w:sz w:val="52"/>
          <w:szCs w:val="36"/>
        </w:rPr>
        <w:t xml:space="preserve">ֹּל </w:t>
      </w:r>
      <w:proofErr w:type="spellStart"/>
      <w:r w:rsidRPr="009478B3">
        <w:rPr>
          <w:rFonts w:cs="David"/>
          <w:sz w:val="52"/>
          <w:szCs w:val="36"/>
        </w:rPr>
        <w:t>וְיִצְטָרֵך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וְכַמָה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מְצֻו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ּ, שֶׁלֹּא </w:t>
      </w:r>
      <w:proofErr w:type="spellStart"/>
      <w:r w:rsidRPr="009478B3">
        <w:rPr>
          <w:rFonts w:cs="David"/>
          <w:sz w:val="52"/>
          <w:szCs w:val="36"/>
        </w:rPr>
        <w:t>לִגְרֹם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שֶׁיְּ</w:t>
      </w:r>
      <w:proofErr w:type="spellStart"/>
      <w:r w:rsidRPr="009478B3">
        <w:rPr>
          <w:rFonts w:cs="David"/>
          <w:sz w:val="52"/>
          <w:szCs w:val="36"/>
        </w:rPr>
        <w:t>אַב</w:t>
      </w:r>
      <w:proofErr w:type="spellEnd"/>
      <w:r w:rsidRPr="009478B3">
        <w:rPr>
          <w:rFonts w:cs="David"/>
          <w:sz w:val="52"/>
          <w:szCs w:val="36"/>
        </w:rPr>
        <w:t xml:space="preserve">ֵּד </w:t>
      </w:r>
      <w:proofErr w:type="spellStart"/>
      <w:r w:rsidRPr="009478B3">
        <w:rPr>
          <w:rFonts w:cs="David"/>
          <w:sz w:val="52"/>
          <w:szCs w:val="36"/>
        </w:rPr>
        <w:t>מִחְיָתו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94E0F4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לָתו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הוֹכֵח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תּוֹכִיח</w:t>
      </w:r>
      <w:proofErr w:type="spellEnd"/>
      <w:r w:rsidRPr="009478B3">
        <w:rPr>
          <w:rFonts w:cs="David"/>
          <w:sz w:val="52"/>
          <w:szCs w:val="36"/>
        </w:rPr>
        <w:t>ַ'', (ה)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בִּ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שֶׁדְּ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 xml:space="preserve">ֵּר,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 xml:space="preserve">ָּב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>ֹ,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יִגְמֹר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מַנ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* </w:t>
      </w: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יסכים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השמיעה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יניחנו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שיאכל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שיוכיחנו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מחויב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תכף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מלאכל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בדידן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יניחנו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גופא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שיתבאר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ירצה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ו'.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קנטורין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ולעג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המזרז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בתוכחתו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ומונע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זולתו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ולענין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עור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באות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12AC1E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שֶׁכָּ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ֵּר דִּ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ֵּק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לַחֲבוּרָה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ֵׁי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ַׁע </w:t>
      </w:r>
      <w:proofErr w:type="spellStart"/>
      <w:r w:rsidRPr="009478B3">
        <w:rPr>
          <w:rFonts w:cs="David"/>
          <w:sz w:val="52"/>
          <w:szCs w:val="36"/>
        </w:rPr>
        <w:t>וּבַעֲלֵי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(ו)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שֶׁל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י' ב'): ''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תִדְב</w:t>
      </w:r>
      <w:proofErr w:type="spellEnd"/>
      <w:r w:rsidRPr="009478B3">
        <w:rPr>
          <w:rFonts w:cs="David"/>
          <w:sz w:val="52"/>
          <w:szCs w:val="36"/>
        </w:rPr>
        <w:t xml:space="preserve">ָּק'',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ַ''ל (כְּ</w:t>
      </w:r>
      <w:proofErr w:type="spellStart"/>
      <w:r w:rsidRPr="009478B3">
        <w:rPr>
          <w:rFonts w:cs="David"/>
          <w:sz w:val="52"/>
          <w:szCs w:val="36"/>
        </w:rPr>
        <w:t>תֻבּוֹת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קי"א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לְהִתְד</w:t>
      </w:r>
      <w:proofErr w:type="spellEnd"/>
      <w:r w:rsidRPr="009478B3">
        <w:rPr>
          <w:rFonts w:cs="David"/>
          <w:sz w:val="52"/>
          <w:szCs w:val="36"/>
        </w:rPr>
        <w:t>ַּבֵּק בְּ</w:t>
      </w:r>
      <w:proofErr w:type="spellStart"/>
      <w:r w:rsidRPr="009478B3">
        <w:rPr>
          <w:rFonts w:cs="David"/>
          <w:sz w:val="52"/>
          <w:szCs w:val="36"/>
        </w:rPr>
        <w:t>חַכְמֵי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וּלְהַתְמִיד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יבָתָם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מֵהָאֳפָנִים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לֶאֱכֹל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תּוֹת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תַּ</w:t>
      </w:r>
      <w:proofErr w:type="spellStart"/>
      <w:r w:rsidRPr="009478B3">
        <w:rPr>
          <w:rFonts w:cs="David"/>
          <w:sz w:val="52"/>
          <w:szCs w:val="36"/>
        </w:rPr>
        <w:t>לְמִידֵי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חֲכָמִים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וְלַעֲשׂוֹת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רַקְמַטְיָא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לְתַלְמִידֵי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חֲכָמִים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וּלְהִתְד</w:t>
      </w:r>
      <w:proofErr w:type="spellEnd"/>
      <w:r w:rsidRPr="009478B3">
        <w:rPr>
          <w:rFonts w:cs="David"/>
          <w:sz w:val="52"/>
          <w:szCs w:val="36"/>
        </w:rPr>
        <w:t xml:space="preserve">ַּבֵּק </w:t>
      </w:r>
      <w:proofErr w:type="spellStart"/>
      <w:r w:rsidRPr="009478B3">
        <w:rPr>
          <w:rFonts w:cs="David"/>
          <w:sz w:val="52"/>
          <w:szCs w:val="36"/>
        </w:rPr>
        <w:t>עִמָהֶן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חִבּוּר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וְהַכ</w:t>
      </w:r>
      <w:proofErr w:type="spellEnd"/>
      <w:r w:rsidRPr="009478B3">
        <w:rPr>
          <w:rFonts w:cs="David"/>
          <w:sz w:val="52"/>
          <w:szCs w:val="36"/>
        </w:rPr>
        <w:t>ָּל כְּ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שֶׁיִּ</w:t>
      </w:r>
      <w:proofErr w:type="spellStart"/>
      <w:r w:rsidRPr="009478B3">
        <w:rPr>
          <w:rFonts w:cs="David"/>
          <w:sz w:val="52"/>
          <w:szCs w:val="36"/>
        </w:rPr>
        <w:t>לְמֹד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מִמַעֲש</w:t>
      </w:r>
      <w:proofErr w:type="spellEnd"/>
      <w:r w:rsidRPr="009478B3">
        <w:rPr>
          <w:rFonts w:cs="David"/>
          <w:sz w:val="52"/>
          <w:szCs w:val="36"/>
        </w:rPr>
        <w:t>ֵׂ</w:t>
      </w:r>
      <w:proofErr w:type="spellStart"/>
      <w:r w:rsidRPr="009478B3">
        <w:rPr>
          <w:rFonts w:cs="David"/>
          <w:sz w:val="52"/>
          <w:szCs w:val="36"/>
        </w:rPr>
        <w:t>יהֶן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הֶפֶך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ֵּק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חֲבוּרָה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*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בשבת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סעודה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שלישית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הלומדי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מסתמא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ושארי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מסתמא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מתגנדר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והוללות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ולצנות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ההבלים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לרעת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י''א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[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] </w:t>
      </w:r>
      <w:proofErr w:type="spellStart"/>
      <w:r w:rsidRPr="009478B3">
        <w:rPr>
          <w:rFonts w:cs="David"/>
          <w:sz w:val="52"/>
          <w:szCs w:val="36"/>
        </w:rPr>
        <w:t>באות</w:t>
      </w:r>
      <w:proofErr w:type="spellEnd"/>
      <w:r w:rsidRPr="009478B3">
        <w:rPr>
          <w:rFonts w:cs="David"/>
          <w:sz w:val="52"/>
          <w:szCs w:val="36"/>
        </w:rPr>
        <w:t xml:space="preserve"> ד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אליעזר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להתחבר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לחסם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ביחידי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רז</w:t>
      </w:r>
      <w:proofErr w:type="spellEnd"/>
      <w:r w:rsidRPr="009478B3">
        <w:rPr>
          <w:rFonts w:cs="David"/>
          <w:sz w:val="52"/>
          <w:szCs w:val="36"/>
        </w:rPr>
        <w:t xml:space="preserve">''ל: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ורגע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חוסם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זוכה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הגנוז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ובריה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לשער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702A928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(ז) שֶׁלֹּא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נֶסֶת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ל'): ''</w:t>
      </w:r>
      <w:proofErr w:type="spellStart"/>
      <w:r w:rsidRPr="009478B3">
        <w:rPr>
          <w:rFonts w:cs="David"/>
          <w:sz w:val="52"/>
          <w:szCs w:val="36"/>
        </w:rPr>
        <w:t>וּמִקְד</w:t>
      </w:r>
      <w:proofErr w:type="spellEnd"/>
      <w:r w:rsidRPr="009478B3">
        <w:rPr>
          <w:rFonts w:cs="David"/>
          <w:sz w:val="52"/>
          <w:szCs w:val="36"/>
        </w:rPr>
        <w:t>ָּשִׁי תִּ</w:t>
      </w:r>
      <w:proofErr w:type="spellStart"/>
      <w:r w:rsidRPr="009478B3">
        <w:rPr>
          <w:rFonts w:cs="David"/>
          <w:sz w:val="52"/>
          <w:szCs w:val="36"/>
        </w:rPr>
        <w:t>ירָאו</w:t>
      </w:r>
      <w:proofErr w:type="spellEnd"/>
      <w:r w:rsidRPr="009478B3">
        <w:rPr>
          <w:rFonts w:cs="David"/>
          <w:sz w:val="52"/>
          <w:szCs w:val="36"/>
        </w:rPr>
        <w:t xml:space="preserve">ּ'' </w:t>
      </w:r>
      <w:proofErr w:type="spellStart"/>
      <w:r w:rsidRPr="009478B3">
        <w:rPr>
          <w:rFonts w:cs="David"/>
          <w:sz w:val="52"/>
          <w:szCs w:val="36"/>
        </w:rPr>
        <w:t>וּבֵית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>ׁ שֶׁלָּ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 גַּם כֵּן בִּ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מִקְד</w:t>
      </w:r>
      <w:proofErr w:type="spellEnd"/>
      <w:r w:rsidRPr="009478B3">
        <w:rPr>
          <w:rFonts w:cs="David"/>
          <w:sz w:val="52"/>
          <w:szCs w:val="36"/>
        </w:rPr>
        <w:t xml:space="preserve">ָּשׁ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וְנִצְטַו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סוּק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לִירֹא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מְמִי</w:t>
      </w:r>
      <w:proofErr w:type="spellEnd"/>
      <w:r w:rsidRPr="009478B3">
        <w:rPr>
          <w:rFonts w:cs="David"/>
          <w:sz w:val="52"/>
          <w:szCs w:val="36"/>
        </w:rPr>
        <w:t xml:space="preserve"> שֶׁשּׁ</w:t>
      </w:r>
      <w:proofErr w:type="spellStart"/>
      <w:r w:rsidRPr="009478B3">
        <w:rPr>
          <w:rFonts w:cs="David"/>
          <w:sz w:val="52"/>
          <w:szCs w:val="36"/>
        </w:rPr>
        <w:t>וֹכֵן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מְחַש</w:t>
      </w:r>
      <w:proofErr w:type="spellEnd"/>
      <w:r w:rsidRPr="009478B3">
        <w:rPr>
          <w:rFonts w:cs="David"/>
          <w:sz w:val="52"/>
          <w:szCs w:val="36"/>
        </w:rPr>
        <w:t>ְּׁ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חֶש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בּוֹנוֹת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קֻפ</w:t>
      </w:r>
      <w:proofErr w:type="spellEnd"/>
      <w:r w:rsidRPr="009478B3">
        <w:rPr>
          <w:rFonts w:cs="David"/>
          <w:sz w:val="52"/>
          <w:szCs w:val="36"/>
        </w:rPr>
        <w:t xml:space="preserve">ָּה שֶׁל </w:t>
      </w:r>
      <w:proofErr w:type="spellStart"/>
      <w:r w:rsidRPr="009478B3">
        <w:rPr>
          <w:rFonts w:cs="David"/>
          <w:sz w:val="52"/>
          <w:szCs w:val="36"/>
        </w:rPr>
        <w:t>צְדָקָה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שֶׁכֵּן דְּ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שְׂ</w:t>
      </w:r>
      <w:proofErr w:type="spellStart"/>
      <w:r w:rsidRPr="009478B3">
        <w:rPr>
          <w:rFonts w:cs="David"/>
          <w:sz w:val="52"/>
          <w:szCs w:val="36"/>
        </w:rPr>
        <w:t>חוֹק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וְהִתּוּל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יחָה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טֵלָה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תְּ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>, כַּ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בְּשֻׁ</w:t>
      </w:r>
      <w:proofErr w:type="spellStart"/>
      <w:r w:rsidRPr="009478B3">
        <w:rPr>
          <w:rFonts w:cs="David"/>
          <w:sz w:val="52"/>
          <w:szCs w:val="36"/>
        </w:rPr>
        <w:t>לְחָן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אֹרַח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קנ"א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וְכַמָה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ֵּר בָּ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אֵימַת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הָעַצְמִי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ֵּר, </w:t>
      </w:r>
      <w:proofErr w:type="spellStart"/>
      <w:r w:rsidRPr="009478B3">
        <w:rPr>
          <w:rFonts w:cs="David"/>
          <w:sz w:val="52"/>
          <w:szCs w:val="36"/>
        </w:rPr>
        <w:t>מַרְאֶה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מַאֲמִין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רֶה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כִינָתו</w:t>
      </w:r>
      <w:proofErr w:type="spellEnd"/>
      <w:r w:rsidRPr="009478B3">
        <w:rPr>
          <w:rFonts w:cs="David"/>
          <w:sz w:val="52"/>
          <w:szCs w:val="36"/>
        </w:rPr>
        <w:t>ֹ בַּבַּ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ֶּה, </w:t>
      </w:r>
      <w:proofErr w:type="spellStart"/>
      <w:r w:rsidRPr="009478B3">
        <w:rPr>
          <w:rFonts w:cs="David"/>
          <w:sz w:val="52"/>
          <w:szCs w:val="36"/>
        </w:rPr>
        <w:t>וּלְכָך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מֵעִיז</w:t>
      </w:r>
      <w:proofErr w:type="spellEnd"/>
      <w:r w:rsidRPr="009478B3">
        <w:rPr>
          <w:rFonts w:cs="David"/>
          <w:sz w:val="52"/>
          <w:szCs w:val="36"/>
        </w:rPr>
        <w:t xml:space="preserve"> פָּ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ֶּר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הַמֶלֶך</w:t>
      </w:r>
      <w:proofErr w:type="spellEnd"/>
      <w:r w:rsidRPr="009478B3">
        <w:rPr>
          <w:rFonts w:cs="David"/>
          <w:sz w:val="52"/>
          <w:szCs w:val="36"/>
        </w:rPr>
        <w:t>ְ שֶׁלֹּא כִּ</w:t>
      </w:r>
      <w:proofErr w:type="spellStart"/>
      <w:r w:rsidRPr="009478B3">
        <w:rPr>
          <w:rFonts w:cs="David"/>
          <w:sz w:val="52"/>
          <w:szCs w:val="36"/>
        </w:rPr>
        <w:t>רְצוֹן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הַמֶלֶך</w:t>
      </w:r>
      <w:proofErr w:type="spellEnd"/>
      <w:r w:rsidRPr="009478B3">
        <w:rPr>
          <w:rFonts w:cs="David"/>
          <w:sz w:val="52"/>
          <w:szCs w:val="36"/>
        </w:rPr>
        <w:t xml:space="preserve">ְ *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תרומה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דאשתעי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כנישתא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דחול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דאחזי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פרודא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דגרע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מהימנותא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דאחזי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אשתכח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ואנהיג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בתקונא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דלעילא</w:t>
      </w:r>
      <w:proofErr w:type="spellEnd"/>
      <w:r w:rsidRPr="009478B3">
        <w:rPr>
          <w:rFonts w:cs="David"/>
          <w:sz w:val="52"/>
          <w:szCs w:val="36"/>
        </w:rPr>
        <w:t>.&amp;</w:t>
      </w:r>
      <w:proofErr w:type="spellStart"/>
      <w:r w:rsidRPr="009478B3">
        <w:rPr>
          <w:rFonts w:cs="David"/>
          <w:sz w:val="52"/>
          <w:szCs w:val="36"/>
        </w:rPr>
        <w:t>lt</w:t>
      </w:r>
      <w:proofErr w:type="spellEnd"/>
      <w:r w:rsidRPr="009478B3">
        <w:rPr>
          <w:rFonts w:cs="David"/>
          <w:sz w:val="52"/>
          <w:szCs w:val="36"/>
        </w:rPr>
        <w:t xml:space="preserve">; </w:t>
      </w:r>
      <w:proofErr w:type="spellStart"/>
      <w:r w:rsidRPr="009478B3">
        <w:rPr>
          <w:rFonts w:cs="David"/>
          <w:sz w:val="52"/>
          <w:szCs w:val="36"/>
        </w:rPr>
        <w:t>br&amp;gt</w:t>
      </w:r>
      <w:proofErr w:type="spellEnd"/>
      <w:r w:rsidRPr="009478B3">
        <w:rPr>
          <w:rFonts w:cs="David"/>
          <w:sz w:val="52"/>
          <w:szCs w:val="36"/>
        </w:rPr>
        <w:t xml:space="preserve">; </w:t>
      </w:r>
      <w:proofErr w:type="spellStart"/>
      <w:r w:rsidRPr="009478B3">
        <w:rPr>
          <w:rFonts w:cs="David"/>
          <w:sz w:val="52"/>
          <w:szCs w:val="36"/>
        </w:rPr>
        <w:t>תרגום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פרוד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שגורע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באלקי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ונוהג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בתקון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העליון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העליונה</w:t>
      </w:r>
      <w:proofErr w:type="spellEnd"/>
      <w:r w:rsidRPr="009478B3">
        <w:rPr>
          <w:rFonts w:cs="David"/>
          <w:sz w:val="52"/>
          <w:szCs w:val="36"/>
        </w:rPr>
        <w:t>)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הלּוֹמְדֵי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קְבִיעוּת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>ׁ, שֶׁ</w:t>
      </w:r>
      <w:proofErr w:type="spellStart"/>
      <w:r w:rsidRPr="009478B3">
        <w:rPr>
          <w:rFonts w:cs="David"/>
          <w:sz w:val="52"/>
          <w:szCs w:val="36"/>
        </w:rPr>
        <w:t>הֻת</w:t>
      </w:r>
      <w:proofErr w:type="spellEnd"/>
      <w:r w:rsidRPr="009478B3">
        <w:rPr>
          <w:rFonts w:cs="David"/>
          <w:sz w:val="52"/>
          <w:szCs w:val="36"/>
        </w:rPr>
        <w:t xml:space="preserve">ַּר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לֶאֱכֹל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תּוֹת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>ׁ, כַּ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אֹרַח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ַּ''ל (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א'),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ָּל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שְׂ</w:t>
      </w:r>
      <w:proofErr w:type="spellStart"/>
      <w:r w:rsidRPr="009478B3">
        <w:rPr>
          <w:rFonts w:cs="David"/>
          <w:sz w:val="52"/>
          <w:szCs w:val="36"/>
        </w:rPr>
        <w:t>חוֹק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וְהִתּוּל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דְּ''</w:t>
      </w:r>
      <w:proofErr w:type="spellStart"/>
      <w:r w:rsidRPr="009478B3">
        <w:rPr>
          <w:rFonts w:cs="David"/>
          <w:sz w:val="52"/>
          <w:szCs w:val="36"/>
        </w:rPr>
        <w:t>מִקְד</w:t>
      </w:r>
      <w:proofErr w:type="spellEnd"/>
      <w:r w:rsidRPr="009478B3">
        <w:rPr>
          <w:rFonts w:cs="David"/>
          <w:sz w:val="52"/>
          <w:szCs w:val="36"/>
        </w:rPr>
        <w:t>ָּשִׁי תִּ</w:t>
      </w:r>
      <w:proofErr w:type="spellStart"/>
      <w:r w:rsidRPr="009478B3">
        <w:rPr>
          <w:rFonts w:cs="David"/>
          <w:sz w:val="52"/>
          <w:szCs w:val="36"/>
        </w:rPr>
        <w:t>ירָאו</w:t>
      </w:r>
      <w:proofErr w:type="spellEnd"/>
      <w:r w:rsidRPr="009478B3">
        <w:rPr>
          <w:rFonts w:cs="David"/>
          <w:sz w:val="52"/>
          <w:szCs w:val="36"/>
        </w:rPr>
        <w:t xml:space="preserve">ּ'',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הָעַצְמִי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שֶׁכָּ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הַ''</w:t>
      </w:r>
      <w:proofErr w:type="spellStart"/>
      <w:r w:rsidRPr="009478B3">
        <w:rPr>
          <w:rFonts w:cs="David"/>
          <w:sz w:val="52"/>
          <w:szCs w:val="36"/>
        </w:rPr>
        <w:t>מָגֵן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אַבְרָהָם</w:t>
      </w:r>
      <w:proofErr w:type="spellEnd"/>
      <w:r w:rsidRPr="009478B3">
        <w:rPr>
          <w:rFonts w:cs="David"/>
          <w:sz w:val="52"/>
          <w:szCs w:val="36"/>
        </w:rPr>
        <w:t>'' (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קנ"א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ב'), דְּ</w:t>
      </w:r>
      <w:proofErr w:type="spellStart"/>
      <w:r w:rsidRPr="009478B3">
        <w:rPr>
          <w:rFonts w:cs="David"/>
          <w:sz w:val="52"/>
          <w:szCs w:val="36"/>
        </w:rPr>
        <w:t>אָטו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וכי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לְמִידֵי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חֲכָמִים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מֻזְהָרִין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הַמִקְד</w:t>
      </w:r>
      <w:proofErr w:type="spellEnd"/>
      <w:r w:rsidRPr="009478B3">
        <w:rPr>
          <w:rFonts w:cs="David"/>
          <w:sz w:val="52"/>
          <w:szCs w:val="36"/>
        </w:rPr>
        <w:t xml:space="preserve">ָּשׁ,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הֻת</w:t>
      </w:r>
      <w:proofErr w:type="spellEnd"/>
      <w:r w:rsidRPr="009478B3">
        <w:rPr>
          <w:rFonts w:cs="David"/>
          <w:sz w:val="52"/>
          <w:szCs w:val="36"/>
        </w:rPr>
        <w:t xml:space="preserve">ַּר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אֲכִילָה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תִי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חַק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מִתּוֹך</w:t>
      </w:r>
      <w:proofErr w:type="spellEnd"/>
      <w:r w:rsidRPr="009478B3">
        <w:rPr>
          <w:rFonts w:cs="David"/>
          <w:sz w:val="52"/>
          <w:szCs w:val="36"/>
        </w:rPr>
        <w:t>ְ שֶׁ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לוֹמְדִים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יִצְטָרְכו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לֶאֱכל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תּוֹת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טְלו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מוּדָם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 בַּ"</w:t>
      </w:r>
      <w:proofErr w:type="spellStart"/>
      <w:r w:rsidRPr="009478B3">
        <w:rPr>
          <w:rFonts w:cs="David"/>
          <w:sz w:val="52"/>
          <w:szCs w:val="36"/>
        </w:rPr>
        <w:t>מָגֵן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אַבְרָהָם</w:t>
      </w:r>
      <w:proofErr w:type="spellEnd"/>
      <w:r w:rsidRPr="009478B3">
        <w:rPr>
          <w:rFonts w:cs="David"/>
          <w:sz w:val="52"/>
          <w:szCs w:val="36"/>
        </w:rPr>
        <w:t xml:space="preserve">''. </w:t>
      </w:r>
      <w:proofErr w:type="spellStart"/>
      <w:r w:rsidRPr="009478B3">
        <w:rPr>
          <w:rFonts w:cs="David"/>
          <w:sz w:val="52"/>
          <w:szCs w:val="36"/>
        </w:rPr>
        <w:t>וּלְעִנְיַן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סְתַם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לֵיצָנוּת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לְתַלְמִידֵי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חֲכָמִים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הַמִדְרָש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בְּ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שֶּׁכָּ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בְּ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ג' * </w:t>
      </w:r>
      <w:proofErr w:type="spellStart"/>
      <w:r w:rsidRPr="009478B3">
        <w:rPr>
          <w:rFonts w:cs="David"/>
          <w:sz w:val="52"/>
          <w:szCs w:val="36"/>
        </w:rPr>
        <w:t>הגה</w:t>
      </w:r>
      <w:proofErr w:type="spellEnd"/>
      <w:r w:rsidRPr="009478B3">
        <w:rPr>
          <w:rFonts w:cs="David"/>
          <w:sz w:val="52"/>
          <w:szCs w:val="36"/>
        </w:rPr>
        <w:t xml:space="preserve">''ה: </w:t>
      </w:r>
      <w:proofErr w:type="spellStart"/>
      <w:r w:rsidRPr="009478B3">
        <w:rPr>
          <w:rFonts w:cs="David"/>
          <w:sz w:val="52"/>
          <w:szCs w:val="36"/>
        </w:rPr>
        <w:t>ואגב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דאירינן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להזכיר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המכשול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שמתחיל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המעשיות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מראשן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סופן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קריאת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וקודם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פותחין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מסיתו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להפסיק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באמצע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ולגמור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הקריאה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החשובים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שעומדים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במזרח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חלול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להרמב</w:t>
      </w:r>
      <w:proofErr w:type="spellEnd"/>
      <w:r w:rsidRPr="009478B3">
        <w:rPr>
          <w:rFonts w:cs="David"/>
          <w:sz w:val="52"/>
          <w:szCs w:val="36"/>
        </w:rPr>
        <w:t xml:space="preserve">''ם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סימן</w:t>
      </w:r>
      <w:proofErr w:type="spellEnd"/>
      <w:r w:rsidRPr="009478B3">
        <w:rPr>
          <w:rFonts w:cs="David"/>
          <w:sz w:val="52"/>
          <w:szCs w:val="36"/>
        </w:rPr>
        <w:t xml:space="preserve"> ג',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תחללו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קדשי</w:t>
      </w:r>
      <w:proofErr w:type="spellEnd"/>
      <w:r w:rsidRPr="009478B3">
        <w:rPr>
          <w:rFonts w:cs="David"/>
          <w:sz w:val="52"/>
          <w:szCs w:val="36"/>
        </w:rPr>
        <w:t xml:space="preserve">''. </w:t>
      </w:r>
      <w:proofErr w:type="spellStart"/>
      <w:r w:rsidRPr="009478B3">
        <w:rPr>
          <w:rFonts w:cs="David"/>
          <w:sz w:val="52"/>
          <w:szCs w:val="36"/>
        </w:rPr>
        <w:t>ועתה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</w:t>
      </w:r>
      <w:proofErr w:type="spellEnd"/>
      <w:r w:rsidRPr="009478B3">
        <w:rPr>
          <w:rFonts w:cs="David"/>
          <w:sz w:val="52"/>
          <w:szCs w:val="36"/>
        </w:rPr>
        <w:t xml:space="preserve">: א.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ורכילות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ועשין</w:t>
      </w:r>
      <w:proofErr w:type="spellEnd"/>
      <w:r w:rsidRPr="009478B3">
        <w:rPr>
          <w:rFonts w:cs="David"/>
          <w:sz w:val="52"/>
          <w:szCs w:val="36"/>
        </w:rPr>
        <w:t xml:space="preserve">. ב. </w:t>
      </w:r>
      <w:proofErr w:type="spellStart"/>
      <w:r w:rsidRPr="009478B3">
        <w:rPr>
          <w:rFonts w:cs="David"/>
          <w:sz w:val="52"/>
          <w:szCs w:val="36"/>
        </w:rPr>
        <w:t>עבר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ד''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תחללו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קדשי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. ג. </w:t>
      </w:r>
      <w:proofErr w:type="spellStart"/>
      <w:r w:rsidRPr="009478B3">
        <w:rPr>
          <w:rFonts w:cs="David"/>
          <w:sz w:val="52"/>
          <w:szCs w:val="36"/>
        </w:rPr>
        <w:t>שבטל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קריאת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פסוק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פלילי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מנשוא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באמצע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הקריאה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>: ''</w:t>
      </w:r>
      <w:proofErr w:type="spellStart"/>
      <w:r w:rsidRPr="009478B3">
        <w:rPr>
          <w:rFonts w:cs="David"/>
          <w:sz w:val="52"/>
          <w:szCs w:val="36"/>
        </w:rPr>
        <w:t>ועוזבי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יכלו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כדאמרינן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בברכות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ח'</w:t>
      </w:r>
      <w:proofErr w:type="gramStart"/>
      <w:r w:rsidRPr="009478B3">
        <w:rPr>
          <w:rFonts w:cs="David"/>
          <w:sz w:val="52"/>
          <w:szCs w:val="36"/>
        </w:rPr>
        <w:t>.),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וחמוד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החול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קדושים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שמרגל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המעשיות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הקדיש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אמירתו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הגמרא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</w:t>
      </w:r>
      <w:proofErr w:type="spellEnd"/>
      <w:r w:rsidRPr="009478B3">
        <w:rPr>
          <w:rFonts w:cs="David"/>
          <w:sz w:val="52"/>
          <w:szCs w:val="36"/>
        </w:rPr>
        <w:t xml:space="preserve">''ל: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אפיקורסות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מוחלין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כשעונה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יתומה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יתומים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נשתהא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בפוסקים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רביעי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דהינו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המדרש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בשלחן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ורכילות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ואבוי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והשומע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הגר</w:t>
      </w:r>
      <w:proofErr w:type="spellEnd"/>
      <w:r w:rsidRPr="009478B3">
        <w:rPr>
          <w:rFonts w:cs="David"/>
          <w:sz w:val="52"/>
          <w:szCs w:val="36"/>
        </w:rPr>
        <w:t xml:space="preserve">''א </w:t>
      </w:r>
      <w:proofErr w:type="spellStart"/>
      <w:r w:rsidRPr="009478B3">
        <w:rPr>
          <w:rFonts w:cs="David"/>
          <w:sz w:val="52"/>
          <w:szCs w:val="36"/>
        </w:rPr>
        <w:t>באגרתו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עלים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לתרופה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לירד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לשאול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היסורין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והצרות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שסובל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>..</w:t>
      </w:r>
    </w:p>
    <w:p w14:paraId="2C43521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וְגִנ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(ח)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ל"ב</w:t>
      </w:r>
      <w:proofErr w:type="spellEnd"/>
      <w:r w:rsidRPr="009478B3">
        <w:rPr>
          <w:rFonts w:cs="David"/>
          <w:sz w:val="52"/>
          <w:szCs w:val="36"/>
        </w:rPr>
        <w:t>) דְ''</w:t>
      </w:r>
      <w:proofErr w:type="spellStart"/>
      <w:r w:rsidRPr="009478B3">
        <w:rPr>
          <w:rFonts w:cs="David"/>
          <w:sz w:val="52"/>
          <w:szCs w:val="36"/>
        </w:rPr>
        <w:t>וְהָדַרְת</w:t>
      </w:r>
      <w:proofErr w:type="spellEnd"/>
      <w:r w:rsidRPr="009478B3">
        <w:rPr>
          <w:rFonts w:cs="David"/>
          <w:sz w:val="52"/>
          <w:szCs w:val="36"/>
        </w:rPr>
        <w:t>ָּ פְּ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>'', (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שֶׁזָּ</w:t>
      </w:r>
      <w:proofErr w:type="spellStart"/>
      <w:r w:rsidRPr="009478B3">
        <w:rPr>
          <w:rFonts w:cs="David"/>
          <w:sz w:val="52"/>
          <w:szCs w:val="36"/>
        </w:rPr>
        <w:t>קֵן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וְהָדַרְת</w:t>
      </w:r>
      <w:proofErr w:type="spellEnd"/>
      <w:r w:rsidRPr="009478B3">
        <w:rPr>
          <w:rFonts w:cs="David"/>
          <w:sz w:val="52"/>
          <w:szCs w:val="36"/>
        </w:rPr>
        <w:t>ָּ פֵּ</w:t>
      </w:r>
      <w:proofErr w:type="spellStart"/>
      <w:r w:rsidRPr="009478B3">
        <w:rPr>
          <w:rFonts w:cs="David"/>
          <w:sz w:val="52"/>
          <w:szCs w:val="36"/>
        </w:rPr>
        <w:t>רְשׁו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רַז</w:t>
      </w:r>
      <w:proofErr w:type="spellEnd"/>
      <w:r w:rsidRPr="009478B3">
        <w:rPr>
          <w:rFonts w:cs="David"/>
          <w:sz w:val="52"/>
          <w:szCs w:val="36"/>
        </w:rPr>
        <w:t>ַ''ל דְּ</w:t>
      </w:r>
      <w:proofErr w:type="spellStart"/>
      <w:r w:rsidRPr="009478B3">
        <w:rPr>
          <w:rFonts w:cs="David"/>
          <w:sz w:val="52"/>
          <w:szCs w:val="36"/>
        </w:rPr>
        <w:t>אַ''ש</w:t>
      </w:r>
      <w:proofErr w:type="spellEnd"/>
      <w:r w:rsidRPr="009478B3">
        <w:rPr>
          <w:rFonts w:cs="David"/>
          <w:sz w:val="52"/>
          <w:szCs w:val="36"/>
        </w:rPr>
        <w:t>ֵּׂ</w:t>
      </w:r>
      <w:proofErr w:type="spellStart"/>
      <w:r w:rsidRPr="009478B3">
        <w:rPr>
          <w:rFonts w:cs="David"/>
          <w:sz w:val="52"/>
          <w:szCs w:val="36"/>
        </w:rPr>
        <w:t>יבָה</w:t>
      </w:r>
      <w:proofErr w:type="spellEnd"/>
      <w:r w:rsidRPr="009478B3">
        <w:rPr>
          <w:rFonts w:cs="David"/>
          <w:sz w:val="52"/>
          <w:szCs w:val="36"/>
        </w:rPr>
        <w:t>'' דִּ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הִדּוּר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כִּ</w:t>
      </w:r>
      <w:proofErr w:type="spellStart"/>
      <w:r w:rsidRPr="009478B3">
        <w:rPr>
          <w:rFonts w:cs="David"/>
          <w:sz w:val="52"/>
          <w:szCs w:val="36"/>
        </w:rPr>
        <w:t>בּוּד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דְּ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>ְ כָּ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וְאַדְנוּת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וּבְמָקוֹם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מְהַד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ֹ, דְּ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כִּ</w:t>
      </w:r>
      <w:proofErr w:type="spellStart"/>
      <w:r w:rsidRPr="009478B3">
        <w:rPr>
          <w:rFonts w:cs="David"/>
          <w:sz w:val="52"/>
          <w:szCs w:val="36"/>
        </w:rPr>
        <w:t>דְדָרְש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ינַן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קָנָה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חָכְמָה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בָּא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>, דִּ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>ֶּה תַּ</w:t>
      </w:r>
      <w:proofErr w:type="spellStart"/>
      <w:r w:rsidRPr="009478B3">
        <w:rPr>
          <w:rFonts w:cs="David"/>
          <w:sz w:val="52"/>
          <w:szCs w:val="36"/>
        </w:rPr>
        <w:t>לְמִידֵי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חֲכָמִים</w:t>
      </w:r>
      <w:proofErr w:type="spellEnd"/>
      <w:r w:rsidRPr="009478B3">
        <w:rPr>
          <w:rFonts w:cs="David"/>
          <w:sz w:val="52"/>
          <w:szCs w:val="36"/>
        </w:rPr>
        <w:t>, שֶׁנִּ</w:t>
      </w:r>
      <w:proofErr w:type="spellStart"/>
      <w:r w:rsidRPr="009478B3">
        <w:rPr>
          <w:rFonts w:cs="David"/>
          <w:sz w:val="52"/>
          <w:szCs w:val="36"/>
        </w:rPr>
        <w:t>כְנָס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יקוֹרֵס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דִּ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וּלְקַמָן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נַאֲרִיך</w:t>
      </w:r>
      <w:proofErr w:type="spellEnd"/>
      <w:r w:rsidRPr="009478B3">
        <w:rPr>
          <w:rFonts w:cs="David"/>
          <w:sz w:val="52"/>
          <w:szCs w:val="36"/>
        </w:rPr>
        <w:t>ְ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ה').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וְהָדַרְת</w:t>
      </w:r>
      <w:proofErr w:type="spellEnd"/>
      <w:r w:rsidRPr="009478B3">
        <w:rPr>
          <w:rFonts w:cs="David"/>
          <w:sz w:val="52"/>
          <w:szCs w:val="36"/>
        </w:rPr>
        <w:t>ָּ'' בְּ</w:t>
      </w:r>
      <w:proofErr w:type="spellStart"/>
      <w:r w:rsidRPr="009478B3">
        <w:rPr>
          <w:rFonts w:cs="David"/>
          <w:sz w:val="52"/>
          <w:szCs w:val="36"/>
        </w:rPr>
        <w:t>כִפְלַיִם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DB1975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כֹּ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וְגִנ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(ט)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כ"א</w:t>
      </w:r>
      <w:proofErr w:type="spellEnd"/>
      <w:r w:rsidRPr="009478B3">
        <w:rPr>
          <w:rFonts w:cs="David"/>
          <w:sz w:val="52"/>
          <w:szCs w:val="36"/>
        </w:rPr>
        <w:t xml:space="preserve"> ח') דִּ ''</w:t>
      </w:r>
      <w:proofErr w:type="spellStart"/>
      <w:r w:rsidRPr="009478B3">
        <w:rPr>
          <w:rFonts w:cs="David"/>
          <w:sz w:val="52"/>
          <w:szCs w:val="36"/>
        </w:rPr>
        <w:t>וְקִד</w:t>
      </w:r>
      <w:proofErr w:type="spellEnd"/>
      <w:r w:rsidRPr="009478B3">
        <w:rPr>
          <w:rFonts w:cs="David"/>
          <w:sz w:val="52"/>
          <w:szCs w:val="36"/>
        </w:rPr>
        <w:t>ַּשְׁ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ֹ''. שֶׁנִּ</w:t>
      </w:r>
      <w:proofErr w:type="spellStart"/>
      <w:r w:rsidRPr="009478B3">
        <w:rPr>
          <w:rFonts w:cs="David"/>
          <w:sz w:val="52"/>
          <w:szCs w:val="36"/>
        </w:rPr>
        <w:t>צְטַו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לִנְהֹג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הֶן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ֵּה, </w:t>
      </w:r>
      <w:proofErr w:type="spellStart"/>
      <w:r w:rsidRPr="009478B3">
        <w:rPr>
          <w:rFonts w:cs="David"/>
          <w:sz w:val="52"/>
          <w:szCs w:val="36"/>
        </w:rPr>
        <w:t>וְכֵיוָן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וּמְבַז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ּ,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מְכַב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108EEE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בַּ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אֵש</w:t>
      </w:r>
      <w:proofErr w:type="spellEnd"/>
      <w:r w:rsidRPr="009478B3">
        <w:rPr>
          <w:rFonts w:cs="David"/>
          <w:sz w:val="52"/>
          <w:szCs w:val="36"/>
        </w:rPr>
        <w:t xml:space="preserve">ֶׁת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</w:t>
      </w:r>
      <w:proofErr w:type="spellStart"/>
      <w:r w:rsidRPr="009478B3">
        <w:rPr>
          <w:rFonts w:cs="David"/>
          <w:sz w:val="52"/>
          <w:szCs w:val="36"/>
        </w:rPr>
        <w:t>כִבּוּד</w:t>
      </w:r>
      <w:proofErr w:type="spellEnd"/>
      <w:r w:rsidRPr="009478B3">
        <w:rPr>
          <w:rFonts w:cs="David"/>
          <w:sz w:val="52"/>
          <w:szCs w:val="36"/>
        </w:rPr>
        <w:t>, דְּ</w:t>
      </w:r>
      <w:proofErr w:type="spellStart"/>
      <w:r w:rsidRPr="009478B3">
        <w:rPr>
          <w:rFonts w:cs="David"/>
          <w:sz w:val="52"/>
          <w:szCs w:val="36"/>
        </w:rPr>
        <w:t>אִתְרַבּו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מֵרִבּוּיָא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כ'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>) דִּ''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>'', כִּ</w:t>
      </w:r>
      <w:proofErr w:type="spellStart"/>
      <w:r w:rsidRPr="009478B3">
        <w:rPr>
          <w:rFonts w:cs="David"/>
          <w:sz w:val="52"/>
          <w:szCs w:val="36"/>
        </w:rPr>
        <w:t>דְאָמְרִינַן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כְתֻבּוֹת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שֶׁכֵּן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מַמָש</w:t>
      </w:r>
      <w:proofErr w:type="spellEnd"/>
      <w:r w:rsidRPr="009478B3">
        <w:rPr>
          <w:rFonts w:cs="David"/>
          <w:sz w:val="52"/>
          <w:szCs w:val="36"/>
        </w:rPr>
        <w:t>ׁ, דְּ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</w:t>
      </w:r>
      <w:proofErr w:type="spellStart"/>
      <w:r w:rsidRPr="009478B3">
        <w:rPr>
          <w:rFonts w:cs="David"/>
          <w:sz w:val="52"/>
          <w:szCs w:val="36"/>
        </w:rPr>
        <w:t>כִבּוּד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וָאֵם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מַקְלֶה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וְאִמו</w:t>
      </w:r>
      <w:proofErr w:type="spellEnd"/>
      <w:r w:rsidRPr="009478B3">
        <w:rPr>
          <w:rFonts w:cs="David"/>
          <w:sz w:val="52"/>
          <w:szCs w:val="36"/>
        </w:rPr>
        <w:t xml:space="preserve">ֹ'', ה'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מְרֵנו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1EC0FFA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כֻּלָּם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אֱלֹקֶיך</w:t>
      </w:r>
      <w:proofErr w:type="spellEnd"/>
      <w:r w:rsidRPr="009478B3">
        <w:rPr>
          <w:rFonts w:cs="David"/>
          <w:sz w:val="52"/>
          <w:szCs w:val="36"/>
        </w:rPr>
        <w:t>ָ תִּ</w:t>
      </w:r>
      <w:proofErr w:type="spellStart"/>
      <w:r w:rsidRPr="009478B3">
        <w:rPr>
          <w:rFonts w:cs="David"/>
          <w:sz w:val="52"/>
          <w:szCs w:val="36"/>
        </w:rPr>
        <w:t>ירָא</w:t>
      </w:r>
      <w:proofErr w:type="spellEnd"/>
      <w:r w:rsidRPr="009478B3">
        <w:rPr>
          <w:rFonts w:cs="David"/>
          <w:sz w:val="52"/>
          <w:szCs w:val="36"/>
        </w:rPr>
        <w:t>'', שֶׁ</w:t>
      </w:r>
      <w:proofErr w:type="spellStart"/>
      <w:r w:rsidRPr="009478B3">
        <w:rPr>
          <w:rFonts w:cs="David"/>
          <w:sz w:val="52"/>
          <w:szCs w:val="36"/>
        </w:rPr>
        <w:t>הֻזְהַרְנו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לִירֹא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כָּל </w:t>
      </w:r>
      <w:proofErr w:type="spellStart"/>
      <w:r w:rsidRPr="009478B3">
        <w:rPr>
          <w:rFonts w:cs="David"/>
          <w:sz w:val="52"/>
          <w:szCs w:val="36"/>
        </w:rPr>
        <w:t>יְמֵי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וּבְבוֹא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מַעְש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לְיָדֵינו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נִתְחַי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רוּחֵנו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ֶּ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>ְׁגִּ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ַ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ֵׂה בְּ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נָקָם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הַמַעֲש</w:t>
      </w:r>
      <w:proofErr w:type="spellEnd"/>
      <w:r w:rsidRPr="009478B3">
        <w:rPr>
          <w:rFonts w:cs="David"/>
          <w:sz w:val="52"/>
          <w:szCs w:val="36"/>
        </w:rPr>
        <w:t xml:space="preserve">ֶׂה,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יִמָנַע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דַּ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מַפְקִיר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שֶׁל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, בִּ</w:t>
      </w:r>
      <w:proofErr w:type="spellStart"/>
      <w:r w:rsidRPr="009478B3">
        <w:rPr>
          <w:rFonts w:cs="David"/>
          <w:sz w:val="52"/>
          <w:szCs w:val="36"/>
        </w:rPr>
        <w:t>טֵל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ֹ. * </w:t>
      </w:r>
      <w:proofErr w:type="spellStart"/>
      <w:r w:rsidRPr="009478B3">
        <w:rPr>
          <w:rFonts w:cs="David"/>
          <w:sz w:val="52"/>
          <w:szCs w:val="36"/>
        </w:rPr>
        <w:t>הגה</w:t>
      </w:r>
      <w:proofErr w:type="spellEnd"/>
      <w:r w:rsidRPr="009478B3">
        <w:rPr>
          <w:rFonts w:cs="David"/>
          <w:sz w:val="52"/>
          <w:szCs w:val="36"/>
        </w:rPr>
        <w:t xml:space="preserve">''ה: </w:t>
      </w:r>
      <w:proofErr w:type="spellStart"/>
      <w:r w:rsidRPr="009478B3">
        <w:rPr>
          <w:rFonts w:cs="David"/>
          <w:sz w:val="52"/>
          <w:szCs w:val="36"/>
        </w:rPr>
        <w:t>ובעסקנו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להזהיר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אזהרת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לבטלה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דנפקא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בתמורה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ד'.)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מתקנא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מתלוצצין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לעג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קנאת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צבאות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גוררת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נגרר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לבטלה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</w:t>
      </w:r>
      <w:proofErr w:type="spellEnd"/>
      <w:r w:rsidRPr="009478B3">
        <w:rPr>
          <w:rFonts w:cs="David"/>
          <w:sz w:val="52"/>
          <w:szCs w:val="36"/>
        </w:rPr>
        <w:t xml:space="preserve">''ו,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ט') ד''</w:t>
      </w:r>
      <w:proofErr w:type="spellStart"/>
      <w:r w:rsidRPr="009478B3">
        <w:rPr>
          <w:rFonts w:cs="David"/>
          <w:sz w:val="52"/>
          <w:szCs w:val="36"/>
        </w:rPr>
        <w:t>צבאות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משבעה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נמחקים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ושם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צבאות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וראיה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משבועות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 xml:space="preserve">.) </w:t>
      </w:r>
      <w:proofErr w:type="spellStart"/>
      <w:r w:rsidRPr="009478B3">
        <w:rPr>
          <w:rFonts w:cs="David"/>
          <w:sz w:val="52"/>
          <w:szCs w:val="36"/>
        </w:rPr>
        <w:t>במשנה</w:t>
      </w:r>
      <w:proofErr w:type="spellEnd"/>
      <w:r w:rsidRPr="009478B3">
        <w:rPr>
          <w:rFonts w:cs="David"/>
          <w:sz w:val="52"/>
          <w:szCs w:val="36"/>
        </w:rPr>
        <w:t>: ''</w:t>
      </w:r>
      <w:proofErr w:type="spellStart"/>
      <w:r w:rsidRPr="009478B3">
        <w:rPr>
          <w:rFonts w:cs="David"/>
          <w:sz w:val="52"/>
          <w:szCs w:val="36"/>
        </w:rPr>
        <w:t>משביעני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בצבאות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מידי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עיין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.) </w:t>
      </w:r>
      <w:proofErr w:type="spellStart"/>
      <w:r w:rsidRPr="009478B3">
        <w:rPr>
          <w:rFonts w:cs="David"/>
          <w:sz w:val="52"/>
          <w:szCs w:val="36"/>
        </w:rPr>
        <w:t>וידוע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חז</w:t>
      </w:r>
      <w:proofErr w:type="spellEnd"/>
      <w:r w:rsidRPr="009478B3">
        <w:rPr>
          <w:rFonts w:cs="David"/>
          <w:sz w:val="52"/>
          <w:szCs w:val="36"/>
        </w:rPr>
        <w:t xml:space="preserve">''ל </w:t>
      </w:r>
      <w:proofErr w:type="spellStart"/>
      <w:r w:rsidRPr="009478B3">
        <w:rPr>
          <w:rFonts w:cs="David"/>
          <w:sz w:val="52"/>
          <w:szCs w:val="36"/>
        </w:rPr>
        <w:t>גדל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הזכרת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לבטלה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נדוי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בנדרים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ז:)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ירחק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D1BD82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כֻּלָּם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שֶׁל </w:t>
      </w:r>
      <w:proofErr w:type="spellStart"/>
      <w:r w:rsidRPr="009478B3">
        <w:rPr>
          <w:rFonts w:cs="David"/>
          <w:sz w:val="52"/>
          <w:szCs w:val="36"/>
        </w:rPr>
        <w:t>לִמוּד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גְּ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רַמְב</w:t>
      </w:r>
      <w:proofErr w:type="spellEnd"/>
      <w:r w:rsidRPr="009478B3">
        <w:rPr>
          <w:rFonts w:cs="David"/>
          <w:sz w:val="52"/>
          <w:szCs w:val="36"/>
        </w:rPr>
        <w:t>ַּ''ם בְּ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תַּ</w:t>
      </w:r>
      <w:proofErr w:type="spellStart"/>
      <w:r w:rsidRPr="009478B3">
        <w:rPr>
          <w:rFonts w:cs="David"/>
          <w:sz w:val="52"/>
          <w:szCs w:val="36"/>
        </w:rPr>
        <w:t>לְמוּד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א') </w:t>
      </w:r>
      <w:proofErr w:type="spellStart"/>
      <w:r w:rsidRPr="009478B3">
        <w:rPr>
          <w:rFonts w:cs="David"/>
          <w:sz w:val="52"/>
          <w:szCs w:val="36"/>
        </w:rPr>
        <w:t>וּבְסֵפֶר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הַמִצְוֹת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הַמִצְוֹת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ְׂ</w:t>
      </w:r>
      <w:proofErr w:type="spellStart"/>
      <w:r w:rsidRPr="009478B3">
        <w:rPr>
          <w:rFonts w:cs="David"/>
          <w:sz w:val="52"/>
          <w:szCs w:val="36"/>
        </w:rPr>
        <w:t>כַר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ֹ, שֶׁ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קוּלָה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נְגֶד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המִצְוֹת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מְפֹרָש</w:t>
      </w:r>
      <w:proofErr w:type="spellEnd"/>
      <w:r w:rsidRPr="009478B3">
        <w:rPr>
          <w:rFonts w:cs="David"/>
          <w:sz w:val="52"/>
          <w:szCs w:val="36"/>
        </w:rPr>
        <w:t>ׁ בְּ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פֵאָה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משנה</w:t>
      </w:r>
      <w:proofErr w:type="spellEnd"/>
      <w:r w:rsidRPr="009478B3">
        <w:rPr>
          <w:rFonts w:cs="David"/>
          <w:sz w:val="52"/>
          <w:szCs w:val="36"/>
        </w:rPr>
        <w:t xml:space="preserve"> א') </w:t>
      </w:r>
      <w:proofErr w:type="spellStart"/>
      <w:r w:rsidRPr="009478B3">
        <w:rPr>
          <w:rFonts w:cs="David"/>
          <w:sz w:val="52"/>
          <w:szCs w:val="36"/>
        </w:rPr>
        <w:t>וּבִירוּש</w:t>
      </w:r>
      <w:proofErr w:type="spellEnd"/>
      <w:r w:rsidRPr="009478B3">
        <w:rPr>
          <w:rFonts w:cs="David"/>
          <w:sz w:val="52"/>
          <w:szCs w:val="36"/>
        </w:rPr>
        <w:t>ַׁ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פֶּ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 א' דְּ</w:t>
      </w:r>
      <w:proofErr w:type="spellStart"/>
      <w:r w:rsidRPr="009478B3">
        <w:rPr>
          <w:rFonts w:cs="David"/>
          <w:sz w:val="52"/>
          <w:szCs w:val="36"/>
        </w:rPr>
        <w:t>פֵאָה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הַלָכה</w:t>
      </w:r>
      <w:proofErr w:type="spellEnd"/>
      <w:r w:rsidRPr="009478B3">
        <w:rPr>
          <w:rFonts w:cs="David"/>
          <w:sz w:val="52"/>
          <w:szCs w:val="36"/>
        </w:rPr>
        <w:t xml:space="preserve"> א'), שֶׁכָּל </w:t>
      </w:r>
      <w:proofErr w:type="spellStart"/>
      <w:r w:rsidRPr="009478B3">
        <w:rPr>
          <w:rFonts w:cs="David"/>
          <w:sz w:val="52"/>
          <w:szCs w:val="36"/>
        </w:rPr>
        <w:t>הַמִצְוֹת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אֵינָן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ווֹת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וּלְהֶפֶך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עֹנֶש</w:t>
      </w:r>
      <w:proofErr w:type="spellEnd"/>
      <w:r w:rsidRPr="009478B3">
        <w:rPr>
          <w:rFonts w:cs="David"/>
          <w:sz w:val="52"/>
          <w:szCs w:val="36"/>
        </w:rPr>
        <w:t>ׁ בִּ</w:t>
      </w:r>
      <w:proofErr w:type="spellStart"/>
      <w:r w:rsidRPr="009478B3">
        <w:rPr>
          <w:rFonts w:cs="David"/>
          <w:sz w:val="52"/>
          <w:szCs w:val="36"/>
        </w:rPr>
        <w:t>טוּלָה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קוּל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הָעֲוֹנוֹת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ַ''ל (</w:t>
      </w:r>
      <w:proofErr w:type="spellStart"/>
      <w:r w:rsidRPr="009478B3">
        <w:rPr>
          <w:rFonts w:cs="David"/>
          <w:sz w:val="52"/>
          <w:szCs w:val="36"/>
        </w:rPr>
        <w:t>פתיחה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</w:t>
      </w:r>
      <w:proofErr w:type="spellEnd"/>
      <w:r w:rsidRPr="009478B3">
        <w:rPr>
          <w:rFonts w:cs="David"/>
          <w:sz w:val="52"/>
          <w:szCs w:val="36"/>
        </w:rPr>
        <w:t xml:space="preserve"> ב'): </w:t>
      </w:r>
      <w:proofErr w:type="spellStart"/>
      <w:r w:rsidRPr="009478B3">
        <w:rPr>
          <w:rFonts w:cs="David"/>
          <w:sz w:val="52"/>
          <w:szCs w:val="36"/>
        </w:rPr>
        <w:t>וִת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עֲבוֹדָה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עֲרָיוֹת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פִיכוּת</w:t>
      </w:r>
      <w:proofErr w:type="spellEnd"/>
      <w:r w:rsidRPr="009478B3">
        <w:rPr>
          <w:rFonts w:cs="David"/>
          <w:sz w:val="52"/>
          <w:szCs w:val="36"/>
        </w:rPr>
        <w:t xml:space="preserve"> דָּ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וִת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טוּל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זְמַנ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עָסַק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פַרְנָסָתו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מְחַש</w:t>
      </w:r>
      <w:proofErr w:type="spellEnd"/>
      <w:r w:rsidRPr="009478B3">
        <w:rPr>
          <w:rFonts w:cs="David"/>
          <w:sz w:val="52"/>
          <w:szCs w:val="36"/>
        </w:rPr>
        <w:t>ֵׁב בְּ</w:t>
      </w:r>
      <w:proofErr w:type="spellStart"/>
      <w:r w:rsidRPr="009478B3">
        <w:rPr>
          <w:rFonts w:cs="David"/>
          <w:sz w:val="52"/>
          <w:szCs w:val="36"/>
        </w:rPr>
        <w:t>רַעֲיוֹנָיו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ִּׂ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מִחְיָתו</w:t>
      </w:r>
      <w:proofErr w:type="spellEnd"/>
      <w:r w:rsidRPr="009478B3">
        <w:rPr>
          <w:rFonts w:cs="David"/>
          <w:sz w:val="52"/>
          <w:szCs w:val="36"/>
        </w:rPr>
        <w:t xml:space="preserve">ֹ * </w:t>
      </w:r>
      <w:proofErr w:type="spellStart"/>
      <w:r w:rsidRPr="009478B3">
        <w:rPr>
          <w:rFonts w:cs="David"/>
          <w:sz w:val="52"/>
          <w:szCs w:val="36"/>
        </w:rPr>
        <w:t>הגה</w:t>
      </w:r>
      <w:proofErr w:type="spellEnd"/>
      <w:r w:rsidRPr="009478B3">
        <w:rPr>
          <w:rFonts w:cs="David"/>
          <w:sz w:val="52"/>
          <w:szCs w:val="36"/>
        </w:rPr>
        <w:t xml:space="preserve">''ה: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הכרח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ובחן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עינינו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ייטיב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במתנת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מלאכה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וישכרנו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למלאכתו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זריז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בעבודתו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הטוב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בעבודת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נחשבין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כשכירי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כמאמרם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ז''ל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אגירי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מהפוך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להפוך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וירויח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בעסקיו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יסיתנו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במלבושי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ולהתנהג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הבתים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הגבוהים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תתבזה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חבריך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הקביעות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ולסע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להרויח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כשיעזור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ויצליח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יסיתנו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שיטול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ביכלתו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לפרנס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יראנו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שעתה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ליטול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משמרתך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ולהעמיד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פקודתו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שישרתוך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בעסקיך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העסקים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ומידי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עסקיו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וטרדותיו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בקצור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הצלחה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בעסקיו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יסיתנו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הכרחיותיו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ועבודה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יניח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לתפלה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בצבור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וכבודו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ועסקיו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וידמה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כאוהבו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ומתכון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לטובתו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ללעג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ולבזיון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ובעניני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ירגילנו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ההסתפקות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שבעניים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מחסה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להסתר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הקליפות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כמאמרם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ז''ל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בנתה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הגיהנם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וממילא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הקליפות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רחמנא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ליצלן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צהובות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במלבושי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יקטרג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הצואים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הנעשים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מחלאת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בזכריה</w:t>
      </w:r>
      <w:proofErr w:type="spellEnd"/>
      <w:r w:rsidRPr="009478B3">
        <w:rPr>
          <w:rFonts w:cs="David"/>
          <w:sz w:val="52"/>
          <w:szCs w:val="36"/>
        </w:rPr>
        <w:t>: ''</w:t>
      </w:r>
      <w:proofErr w:type="spellStart"/>
      <w:r w:rsidRPr="009478B3">
        <w:rPr>
          <w:rFonts w:cs="David"/>
          <w:sz w:val="52"/>
          <w:szCs w:val="36"/>
        </w:rPr>
        <w:t>ויהושע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הסירו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הבגדים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הצואים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להתישב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אמיתי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יחרים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ההגה</w:t>
      </w:r>
      <w:proofErr w:type="spellEnd"/>
      <w:r w:rsidRPr="009478B3">
        <w:rPr>
          <w:rFonts w:cs="David"/>
          <w:sz w:val="52"/>
          <w:szCs w:val="36"/>
        </w:rPr>
        <w:t xml:space="preserve">''ה.,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פַרְנָסָתו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ֶּה?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שֶׁל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גַּם כֵּן, כַּ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סְמ</w:t>
      </w:r>
      <w:proofErr w:type="spellEnd"/>
      <w:r w:rsidRPr="009478B3">
        <w:rPr>
          <w:rFonts w:cs="David"/>
          <w:sz w:val="52"/>
          <w:szCs w:val="36"/>
        </w:rPr>
        <w:t>ָ''ג (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שָׁם, שֶׁ</w:t>
      </w:r>
      <w:proofErr w:type="spellStart"/>
      <w:r w:rsidRPr="009478B3">
        <w:rPr>
          <w:rFonts w:cs="David"/>
          <w:sz w:val="52"/>
          <w:szCs w:val="36"/>
        </w:rPr>
        <w:t>הֻזְהַרְנו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כַמָה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, שֶׁלֹּא </w:t>
      </w:r>
      <w:proofErr w:type="spellStart"/>
      <w:r w:rsidRPr="009478B3">
        <w:rPr>
          <w:rFonts w:cs="David"/>
          <w:sz w:val="52"/>
          <w:szCs w:val="36"/>
        </w:rPr>
        <w:t>לִפְרֹש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פָּ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>, כִּי בְּ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 xml:space="preserve">ֵּם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</w:t>
      </w:r>
      <w:proofErr w:type="spellStart"/>
      <w:r w:rsidRPr="009478B3">
        <w:rPr>
          <w:rFonts w:cs="David"/>
          <w:sz w:val="52"/>
          <w:szCs w:val="36"/>
        </w:rPr>
        <w:t>תוֹרָה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לַמְד</w:t>
      </w:r>
      <w:proofErr w:type="spellEnd"/>
      <w:r w:rsidRPr="009478B3">
        <w:rPr>
          <w:rFonts w:cs="David"/>
          <w:sz w:val="52"/>
          <w:szCs w:val="36"/>
        </w:rPr>
        <w:t>ָּן 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לִמוּדו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לַמְד</w:t>
      </w:r>
      <w:proofErr w:type="spellEnd"/>
      <w:r w:rsidRPr="009478B3">
        <w:rPr>
          <w:rFonts w:cs="David"/>
          <w:sz w:val="52"/>
          <w:szCs w:val="36"/>
        </w:rPr>
        <w:t xml:space="preserve">ָּן, גַּם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לִלְמֹד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קֹדֶש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הַמָעְת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אַש</w:t>
      </w:r>
      <w:proofErr w:type="spellEnd"/>
      <w:r w:rsidRPr="009478B3">
        <w:rPr>
          <w:rFonts w:cs="David"/>
          <w:sz w:val="52"/>
          <w:szCs w:val="36"/>
        </w:rPr>
        <w:t>ְׁכְּ</w:t>
      </w:r>
      <w:proofErr w:type="spellStart"/>
      <w:r w:rsidRPr="009478B3">
        <w:rPr>
          <w:rFonts w:cs="David"/>
          <w:sz w:val="52"/>
          <w:szCs w:val="36"/>
        </w:rPr>
        <w:t>נַז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זְמַנ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חוֹבוֹת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בָבוֹת</w:t>
      </w:r>
      <w:proofErr w:type="spellEnd"/>
      <w:r w:rsidRPr="009478B3">
        <w:rPr>
          <w:rFonts w:cs="David"/>
          <w:sz w:val="52"/>
          <w:szCs w:val="36"/>
        </w:rPr>
        <w:t>'' וּ''</w:t>
      </w:r>
      <w:proofErr w:type="spellStart"/>
      <w:r w:rsidRPr="009478B3">
        <w:rPr>
          <w:rFonts w:cs="David"/>
          <w:sz w:val="52"/>
          <w:szCs w:val="36"/>
        </w:rPr>
        <w:t>מְנוֹרַת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הַמָאוֹר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הַמַכְנִיסִים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לְבַב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יִרְאָתו</w:t>
      </w:r>
      <w:proofErr w:type="spellEnd"/>
      <w:r w:rsidRPr="009478B3">
        <w:rPr>
          <w:rFonts w:cs="David"/>
          <w:sz w:val="52"/>
          <w:szCs w:val="36"/>
        </w:rPr>
        <w:t xml:space="preserve">ֹ שֶׁל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lastRenderedPageBreak/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>ֵׁב בָּ</w:t>
      </w:r>
      <w:proofErr w:type="spellStart"/>
      <w:r w:rsidRPr="009478B3">
        <w:rPr>
          <w:rFonts w:cs="David"/>
          <w:sz w:val="52"/>
          <w:szCs w:val="36"/>
        </w:rPr>
        <w:t>טֵל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רָאִיתִי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בְּשֵׁם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רָ''א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החדש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ג</w:t>
      </w:r>
      <w:proofErr w:type="gramStart"/>
      <w:r w:rsidRPr="009478B3">
        <w:rPr>
          <w:rFonts w:cs="David"/>
          <w:sz w:val="52"/>
          <w:szCs w:val="36"/>
        </w:rPr>
        <w:t>'),</w:t>
      </w:r>
      <w:proofErr w:type="gramEnd"/>
      <w:r w:rsidRPr="009478B3">
        <w:rPr>
          <w:rFonts w:cs="David"/>
          <w:sz w:val="52"/>
          <w:szCs w:val="36"/>
        </w:rPr>
        <w:t xml:space="preserve"> שֶׁפֵּ</w:t>
      </w:r>
      <w:proofErr w:type="spellStart"/>
      <w:r w:rsidRPr="009478B3">
        <w:rPr>
          <w:rFonts w:cs="David"/>
          <w:sz w:val="52"/>
          <w:szCs w:val="36"/>
        </w:rPr>
        <w:t>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מַהו</w:t>
      </w:r>
      <w:proofErr w:type="spellEnd"/>
      <w:r w:rsidRPr="009478B3">
        <w:rPr>
          <w:rFonts w:cs="David"/>
          <w:sz w:val="52"/>
          <w:szCs w:val="36"/>
        </w:rPr>
        <w:t>ּ דִּ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חֶש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בּוֹן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וּפֵרֵש</w:t>
      </w:r>
      <w:proofErr w:type="spellEnd"/>
      <w:r w:rsidRPr="009478B3">
        <w:rPr>
          <w:rFonts w:cs="David"/>
          <w:sz w:val="52"/>
          <w:szCs w:val="36"/>
        </w:rPr>
        <w:t>ׁ: דִּ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וְחֶש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בּוֹן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שֶׁ</w:t>
      </w:r>
      <w:proofErr w:type="spellStart"/>
      <w:r w:rsidRPr="009478B3">
        <w:rPr>
          <w:rFonts w:cs="David"/>
          <w:sz w:val="52"/>
          <w:szCs w:val="36"/>
        </w:rPr>
        <w:t>מְחַש</w:t>
      </w:r>
      <w:proofErr w:type="spellEnd"/>
      <w:r w:rsidRPr="009478B3">
        <w:rPr>
          <w:rFonts w:cs="David"/>
          <w:sz w:val="52"/>
          <w:szCs w:val="36"/>
        </w:rPr>
        <w:t>ְּׁ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 xml:space="preserve">ֵּם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וְאוֹי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מִיּוֹם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נַּ</w:t>
      </w:r>
      <w:proofErr w:type="spellStart"/>
      <w:r w:rsidRPr="009478B3">
        <w:rPr>
          <w:rFonts w:cs="David"/>
          <w:sz w:val="52"/>
          <w:szCs w:val="36"/>
        </w:rPr>
        <w:t>עֲנֶה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יַחְש</w:t>
      </w:r>
      <w:proofErr w:type="spellEnd"/>
      <w:r w:rsidRPr="009478B3">
        <w:rPr>
          <w:rFonts w:cs="David"/>
          <w:sz w:val="52"/>
          <w:szCs w:val="36"/>
        </w:rPr>
        <w:t xml:space="preserve">ֹׁב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רֶגַע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וְרֶגַע</w:t>
      </w:r>
      <w:proofErr w:type="spellEnd"/>
      <w:r w:rsidRPr="009478B3">
        <w:rPr>
          <w:rFonts w:cs="David"/>
          <w:sz w:val="52"/>
          <w:szCs w:val="36"/>
        </w:rPr>
        <w:t>, שֶׁדִּבַּ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>ּ שִׂ</w:t>
      </w:r>
      <w:proofErr w:type="spellStart"/>
      <w:r w:rsidRPr="009478B3">
        <w:rPr>
          <w:rFonts w:cs="David"/>
          <w:sz w:val="52"/>
          <w:szCs w:val="36"/>
        </w:rPr>
        <w:t>יחָה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טֵלָה</w:t>
      </w:r>
      <w:proofErr w:type="spellEnd"/>
      <w:r w:rsidRPr="009478B3">
        <w:rPr>
          <w:rFonts w:cs="David"/>
          <w:sz w:val="52"/>
          <w:szCs w:val="36"/>
        </w:rPr>
        <w:t xml:space="preserve"> שֶׁל גְּ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וְקַלּוּת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שֶׁל פְּ</w:t>
      </w:r>
      <w:proofErr w:type="spellStart"/>
      <w:r w:rsidRPr="009478B3">
        <w:rPr>
          <w:rFonts w:cs="David"/>
          <w:sz w:val="52"/>
          <w:szCs w:val="36"/>
        </w:rPr>
        <w:t>רִיש</w:t>
      </w:r>
      <w:proofErr w:type="spellEnd"/>
      <w:r w:rsidRPr="009478B3">
        <w:rPr>
          <w:rFonts w:cs="David"/>
          <w:sz w:val="52"/>
          <w:szCs w:val="36"/>
        </w:rPr>
        <w:t xml:space="preserve">ַׁת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כִּי בֶּ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וְתֵבָה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לִמוּד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 xml:space="preserve">ֵּם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לוֹמֵד</w:t>
      </w:r>
      <w:proofErr w:type="spellEnd"/>
      <w:r w:rsidRPr="009478B3">
        <w:rPr>
          <w:rFonts w:cs="David"/>
          <w:sz w:val="52"/>
          <w:szCs w:val="36"/>
        </w:rPr>
        <w:t xml:space="preserve"> פֶּ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נָיוֹת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דַּף גְּ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>ֵּם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מִצְוֹת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שֶׁכָּ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רָ''א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זַ''ל</w:t>
      </w:r>
      <w:proofErr w:type="spellEnd"/>
      <w:r w:rsidRPr="009478B3">
        <w:rPr>
          <w:rFonts w:cs="David"/>
          <w:sz w:val="52"/>
          <w:szCs w:val="36"/>
        </w:rPr>
        <w:t xml:space="preserve"> בִּשְׁ</w:t>
      </w:r>
      <w:proofErr w:type="spellStart"/>
      <w:r w:rsidRPr="009478B3">
        <w:rPr>
          <w:rFonts w:cs="David"/>
          <w:sz w:val="52"/>
          <w:szCs w:val="36"/>
        </w:rPr>
        <w:t>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אֵלִי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פֶּ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 א' דְּ</w:t>
      </w:r>
      <w:proofErr w:type="spellStart"/>
      <w:r w:rsidRPr="009478B3">
        <w:rPr>
          <w:rFonts w:cs="David"/>
          <w:sz w:val="52"/>
          <w:szCs w:val="36"/>
        </w:rPr>
        <w:t>פֵאָה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משׁנה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בפרוש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הארוך</w:t>
      </w:r>
      <w:proofErr w:type="spellEnd"/>
      <w:r w:rsidRPr="009478B3">
        <w:rPr>
          <w:rFonts w:cs="David"/>
          <w:sz w:val="52"/>
          <w:szCs w:val="36"/>
        </w:rPr>
        <w:t xml:space="preserve">) בְּשֵׁם </w:t>
      </w:r>
      <w:proofErr w:type="spellStart"/>
      <w:r w:rsidRPr="009478B3">
        <w:rPr>
          <w:rFonts w:cs="David"/>
          <w:sz w:val="52"/>
          <w:szCs w:val="36"/>
        </w:rPr>
        <w:t>הַיְרוּש</w:t>
      </w:r>
      <w:proofErr w:type="spellEnd"/>
      <w:r w:rsidRPr="009478B3">
        <w:rPr>
          <w:rFonts w:cs="David"/>
          <w:sz w:val="52"/>
          <w:szCs w:val="36"/>
        </w:rPr>
        <w:t>ַׁ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כֵּן </w:t>
      </w:r>
      <w:proofErr w:type="spellStart"/>
      <w:r w:rsidRPr="009478B3">
        <w:rPr>
          <w:rFonts w:cs="David"/>
          <w:sz w:val="52"/>
          <w:szCs w:val="36"/>
        </w:rPr>
        <w:t>נָבוֹא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לְחֶש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בּוֹן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אֲלָפִים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קְדוֹשׁוֹת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שֶׁכָּל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עַצְמָה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ָּה שֶׁבִּ</w:t>
      </w:r>
      <w:proofErr w:type="spellStart"/>
      <w:r w:rsidRPr="009478B3">
        <w:rPr>
          <w:rFonts w:cs="David"/>
          <w:sz w:val="52"/>
          <w:szCs w:val="36"/>
        </w:rPr>
        <w:t>טַלְנו</w:t>
      </w:r>
      <w:proofErr w:type="spellEnd"/>
      <w:r w:rsidRPr="009478B3">
        <w:rPr>
          <w:rFonts w:cs="David"/>
          <w:sz w:val="52"/>
          <w:szCs w:val="36"/>
        </w:rPr>
        <w:t>ּ בַּיָּ</w:t>
      </w:r>
      <w:proofErr w:type="spellStart"/>
      <w:r w:rsidRPr="009478B3">
        <w:rPr>
          <w:rFonts w:cs="David"/>
          <w:sz w:val="52"/>
          <w:szCs w:val="36"/>
        </w:rPr>
        <w:t>דַיִם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וּכְנֶגְד</w:t>
      </w:r>
      <w:proofErr w:type="spellEnd"/>
      <w:r w:rsidRPr="009478B3">
        <w:rPr>
          <w:rFonts w:cs="David"/>
          <w:sz w:val="52"/>
          <w:szCs w:val="36"/>
        </w:rPr>
        <w:t xml:space="preserve">ָּם </w:t>
      </w:r>
      <w:proofErr w:type="spellStart"/>
      <w:r w:rsidRPr="009478B3">
        <w:rPr>
          <w:rFonts w:cs="David"/>
          <w:sz w:val="52"/>
          <w:szCs w:val="36"/>
        </w:rPr>
        <w:t>הִכְנַסְנו</w:t>
      </w:r>
      <w:proofErr w:type="spellEnd"/>
      <w:r w:rsidRPr="009478B3">
        <w:rPr>
          <w:rFonts w:cs="David"/>
          <w:sz w:val="52"/>
          <w:szCs w:val="36"/>
        </w:rPr>
        <w:t>ּ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אֲלָפִים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</w:t>
      </w:r>
      <w:proofErr w:type="spellEnd"/>
      <w:r w:rsidRPr="009478B3">
        <w:rPr>
          <w:rFonts w:cs="David"/>
          <w:sz w:val="52"/>
          <w:szCs w:val="36"/>
        </w:rPr>
        <w:t xml:space="preserve"> שֶׁל בִּ</w:t>
      </w:r>
      <w:proofErr w:type="spellStart"/>
      <w:r w:rsidRPr="009478B3">
        <w:rPr>
          <w:rFonts w:cs="David"/>
          <w:sz w:val="52"/>
          <w:szCs w:val="36"/>
        </w:rPr>
        <w:t>טוּל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דְּ</w:t>
      </w:r>
      <w:proofErr w:type="spellStart"/>
      <w:r w:rsidRPr="009478B3">
        <w:rPr>
          <w:rFonts w:cs="David"/>
          <w:sz w:val="52"/>
          <w:szCs w:val="36"/>
        </w:rPr>
        <w:t>תַלְמוּד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*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במזיד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חלוקין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וראיה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ממכות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כ''א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בנזיר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תשתה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תשתה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חיב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חלוקין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וממילא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דידן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לנטילת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וכדומה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דשאני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שצווי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ורגע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שלפניה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ממילא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דהמבטל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וְכַמָה</w:t>
      </w:r>
      <w:proofErr w:type="spellEnd"/>
      <w:r w:rsidRPr="009478B3">
        <w:rPr>
          <w:rFonts w:cs="David"/>
          <w:sz w:val="52"/>
          <w:szCs w:val="36"/>
        </w:rPr>
        <w:t xml:space="preserve"> שֶׁבָּ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הָז</w:t>
      </w:r>
      <w:proofErr w:type="spellEnd"/>
      <w:r w:rsidRPr="009478B3">
        <w:rPr>
          <w:rFonts w:cs="David"/>
          <w:sz w:val="52"/>
          <w:szCs w:val="36"/>
        </w:rPr>
        <w:t>ֶּה,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כִּי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וְסִפּוּר</w:t>
      </w:r>
      <w:proofErr w:type="spellEnd"/>
      <w:r w:rsidRPr="009478B3">
        <w:rPr>
          <w:rFonts w:cs="David"/>
          <w:sz w:val="52"/>
          <w:szCs w:val="36"/>
        </w:rPr>
        <w:t xml:space="preserve"> שֶׁל גְּ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וּכְאָמְרָם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מַכּוֹת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כ')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תִּ</w:t>
      </w:r>
      <w:proofErr w:type="spellStart"/>
      <w:r w:rsidRPr="009478B3">
        <w:rPr>
          <w:rFonts w:cs="David"/>
          <w:sz w:val="52"/>
          <w:szCs w:val="36"/>
        </w:rPr>
        <w:t>לְב</w:t>
      </w:r>
      <w:proofErr w:type="spellEnd"/>
      <w:r w:rsidRPr="009478B3">
        <w:rPr>
          <w:rFonts w:cs="David"/>
          <w:sz w:val="52"/>
          <w:szCs w:val="36"/>
        </w:rPr>
        <w:t xml:space="preserve">ַּשׁ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וְכנ</w:t>
      </w:r>
      <w:proofErr w:type="spellEnd"/>
      <w:r w:rsidRPr="009478B3">
        <w:rPr>
          <w:rFonts w:cs="David"/>
          <w:sz w:val="52"/>
          <w:szCs w:val="36"/>
        </w:rPr>
        <w:t xml:space="preserve">ַּ''ל בְּשֵׁם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יוֹנָה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אנו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לַחֲש</w:t>
      </w:r>
      <w:proofErr w:type="spellEnd"/>
      <w:r w:rsidRPr="009478B3">
        <w:rPr>
          <w:rFonts w:cs="David"/>
          <w:sz w:val="52"/>
          <w:szCs w:val="36"/>
        </w:rPr>
        <w:t xml:space="preserve">ֹׁב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שֶׁל פְּ</w:t>
      </w:r>
      <w:proofErr w:type="spellStart"/>
      <w:r w:rsidRPr="009478B3">
        <w:rPr>
          <w:rFonts w:cs="David"/>
          <w:sz w:val="52"/>
          <w:szCs w:val="36"/>
        </w:rPr>
        <w:t>רִיש</w:t>
      </w:r>
      <w:proofErr w:type="spellEnd"/>
      <w:r w:rsidRPr="009478B3">
        <w:rPr>
          <w:rFonts w:cs="David"/>
          <w:sz w:val="52"/>
          <w:szCs w:val="36"/>
        </w:rPr>
        <w:t xml:space="preserve">ַׁת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רֶגַע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וְעָוֹן</w:t>
      </w:r>
      <w:proofErr w:type="spellEnd"/>
      <w:r w:rsidRPr="009478B3">
        <w:rPr>
          <w:rFonts w:cs="David"/>
          <w:sz w:val="52"/>
          <w:szCs w:val="36"/>
        </w:rPr>
        <w:t xml:space="preserve"> שֶׁל דִּ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יִתְרַבּו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כִּי </w:t>
      </w:r>
      <w:proofErr w:type="spellStart"/>
      <w:r w:rsidRPr="009478B3">
        <w:rPr>
          <w:rFonts w:cs="David"/>
          <w:sz w:val="52"/>
          <w:szCs w:val="36"/>
        </w:rPr>
        <w:t>יְצָרֵף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הֶאֱרַכְנו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פֹּה,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מִסִפּוּרֵי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הֲבָלִים</w:t>
      </w:r>
      <w:proofErr w:type="spellEnd"/>
      <w:r w:rsidRPr="009478B3">
        <w:rPr>
          <w:rFonts w:cs="David"/>
          <w:sz w:val="52"/>
          <w:szCs w:val="36"/>
        </w:rPr>
        <w:t xml:space="preserve"> כָּ</w:t>
      </w:r>
      <w:proofErr w:type="spellStart"/>
      <w:r w:rsidRPr="009478B3">
        <w:rPr>
          <w:rFonts w:cs="David"/>
          <w:sz w:val="52"/>
          <w:szCs w:val="36"/>
        </w:rPr>
        <w:t>אֵל</w:t>
      </w:r>
      <w:proofErr w:type="spellEnd"/>
      <w:r w:rsidRPr="009478B3">
        <w:rPr>
          <w:rFonts w:cs="David"/>
          <w:sz w:val="52"/>
          <w:szCs w:val="36"/>
        </w:rPr>
        <w:t>ֶּה.</w:t>
      </w:r>
    </w:p>
    <w:p w14:paraId="603FEB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שֶׁדִּבַּ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ֵּר דְּ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נִתְעָרֵב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תַּ</w:t>
      </w:r>
      <w:proofErr w:type="spellStart"/>
      <w:r w:rsidRPr="009478B3">
        <w:rPr>
          <w:rFonts w:cs="David"/>
          <w:sz w:val="52"/>
          <w:szCs w:val="36"/>
        </w:rPr>
        <w:t>עֲרֹבֶת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שֶׁל שֶׁ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מִקְצָתו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כֵּן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שֶׁכָּ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בַּ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כ"ג</w:t>
      </w:r>
      <w:proofErr w:type="spellEnd"/>
      <w:r w:rsidRPr="009478B3">
        <w:rPr>
          <w:rFonts w:cs="David"/>
          <w:sz w:val="52"/>
          <w:szCs w:val="36"/>
        </w:rPr>
        <w:t xml:space="preserve"> ז'): ''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תִּ</w:t>
      </w:r>
      <w:proofErr w:type="spellStart"/>
      <w:r w:rsidRPr="009478B3">
        <w:rPr>
          <w:rFonts w:cs="David"/>
          <w:sz w:val="52"/>
          <w:szCs w:val="36"/>
        </w:rPr>
        <w:t>רְחָק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ְׁתַּנְּה שְׁ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לִפְגָם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לְהִקָרֵא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ָּה בְּשֵׁם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שָׁם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וְעָנְשׁו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מִסְתַם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40CC1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 שֶׁ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גַּם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 דִּ''</w:t>
      </w:r>
      <w:proofErr w:type="spellStart"/>
      <w:r w:rsidRPr="009478B3">
        <w:rPr>
          <w:rFonts w:cs="David"/>
          <w:sz w:val="52"/>
          <w:szCs w:val="36"/>
        </w:rPr>
        <w:t>וְהָלַכְת</w:t>
      </w:r>
      <w:proofErr w:type="spellEnd"/>
      <w:r w:rsidRPr="009478B3">
        <w:rPr>
          <w:rFonts w:cs="David"/>
          <w:sz w:val="52"/>
          <w:szCs w:val="36"/>
        </w:rPr>
        <w:t>ָּ בִּ</w:t>
      </w:r>
      <w:proofErr w:type="spellStart"/>
      <w:r w:rsidRPr="009478B3">
        <w:rPr>
          <w:rFonts w:cs="David"/>
          <w:sz w:val="52"/>
          <w:szCs w:val="36"/>
        </w:rPr>
        <w:t>דְרָכָיו</w:t>
      </w:r>
      <w:proofErr w:type="spellEnd"/>
      <w:r w:rsidRPr="009478B3">
        <w:rPr>
          <w:rFonts w:cs="David"/>
          <w:sz w:val="52"/>
          <w:szCs w:val="36"/>
        </w:rPr>
        <w:t>'', שֶׁנִּ</w:t>
      </w:r>
      <w:proofErr w:type="spellStart"/>
      <w:r w:rsidRPr="009478B3">
        <w:rPr>
          <w:rFonts w:cs="David"/>
          <w:sz w:val="52"/>
          <w:szCs w:val="36"/>
        </w:rPr>
        <w:t>צְטַו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>ְ בְּ</w:t>
      </w:r>
      <w:proofErr w:type="spellStart"/>
      <w:r w:rsidRPr="009478B3">
        <w:rPr>
          <w:rFonts w:cs="David"/>
          <w:sz w:val="52"/>
          <w:szCs w:val="36"/>
        </w:rPr>
        <w:t>מִדּוֹתָיו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כֻּלָּם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מַאֲמָרָם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זַ''ל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קל"ג</w:t>
      </w:r>
      <w:proofErr w:type="spellEnd"/>
      <w:r w:rsidRPr="009478B3">
        <w:rPr>
          <w:rFonts w:cs="David"/>
          <w:sz w:val="52"/>
          <w:szCs w:val="36"/>
        </w:rPr>
        <w:t xml:space="preserve">):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רַחוּם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רַחוּם</w:t>
      </w:r>
      <w:proofErr w:type="spellEnd"/>
      <w:r w:rsidRPr="009478B3">
        <w:rPr>
          <w:rFonts w:cs="David"/>
          <w:sz w:val="52"/>
          <w:szCs w:val="36"/>
        </w:rPr>
        <w:t xml:space="preserve">;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חַנּוּן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חַנּוּן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בִּשְׁ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טוֹבוֹת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רַמְב</w:t>
      </w:r>
      <w:proofErr w:type="spellEnd"/>
      <w:r w:rsidRPr="009478B3">
        <w:rPr>
          <w:rFonts w:cs="David"/>
          <w:sz w:val="52"/>
          <w:szCs w:val="36"/>
        </w:rPr>
        <w:t>ַּ''ם בְּ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דֵּ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ה' ו'). </w:t>
      </w:r>
      <w:proofErr w:type="spellStart"/>
      <w:r w:rsidRPr="009478B3">
        <w:rPr>
          <w:rFonts w:cs="David"/>
          <w:sz w:val="52"/>
          <w:szCs w:val="36"/>
        </w:rPr>
        <w:t>וּמָצִינו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הָקָדוֹש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בְּ</w:t>
      </w:r>
      <w:proofErr w:type="spellStart"/>
      <w:r w:rsidRPr="009478B3">
        <w:rPr>
          <w:rFonts w:cs="David"/>
          <w:sz w:val="52"/>
          <w:szCs w:val="36"/>
        </w:rPr>
        <w:t>מִדּוֹתָיו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הַקְדוֹשׁוֹת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וְהַטְהוֹרוֹת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שׂוֹנֵא</w:t>
      </w:r>
      <w:proofErr w:type="spellEnd"/>
      <w:r w:rsidRPr="009478B3">
        <w:rPr>
          <w:rFonts w:cs="David"/>
          <w:sz w:val="52"/>
          <w:szCs w:val="36"/>
        </w:rPr>
        <w:t xml:space="preserve"> דֵּ</w:t>
      </w:r>
      <w:proofErr w:type="spellStart"/>
      <w:r w:rsidRPr="009478B3">
        <w:rPr>
          <w:rFonts w:cs="David"/>
          <w:sz w:val="52"/>
          <w:szCs w:val="36"/>
        </w:rPr>
        <w:t>לָטוֹרְיָא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אֳפָנִים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גָּ</w:t>
      </w:r>
      <w:proofErr w:type="spellStart"/>
      <w:r w:rsidRPr="009478B3">
        <w:rPr>
          <w:rFonts w:cs="David"/>
          <w:sz w:val="52"/>
          <w:szCs w:val="36"/>
        </w:rPr>
        <w:t>רוּע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מַאֲמָרָם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זַ''ל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סַנְהֶדְרִין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 xml:space="preserve">): </w:t>
      </w:r>
      <w:proofErr w:type="spellStart"/>
      <w:r w:rsidRPr="009478B3">
        <w:rPr>
          <w:rFonts w:cs="David"/>
          <w:sz w:val="52"/>
          <w:szCs w:val="36"/>
        </w:rPr>
        <w:t>וְכִי</w:t>
      </w:r>
      <w:proofErr w:type="spellEnd"/>
      <w:r w:rsidRPr="009478B3">
        <w:rPr>
          <w:rFonts w:cs="David"/>
          <w:sz w:val="52"/>
          <w:szCs w:val="36"/>
        </w:rPr>
        <w:t xml:space="preserve"> דֵּ</w:t>
      </w:r>
      <w:proofErr w:type="spellStart"/>
      <w:r w:rsidRPr="009478B3">
        <w:rPr>
          <w:rFonts w:cs="David"/>
          <w:sz w:val="52"/>
          <w:szCs w:val="36"/>
        </w:rPr>
        <w:t>לָטוֹר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לָך</w:t>
      </w:r>
      <w:proofErr w:type="spellEnd"/>
      <w:r w:rsidRPr="009478B3">
        <w:rPr>
          <w:rFonts w:cs="David"/>
          <w:sz w:val="52"/>
          <w:szCs w:val="36"/>
        </w:rPr>
        <w:t xml:space="preserve">ְ? גַּבֵּי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ֶׂה דְּ</w:t>
      </w:r>
      <w:proofErr w:type="spellStart"/>
      <w:r w:rsidRPr="009478B3">
        <w:rPr>
          <w:rFonts w:cs="David"/>
          <w:sz w:val="52"/>
          <w:szCs w:val="36"/>
        </w:rPr>
        <w:t>עָכָן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ֵּן שָׁם. </w:t>
      </w:r>
      <w:proofErr w:type="spellStart"/>
      <w:r w:rsidRPr="009478B3">
        <w:rPr>
          <w:rFonts w:cs="David"/>
          <w:sz w:val="52"/>
          <w:szCs w:val="36"/>
        </w:rPr>
        <w:t>וְצוֹפֶה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צוֹפֶה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תָנָא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אֵלִי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א').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סוֹטָה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</w:t>
      </w:r>
      <w:proofErr w:type="spellEnd"/>
      <w:r w:rsidRPr="009478B3">
        <w:rPr>
          <w:rFonts w:cs="David"/>
          <w:sz w:val="52"/>
          <w:szCs w:val="36"/>
        </w:rPr>
        <w:t xml:space="preserve">): </w:t>
      </w:r>
      <w:proofErr w:type="spellStart"/>
      <w:r w:rsidRPr="009478B3">
        <w:rPr>
          <w:rFonts w:cs="David"/>
          <w:sz w:val="52"/>
          <w:szCs w:val="36"/>
        </w:rPr>
        <w:t>אַרְב</w:t>
      </w:r>
      <w:proofErr w:type="spellEnd"/>
      <w:r w:rsidRPr="009478B3">
        <w:rPr>
          <w:rFonts w:cs="David"/>
          <w:sz w:val="52"/>
          <w:szCs w:val="36"/>
        </w:rPr>
        <w:t>ַּע כִּ</w:t>
      </w:r>
      <w:proofErr w:type="spellStart"/>
      <w:r w:rsidRPr="009478B3">
        <w:rPr>
          <w:rFonts w:cs="David"/>
          <w:sz w:val="52"/>
          <w:szCs w:val="36"/>
        </w:rPr>
        <w:t>תּוֹת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לוֹת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כִינָה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כַּת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דִּ</w:t>
      </w:r>
      <w:proofErr w:type="spellStart"/>
      <w:r w:rsidRPr="009478B3">
        <w:rPr>
          <w:rFonts w:cs="David"/>
          <w:sz w:val="52"/>
          <w:szCs w:val="36"/>
        </w:rPr>
        <w:t>כְתִיב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תהלים</w:t>
      </w:r>
      <w:proofErr w:type="spellEnd"/>
      <w:r w:rsidRPr="009478B3">
        <w:rPr>
          <w:rFonts w:cs="David"/>
          <w:sz w:val="52"/>
          <w:szCs w:val="36"/>
        </w:rPr>
        <w:t xml:space="preserve"> ה' ה'): ''כִּי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חָפֵץ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ַׁע </w:t>
      </w:r>
      <w:proofErr w:type="spellStart"/>
      <w:r w:rsidRPr="009478B3">
        <w:rPr>
          <w:rFonts w:cs="David"/>
          <w:sz w:val="52"/>
          <w:szCs w:val="36"/>
        </w:rPr>
        <w:t>אָת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יְגֻרְך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''.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כֵּן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מַרְג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>ְ בְּ</w:t>
      </w:r>
      <w:proofErr w:type="spellStart"/>
      <w:r w:rsidRPr="009478B3">
        <w:rPr>
          <w:rFonts w:cs="David"/>
          <w:sz w:val="52"/>
          <w:szCs w:val="36"/>
        </w:rPr>
        <w:t>דַרְכֵי</w:t>
      </w:r>
      <w:proofErr w:type="spellEnd"/>
      <w:r w:rsidRPr="009478B3">
        <w:rPr>
          <w:rFonts w:cs="David"/>
          <w:sz w:val="52"/>
          <w:szCs w:val="36"/>
        </w:rPr>
        <w:t xml:space="preserve"> ה'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לְזוּלָתו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לְהֶפְכו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וּמִפ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כִּנָּ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בְּשֵׁם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ֵׂה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גַּם כֵּן.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חִש</w:t>
      </w:r>
      <w:proofErr w:type="spellEnd"/>
      <w:r w:rsidRPr="009478B3">
        <w:rPr>
          <w:rFonts w:cs="David"/>
          <w:sz w:val="52"/>
          <w:szCs w:val="36"/>
        </w:rPr>
        <w:t>ַּׁ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י''ד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ֵׂה, שֶׁ</w:t>
      </w:r>
      <w:proofErr w:type="spellStart"/>
      <w:r w:rsidRPr="009478B3">
        <w:rPr>
          <w:rFonts w:cs="David"/>
          <w:sz w:val="52"/>
          <w:szCs w:val="36"/>
        </w:rPr>
        <w:t>רְגִילִין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''ז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ַּ''ל.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שֶׁכָּל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''ז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</w:t>
      </w:r>
      <w:proofErr w:type="spellEnd"/>
      <w:r w:rsidRPr="009478B3">
        <w:rPr>
          <w:rFonts w:cs="David"/>
          <w:sz w:val="52"/>
          <w:szCs w:val="36"/>
        </w:rPr>
        <w:t xml:space="preserve">''ד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כַּ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לַמְעַי</w:t>
      </w:r>
      <w:proofErr w:type="spellEnd"/>
      <w:r w:rsidRPr="009478B3">
        <w:rPr>
          <w:rFonts w:cs="David"/>
          <w:sz w:val="52"/>
          <w:szCs w:val="36"/>
        </w:rPr>
        <w:t xml:space="preserve">ֵּן,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פִּי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בְּ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ֹ,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כֻּלָּן בְּ</w:t>
      </w:r>
      <w:proofErr w:type="spellStart"/>
      <w:r w:rsidRPr="009478B3">
        <w:rPr>
          <w:rFonts w:cs="David"/>
          <w:sz w:val="52"/>
          <w:szCs w:val="36"/>
        </w:rPr>
        <w:t>הֶרְחֵב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>, כִּי פְּ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יֶאֱרַע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זָקֵן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יְגַנ</w:t>
      </w:r>
      <w:proofErr w:type="spellEnd"/>
      <w:r w:rsidRPr="009478B3">
        <w:rPr>
          <w:rFonts w:cs="David"/>
          <w:sz w:val="52"/>
          <w:szCs w:val="36"/>
        </w:rPr>
        <w:t>ֵּ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בַּ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>ֹ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שֶׁלֹּא בְּ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וְהַכ</w:t>
      </w:r>
      <w:proofErr w:type="spellEnd"/>
      <w:r w:rsidRPr="009478B3">
        <w:rPr>
          <w:rFonts w:cs="David"/>
          <w:sz w:val="52"/>
          <w:szCs w:val="36"/>
        </w:rPr>
        <w:t>ֹּל כַּנַּ''ל.</w:t>
      </w:r>
    </w:p>
    <w:p w14:paraId="43E1BD4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ארורין</w:t>
      </w:r>
      <w:proofErr w:type="spellEnd"/>
    </w:p>
    <w:p w14:paraId="46275ED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שֶּׁיָּ</w:t>
      </w:r>
      <w:proofErr w:type="spellStart"/>
      <w:r w:rsidRPr="009478B3">
        <w:rPr>
          <w:rFonts w:cs="David"/>
          <w:sz w:val="52"/>
          <w:szCs w:val="36"/>
        </w:rPr>
        <w:t>עַדְנו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בִּ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לְפָרֵט</w:t>
      </w:r>
      <w:proofErr w:type="spellEnd"/>
      <w:r w:rsidRPr="009478B3">
        <w:rPr>
          <w:rFonts w:cs="David"/>
          <w:sz w:val="52"/>
          <w:szCs w:val="36"/>
        </w:rPr>
        <w:t>, כֳּ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אֲרוּרִין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ֵּל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מְמִד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הזּו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וְהָעְש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ָ''ל,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כ"ד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 xml:space="preserve">ֶּה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בּסָתֶר</w:t>
      </w:r>
      <w:proofErr w:type="spellEnd"/>
      <w:r w:rsidRPr="009478B3">
        <w:rPr>
          <w:rFonts w:cs="David"/>
          <w:sz w:val="52"/>
          <w:szCs w:val="36"/>
        </w:rPr>
        <w:t>'',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קָאֵי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דְּ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סִפְרִי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>ִּׁ''י בַּ</w:t>
      </w:r>
      <w:proofErr w:type="spellStart"/>
      <w:r w:rsidRPr="009478B3">
        <w:rPr>
          <w:rFonts w:cs="David"/>
          <w:sz w:val="52"/>
          <w:szCs w:val="36"/>
        </w:rPr>
        <w:t>חֻמָש</w:t>
      </w:r>
      <w:proofErr w:type="spellEnd"/>
      <w:r w:rsidRPr="009478B3">
        <w:rPr>
          <w:rFonts w:cs="David"/>
          <w:sz w:val="52"/>
          <w:szCs w:val="36"/>
        </w:rPr>
        <w:t>ׁ.</w:t>
      </w:r>
    </w:p>
    <w:p w14:paraId="6F6DC58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גָם</w:t>
      </w:r>
      <w:proofErr w:type="spellEnd"/>
      <w:r w:rsidRPr="009478B3">
        <w:rPr>
          <w:rFonts w:cs="David"/>
          <w:sz w:val="52"/>
          <w:szCs w:val="36"/>
        </w:rPr>
        <w:t xml:space="preserve"> כֵּן (ב)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 xml:space="preserve">ְׁגֶּה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>ֵּר בַּדָּ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>ְ'', דְּ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דְכ</w:t>
      </w:r>
      <w:proofErr w:type="spellEnd"/>
      <w:r w:rsidRPr="009478B3">
        <w:rPr>
          <w:rFonts w:cs="David"/>
          <w:sz w:val="52"/>
          <w:szCs w:val="36"/>
        </w:rPr>
        <w:t>ַּוָּ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לְאָרֵר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נּוֹתֵן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שֶׁיַּ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ֶׂה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דּוּמְיָא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>) דְּ''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ֵּר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'', </w:t>
      </w:r>
      <w:proofErr w:type="spellStart"/>
      <w:r w:rsidRPr="009478B3">
        <w:rPr>
          <w:rFonts w:cs="David"/>
          <w:sz w:val="52"/>
          <w:szCs w:val="36"/>
        </w:rPr>
        <w:t>וּכְבָר</w:t>
      </w:r>
      <w:proofErr w:type="spellEnd"/>
      <w:r w:rsidRPr="009478B3">
        <w:rPr>
          <w:rFonts w:cs="David"/>
          <w:sz w:val="52"/>
          <w:szCs w:val="36"/>
        </w:rPr>
        <w:t xml:space="preserve"> בֵּ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ד'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גַּם כֵּן בִּ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שָׁם.</w:t>
      </w:r>
    </w:p>
    <w:p w14:paraId="613FB61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 xml:space="preserve">ָׂה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>ֹ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הֶפְקֵר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ֵּל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ָּׁ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 xml:space="preserve">ּ, (ג)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שְׁ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 xml:space="preserve">ִׁי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כ"ו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דִּ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>'', שֶׁפֵּ</w:t>
      </w:r>
      <w:proofErr w:type="spellStart"/>
      <w:r w:rsidRPr="009478B3">
        <w:rPr>
          <w:rFonts w:cs="David"/>
          <w:sz w:val="52"/>
          <w:szCs w:val="36"/>
        </w:rPr>
        <w:t>רוּשׁו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ֶׁר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 xml:space="preserve">ֵּל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 xml:space="preserve">ֵּם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מוּמָר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לְדָבָר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כֵּ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שֶׁבִּשְׁ</w:t>
      </w:r>
      <w:proofErr w:type="spellStart"/>
      <w:r w:rsidRPr="009478B3">
        <w:rPr>
          <w:rFonts w:cs="David"/>
          <w:sz w:val="52"/>
          <w:szCs w:val="36"/>
        </w:rPr>
        <w:t>אָט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מַחֲזִיק</w:t>
      </w:r>
      <w:proofErr w:type="spellEnd"/>
      <w:r w:rsidRPr="009478B3">
        <w:rPr>
          <w:rFonts w:cs="David"/>
          <w:sz w:val="52"/>
          <w:szCs w:val="36"/>
        </w:rPr>
        <w:t xml:space="preserve"> דָּ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תּוֹרַת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לְהֶפְקֵר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שְׁ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מוּמָר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כֻּלָּהּ,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כֵּן 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שֹא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חִש</w:t>
      </w:r>
      <w:proofErr w:type="spellEnd"/>
      <w:r w:rsidRPr="009478B3">
        <w:rPr>
          <w:rFonts w:cs="David"/>
          <w:sz w:val="52"/>
          <w:szCs w:val="36"/>
        </w:rPr>
        <w:t>ַּׁ</w:t>
      </w:r>
      <w:proofErr w:type="spellStart"/>
      <w:r w:rsidRPr="009478B3">
        <w:rPr>
          <w:rFonts w:cs="David"/>
          <w:sz w:val="52"/>
          <w:szCs w:val="36"/>
        </w:rPr>
        <w:t>בְנו</w:t>
      </w:r>
      <w:proofErr w:type="spellEnd"/>
      <w:r w:rsidRPr="009478B3">
        <w:rPr>
          <w:rFonts w:cs="David"/>
          <w:sz w:val="52"/>
          <w:szCs w:val="36"/>
        </w:rPr>
        <w:t xml:space="preserve">ּ ג' </w:t>
      </w:r>
      <w:proofErr w:type="spellStart"/>
      <w:r w:rsidRPr="009478B3">
        <w:rPr>
          <w:rFonts w:cs="David"/>
          <w:sz w:val="52"/>
          <w:szCs w:val="36"/>
        </w:rPr>
        <w:t>אֲרוּרִין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הַמְצוּיִין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643884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וְחָלִילָה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רְבִיעִי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מַקְלֶה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וְאִמו</w:t>
      </w:r>
      <w:proofErr w:type="spellEnd"/>
      <w:r w:rsidRPr="009478B3">
        <w:rPr>
          <w:rFonts w:cs="David"/>
          <w:sz w:val="52"/>
          <w:szCs w:val="36"/>
        </w:rPr>
        <w:t xml:space="preserve">ֹ'',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שֶׁבֵּ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ֹ''ד בִּ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ִּ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שָׁם).</w:t>
      </w:r>
    </w:p>
    <w:p w14:paraId="674FDD9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בִּשְׁ</w:t>
      </w:r>
      <w:proofErr w:type="spellStart"/>
      <w:r w:rsidRPr="009478B3">
        <w:rPr>
          <w:rFonts w:cs="David"/>
          <w:sz w:val="52"/>
          <w:szCs w:val="36"/>
        </w:rPr>
        <w:t>בוּעוֹת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ל"ו</w:t>
      </w:r>
      <w:proofErr w:type="spellEnd"/>
      <w:r w:rsidRPr="009478B3">
        <w:rPr>
          <w:rFonts w:cs="David"/>
          <w:sz w:val="52"/>
          <w:szCs w:val="36"/>
        </w:rPr>
        <w:t>) ''דְּ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קְלָלָה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נִדּוּי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ּ'.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שֶׁ</w:t>
      </w:r>
      <w:proofErr w:type="spellStart"/>
      <w:r w:rsidRPr="009478B3">
        <w:rPr>
          <w:rFonts w:cs="David"/>
          <w:sz w:val="52"/>
          <w:szCs w:val="36"/>
        </w:rPr>
        <w:t>יּוֹדֵע</w:t>
      </w:r>
      <w:proofErr w:type="spellEnd"/>
      <w:r w:rsidRPr="009478B3">
        <w:rPr>
          <w:rFonts w:cs="David"/>
          <w:sz w:val="52"/>
          <w:szCs w:val="36"/>
        </w:rPr>
        <w:t>ַ בְּ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שֶׁלֹּא </w:t>
      </w:r>
      <w:proofErr w:type="spellStart"/>
      <w:r w:rsidRPr="009478B3">
        <w:rPr>
          <w:rFonts w:cs="David"/>
          <w:sz w:val="52"/>
          <w:szCs w:val="36"/>
        </w:rPr>
        <w:t>נִזְהַר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ֶּה,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חָרֵד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ָׁ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נִדּוּהו</w:t>
      </w:r>
      <w:proofErr w:type="spellEnd"/>
      <w:r w:rsidRPr="009478B3">
        <w:rPr>
          <w:rFonts w:cs="David"/>
          <w:sz w:val="52"/>
          <w:szCs w:val="36"/>
        </w:rPr>
        <w:t>ּ בַּשָּׁ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וּכְעֵין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שֶּׁכָּ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חֲרֵדִים</w:t>
      </w:r>
      <w:proofErr w:type="spellEnd"/>
      <w:r w:rsidRPr="009478B3">
        <w:rPr>
          <w:rFonts w:cs="David"/>
          <w:sz w:val="52"/>
          <w:szCs w:val="36"/>
        </w:rPr>
        <w:t xml:space="preserve">''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מַקְלֶה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ֵּן שָׁם.</w:t>
      </w:r>
    </w:p>
    <w:p w14:paraId="7DF41EB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נִסְב</w:t>
      </w:r>
      <w:proofErr w:type="spellEnd"/>
      <w:r w:rsidRPr="009478B3">
        <w:rPr>
          <w:rFonts w:cs="David"/>
          <w:sz w:val="52"/>
          <w:szCs w:val="36"/>
        </w:rPr>
        <w:t xml:space="preserve">ָּב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הַמַר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הָאַכְזָרִיּוּת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רוּעָה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וּמִד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>, כְּ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שֶׁ</w:t>
      </w:r>
      <w:proofErr w:type="spellStart"/>
      <w:r w:rsidRPr="009478B3">
        <w:rPr>
          <w:rFonts w:cs="David"/>
          <w:sz w:val="52"/>
          <w:szCs w:val="36"/>
        </w:rPr>
        <w:t>הִפְלִיגו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ַ''ל בְּשַׁבָּת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</w:t>
      </w:r>
      <w:proofErr w:type="gramStart"/>
      <w:r w:rsidRPr="009478B3">
        <w:rPr>
          <w:rFonts w:cs="David"/>
          <w:sz w:val="52"/>
          <w:szCs w:val="36"/>
        </w:rPr>
        <w:t>ה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בָּא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לְלֵיצָנוּת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הֶן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כֵּן,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כָּל דִּ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מִמֶנ</w:t>
      </w:r>
      <w:proofErr w:type="spellEnd"/>
      <w:r w:rsidRPr="009478B3">
        <w:rPr>
          <w:rFonts w:cs="David"/>
          <w:sz w:val="52"/>
          <w:szCs w:val="36"/>
        </w:rPr>
        <w:t xml:space="preserve">ָּה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גֹּ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הקִלְקוּל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, בֵּ</w:t>
      </w:r>
      <w:proofErr w:type="spellStart"/>
      <w:r w:rsidRPr="009478B3">
        <w:rPr>
          <w:rFonts w:cs="David"/>
          <w:sz w:val="52"/>
          <w:szCs w:val="36"/>
        </w:rPr>
        <w:t>אֲרָה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וְכָתְבָה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מְיֻחָד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>): ''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עַמֶיך</w:t>
      </w:r>
      <w:proofErr w:type="spellEnd"/>
      <w:r w:rsidRPr="009478B3">
        <w:rPr>
          <w:rFonts w:cs="David"/>
          <w:sz w:val="52"/>
          <w:szCs w:val="36"/>
        </w:rPr>
        <w:t xml:space="preserve">ָ''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מֵעַל</w:t>
      </w:r>
      <w:proofErr w:type="spellEnd"/>
      <w:r w:rsidRPr="009478B3">
        <w:rPr>
          <w:rFonts w:cs="David"/>
          <w:sz w:val="52"/>
          <w:szCs w:val="36"/>
        </w:rPr>
        <w:t xml:space="preserve"> כָּל </w:t>
      </w:r>
      <w:proofErr w:type="spellStart"/>
      <w:r w:rsidRPr="009478B3">
        <w:rPr>
          <w:rFonts w:cs="David"/>
          <w:sz w:val="52"/>
          <w:szCs w:val="36"/>
        </w:rPr>
        <w:t>הַמִדּוֹת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שֶׁכָּ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בִּ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ַּת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ְׁ</w:t>
      </w:r>
      <w:proofErr w:type="spellStart"/>
      <w:r w:rsidRPr="009478B3">
        <w:rPr>
          <w:rFonts w:cs="David"/>
          <w:sz w:val="52"/>
          <w:szCs w:val="36"/>
        </w:rPr>
        <w:t>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94AB21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ואֲבַקֵש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לִידִידִי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הקוֹרֵא</w:t>
      </w:r>
      <w:proofErr w:type="spellEnd"/>
      <w:r w:rsidRPr="009478B3">
        <w:rPr>
          <w:rFonts w:cs="David"/>
          <w:sz w:val="52"/>
          <w:szCs w:val="36"/>
        </w:rPr>
        <w:t>, שֶׁזֹּ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וְיִקְרָא</w:t>
      </w:r>
      <w:proofErr w:type="spellEnd"/>
      <w:r w:rsidRPr="009478B3">
        <w:rPr>
          <w:rFonts w:cs="David"/>
          <w:sz w:val="52"/>
          <w:szCs w:val="36"/>
        </w:rPr>
        <w:t xml:space="preserve">, כִּי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מוֹעִילָה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ָּא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ֹּל, כִּי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מְלֻקֶטֶת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ֶׁר דִּ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קְדוֹש</w:t>
      </w:r>
      <w:proofErr w:type="spellEnd"/>
      <w:r w:rsidRPr="009478B3">
        <w:rPr>
          <w:rFonts w:cs="David"/>
          <w:sz w:val="52"/>
          <w:szCs w:val="36"/>
        </w:rPr>
        <w:t>ִׁ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וּטְהוֹרִים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בּוֹעֲרוֹת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מַרְאֵה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ַּפִּ</w:t>
      </w:r>
      <w:proofErr w:type="spellStart"/>
      <w:r w:rsidRPr="009478B3">
        <w:rPr>
          <w:rFonts w:cs="David"/>
          <w:sz w:val="52"/>
          <w:szCs w:val="36"/>
        </w:rPr>
        <w:t>ידִים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שָׁ</w:t>
      </w:r>
      <w:proofErr w:type="spellStart"/>
      <w:r w:rsidRPr="009478B3">
        <w:rPr>
          <w:rFonts w:cs="David"/>
          <w:sz w:val="52"/>
          <w:szCs w:val="36"/>
        </w:rPr>
        <w:t>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מְמִד</w:t>
      </w:r>
      <w:proofErr w:type="spellEnd"/>
      <w:r w:rsidRPr="009478B3">
        <w:rPr>
          <w:rFonts w:cs="David"/>
          <w:sz w:val="52"/>
          <w:szCs w:val="36"/>
        </w:rPr>
        <w:t>ָּה גְּ</w:t>
      </w:r>
      <w:proofErr w:type="spellStart"/>
      <w:r w:rsidRPr="009478B3">
        <w:rPr>
          <w:rFonts w:cs="David"/>
          <w:sz w:val="52"/>
          <w:szCs w:val="36"/>
        </w:rPr>
        <w:t>רוּעָה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תַּ</w:t>
      </w:r>
      <w:proofErr w:type="spellStart"/>
      <w:r w:rsidRPr="009478B3">
        <w:rPr>
          <w:rFonts w:cs="David"/>
          <w:sz w:val="52"/>
          <w:szCs w:val="36"/>
        </w:rPr>
        <w:t>כְלִיתָה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כֵּן דִּ</w:t>
      </w:r>
      <w:proofErr w:type="spellStart"/>
      <w:r w:rsidRPr="009478B3">
        <w:rPr>
          <w:rFonts w:cs="David"/>
          <w:sz w:val="52"/>
          <w:szCs w:val="36"/>
        </w:rPr>
        <w:t>בְרֵיהֶן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פּוֹעֲלִין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קוֹרְאֵיהֶן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הַקוֹרֵא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לָקַחְת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וְהָעֲש</w:t>
      </w:r>
      <w:proofErr w:type="spellEnd"/>
      <w:r w:rsidRPr="009478B3">
        <w:rPr>
          <w:rFonts w:cs="David"/>
          <w:sz w:val="52"/>
          <w:szCs w:val="36"/>
        </w:rPr>
        <w:t>ִׂ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הַהִזְד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מֵן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חָקַרְת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וְדָרַש</w:t>
      </w:r>
      <w:proofErr w:type="spellEnd"/>
      <w:r w:rsidRPr="009478B3">
        <w:rPr>
          <w:rFonts w:cs="David"/>
          <w:sz w:val="52"/>
          <w:szCs w:val="36"/>
        </w:rPr>
        <w:t xml:space="preserve">ְׁתִּי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רְי</w:t>
      </w:r>
      <w:proofErr w:type="spellEnd"/>
      <w:r w:rsidRPr="009478B3">
        <w:rPr>
          <w:rFonts w:cs="David"/>
          <w:sz w:val="52"/>
          <w:szCs w:val="36"/>
        </w:rPr>
        <w:t xml:space="preserve">ָ''ג </w:t>
      </w:r>
      <w:proofErr w:type="spellStart"/>
      <w:r w:rsidRPr="009478B3">
        <w:rPr>
          <w:rFonts w:cs="David"/>
          <w:sz w:val="52"/>
          <w:szCs w:val="36"/>
        </w:rPr>
        <w:t>מִצְוֹת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יְגִיעוֹת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יָגַעְת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עֲזָרַנִי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הַקָדוֹש</w:t>
      </w:r>
      <w:proofErr w:type="spellEnd"/>
      <w:r w:rsidRPr="009478B3">
        <w:rPr>
          <w:rFonts w:cs="David"/>
          <w:sz w:val="52"/>
          <w:szCs w:val="36"/>
        </w:rPr>
        <w:t>ׁ בָּ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שֶׁ</w:t>
      </w:r>
      <w:proofErr w:type="spellStart"/>
      <w:r w:rsidRPr="009478B3">
        <w:rPr>
          <w:rFonts w:cs="David"/>
          <w:sz w:val="52"/>
          <w:szCs w:val="36"/>
        </w:rPr>
        <w:t>מָצָאתִי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אוֹתִים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לְעִנְיָנֵנו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619FCA6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וּכְדֵי</w:t>
      </w:r>
      <w:proofErr w:type="spellEnd"/>
      <w:r w:rsidRPr="009478B3">
        <w:rPr>
          <w:rFonts w:cs="David"/>
          <w:sz w:val="52"/>
          <w:szCs w:val="36"/>
        </w:rPr>
        <w:t xml:space="preserve"> שֶׁלֹּא </w:t>
      </w:r>
      <w:proofErr w:type="spellStart"/>
      <w:r w:rsidRPr="009478B3">
        <w:rPr>
          <w:rFonts w:cs="David"/>
          <w:sz w:val="52"/>
          <w:szCs w:val="36"/>
        </w:rPr>
        <w:t>יִפ</w:t>
      </w:r>
      <w:proofErr w:type="spellEnd"/>
      <w:r w:rsidRPr="009478B3">
        <w:rPr>
          <w:rFonts w:cs="David"/>
          <w:sz w:val="52"/>
          <w:szCs w:val="36"/>
        </w:rPr>
        <w:t>ָּ</w:t>
      </w:r>
      <w:proofErr w:type="spellStart"/>
      <w:r w:rsidRPr="009478B3">
        <w:rPr>
          <w:rFonts w:cs="David"/>
          <w:sz w:val="52"/>
          <w:szCs w:val="36"/>
        </w:rPr>
        <w:t>לֵא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הַקוֹרֵא</w:t>
      </w:r>
      <w:proofErr w:type="spellEnd"/>
      <w:r w:rsidRPr="009478B3">
        <w:rPr>
          <w:rFonts w:cs="David"/>
          <w:sz w:val="52"/>
          <w:szCs w:val="36"/>
        </w:rPr>
        <w:t>, כֵּ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שֶׁגָּ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כָּל כָּךְ כֹּחַ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שֶׁל </w:t>
      </w:r>
      <w:proofErr w:type="spellStart"/>
      <w:r w:rsidRPr="009478B3">
        <w:rPr>
          <w:rFonts w:cs="David"/>
          <w:sz w:val="52"/>
          <w:szCs w:val="36"/>
        </w:rPr>
        <w:t>אוֹנָאַת</w:t>
      </w:r>
      <w:proofErr w:type="spellEnd"/>
      <w:r w:rsidRPr="009478B3">
        <w:rPr>
          <w:rFonts w:cs="David"/>
          <w:sz w:val="52"/>
          <w:szCs w:val="36"/>
        </w:rPr>
        <w:t xml:space="preserve"> דְּ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מָצִינו</w:t>
      </w:r>
      <w:proofErr w:type="spellEnd"/>
      <w:r w:rsidRPr="009478B3">
        <w:rPr>
          <w:rFonts w:cs="David"/>
          <w:sz w:val="52"/>
          <w:szCs w:val="36"/>
        </w:rPr>
        <w:t>ּ בַּגְּ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כַּ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פְּ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>, שֶׁיֵּ</w:t>
      </w:r>
      <w:proofErr w:type="spellStart"/>
      <w:r w:rsidRPr="009478B3">
        <w:rPr>
          <w:rFonts w:cs="David"/>
          <w:sz w:val="52"/>
          <w:szCs w:val="36"/>
        </w:rPr>
        <w:t>רָאֶה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לִכְאוֹרָה</w:t>
      </w:r>
      <w:proofErr w:type="spellEnd"/>
      <w:r w:rsidRPr="009478B3">
        <w:rPr>
          <w:rFonts w:cs="David"/>
          <w:sz w:val="52"/>
          <w:szCs w:val="36"/>
        </w:rPr>
        <w:t xml:space="preserve"> שֶׁ</w:t>
      </w:r>
      <w:proofErr w:type="spellStart"/>
      <w:r w:rsidRPr="009478B3">
        <w:rPr>
          <w:rFonts w:cs="David"/>
          <w:sz w:val="52"/>
          <w:szCs w:val="36"/>
        </w:rPr>
        <w:t>אָמוֹרָא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מְקַנְטֵר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גַּם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פָּ</w:t>
      </w:r>
      <w:proofErr w:type="spellStart"/>
      <w:r w:rsidRPr="009478B3">
        <w:rPr>
          <w:rFonts w:cs="David"/>
          <w:sz w:val="52"/>
          <w:szCs w:val="36"/>
        </w:rPr>
        <w:t>קַחְת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עֵינַי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וְהֶעְת</w:t>
      </w:r>
      <w:proofErr w:type="spellEnd"/>
      <w:r w:rsidRPr="009478B3">
        <w:rPr>
          <w:rFonts w:cs="David"/>
          <w:sz w:val="52"/>
          <w:szCs w:val="36"/>
        </w:rPr>
        <w:t>ַּ</w:t>
      </w:r>
      <w:proofErr w:type="spellStart"/>
      <w:r w:rsidRPr="009478B3">
        <w:rPr>
          <w:rFonts w:cs="David"/>
          <w:sz w:val="52"/>
          <w:szCs w:val="36"/>
        </w:rPr>
        <w:t>קְת</w:t>
      </w:r>
      <w:proofErr w:type="spellEnd"/>
      <w:r w:rsidRPr="009478B3">
        <w:rPr>
          <w:rFonts w:cs="David"/>
          <w:sz w:val="52"/>
          <w:szCs w:val="36"/>
        </w:rPr>
        <w:t xml:space="preserve">ִּי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תְּ</w:t>
      </w:r>
      <w:proofErr w:type="spellStart"/>
      <w:r w:rsidRPr="009478B3">
        <w:rPr>
          <w:rFonts w:cs="David"/>
          <w:sz w:val="52"/>
          <w:szCs w:val="36"/>
        </w:rPr>
        <w:t>שׁוּבַת</w:t>
      </w:r>
      <w:proofErr w:type="spellEnd"/>
      <w:r w:rsidRPr="009478B3">
        <w:rPr>
          <w:rFonts w:cs="David"/>
          <w:sz w:val="52"/>
          <w:szCs w:val="36"/>
        </w:rPr>
        <w:t xml:space="preserve"> ''</w:t>
      </w:r>
      <w:proofErr w:type="spellStart"/>
      <w:r w:rsidRPr="009478B3">
        <w:rPr>
          <w:rFonts w:cs="David"/>
          <w:sz w:val="52"/>
          <w:szCs w:val="36"/>
        </w:rPr>
        <w:t>חַוּוֹת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יָאִיר</w:t>
      </w:r>
      <w:proofErr w:type="spellEnd"/>
      <w:r w:rsidRPr="009478B3">
        <w:rPr>
          <w:rFonts w:cs="David"/>
          <w:sz w:val="52"/>
          <w:szCs w:val="36"/>
        </w:rPr>
        <w:t>'' בְּ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ֵּה </w:t>
      </w:r>
      <w:proofErr w:type="spellStart"/>
      <w:r w:rsidRPr="009478B3">
        <w:rPr>
          <w:rFonts w:cs="David"/>
          <w:sz w:val="52"/>
          <w:szCs w:val="36"/>
        </w:rPr>
        <w:t>מַאֲמָרִים</w:t>
      </w:r>
      <w:proofErr w:type="spellEnd"/>
      <w:r w:rsidRPr="009478B3">
        <w:rPr>
          <w:rFonts w:cs="David"/>
          <w:sz w:val="52"/>
          <w:szCs w:val="36"/>
        </w:rPr>
        <w:t xml:space="preserve"> תֵּ</w:t>
      </w:r>
      <w:proofErr w:type="spellStart"/>
      <w:r w:rsidRPr="009478B3">
        <w:rPr>
          <w:rFonts w:cs="David"/>
          <w:sz w:val="52"/>
          <w:szCs w:val="36"/>
        </w:rPr>
        <w:t>רַצְת</w:t>
      </w:r>
      <w:proofErr w:type="spellEnd"/>
      <w:r w:rsidRPr="009478B3">
        <w:rPr>
          <w:rFonts w:cs="David"/>
          <w:sz w:val="52"/>
          <w:szCs w:val="36"/>
        </w:rPr>
        <w:t>ִּי בְּ</w:t>
      </w:r>
      <w:proofErr w:type="spellStart"/>
      <w:r w:rsidRPr="009478B3">
        <w:rPr>
          <w:rFonts w:cs="David"/>
          <w:sz w:val="52"/>
          <w:szCs w:val="36"/>
        </w:rPr>
        <w:t>עַצְמִי</w:t>
      </w:r>
      <w:proofErr w:type="spellEnd"/>
      <w:r w:rsidRPr="009478B3">
        <w:rPr>
          <w:rFonts w:cs="David"/>
          <w:sz w:val="52"/>
          <w:szCs w:val="36"/>
        </w:rPr>
        <w:t xml:space="preserve"> בְּ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זְעֵיר</w:t>
      </w:r>
      <w:proofErr w:type="spellEnd"/>
      <w:r w:rsidRPr="009478B3">
        <w:rPr>
          <w:rFonts w:cs="David"/>
          <w:sz w:val="52"/>
          <w:szCs w:val="36"/>
        </w:rPr>
        <w:t xml:space="preserve"> שָׁם </w:t>
      </w:r>
      <w:proofErr w:type="spellStart"/>
      <w:r w:rsidRPr="009478B3">
        <w:rPr>
          <w:rFonts w:cs="David"/>
          <w:sz w:val="52"/>
          <w:szCs w:val="36"/>
        </w:rPr>
        <w:t>זְעֵיר</w:t>
      </w:r>
      <w:proofErr w:type="spellEnd"/>
      <w:r w:rsidRPr="009478B3">
        <w:rPr>
          <w:rFonts w:cs="David"/>
          <w:sz w:val="52"/>
          <w:szCs w:val="36"/>
        </w:rPr>
        <w:t xml:space="preserve"> שָׁם.</w:t>
      </w:r>
    </w:p>
    <w:p w14:paraId="4A243F96" w14:textId="29DCC921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5" w:name="_Toc121747669"/>
      <w:proofErr w:type="spellStart"/>
      <w:r w:rsidRPr="009478B3">
        <w:rPr>
          <w:rFonts w:ascii="David" w:hAnsi="David" w:cs="David"/>
          <w:sz w:val="44"/>
          <w:szCs w:val="44"/>
        </w:rPr>
        <w:t>חלק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ראשון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: </w:t>
      </w:r>
      <w:proofErr w:type="spellStart"/>
      <w:r w:rsidRPr="009478B3">
        <w:rPr>
          <w:rFonts w:ascii="David" w:hAnsi="David" w:cs="David"/>
          <w:sz w:val="44"/>
          <w:szCs w:val="44"/>
        </w:rPr>
        <w:t>הלכות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איסורי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לשון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הרע</w:t>
      </w:r>
      <w:bookmarkEnd w:id="5"/>
      <w:proofErr w:type="spellEnd"/>
    </w:p>
    <w:p w14:paraId="6BA82E7D" w14:textId="5C7E2EB6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6" w:name="_Toc121747670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א</w:t>
      </w:r>
      <w:bookmarkEnd w:id="6"/>
    </w:p>
    <w:p w14:paraId="2E0C58D0" w14:textId="12BDBC3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" w:name="_Toc121747671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7"/>
      <w:proofErr w:type="spellEnd"/>
    </w:p>
    <w:p w14:paraId="2AB7F08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רֶמֶז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מִכְת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וְגֹדֶל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הָעֹנֶש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הֻרְגּל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כָר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לִמִי</w:t>
      </w:r>
      <w:proofErr w:type="spellEnd"/>
      <w:r w:rsidRPr="009478B3">
        <w:rPr>
          <w:rFonts w:cs="David"/>
          <w:sz w:val="52"/>
          <w:szCs w:val="36"/>
        </w:rPr>
        <w:t xml:space="preserve"> שֶׁשּׁ</w:t>
      </w:r>
      <w:proofErr w:type="spellStart"/>
      <w:r w:rsidRPr="009478B3">
        <w:rPr>
          <w:rFonts w:cs="David"/>
          <w:sz w:val="52"/>
          <w:szCs w:val="36"/>
        </w:rPr>
        <w:t>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ט'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D92C055" w14:textId="2C31D77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" w:name="_Toc12174767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8"/>
    </w:p>
    <w:p w14:paraId="31E9688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(דְּ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>ֹ (ב) תַּ</w:t>
      </w:r>
      <w:proofErr w:type="spellStart"/>
      <w:r w:rsidRPr="009478B3">
        <w:rPr>
          <w:rFonts w:cs="David"/>
          <w:sz w:val="52"/>
          <w:szCs w:val="36"/>
        </w:rPr>
        <w:t>עֲרוֹבוֹת</w:t>
      </w:r>
      <w:proofErr w:type="spellEnd"/>
      <w:r w:rsidRPr="009478B3">
        <w:rPr>
          <w:rFonts w:cs="David"/>
          <w:sz w:val="52"/>
          <w:szCs w:val="36"/>
        </w:rPr>
        <w:t xml:space="preserve"> שֶׁל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</w:t>
      </w:r>
      <w:proofErr w:type="spellEnd"/>
      <w:r w:rsidRPr="009478B3">
        <w:rPr>
          <w:rFonts w:cs="David"/>
          <w:sz w:val="52"/>
          <w:szCs w:val="36"/>
        </w:rPr>
        <w:t xml:space="preserve">ַּנָּה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proofErr w:type="gram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ֶׂה,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): (ג)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ָ", (ד)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25CC3CF" w14:textId="27CA564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" w:name="_Toc121747673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9"/>
    </w:p>
    <w:p w14:paraId="1BD0CD3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שֶּׁכְּ</w:t>
      </w:r>
      <w:proofErr w:type="spellStart"/>
      <w:r w:rsidRPr="009478B3">
        <w:rPr>
          <w:rFonts w:cs="David"/>
          <w:sz w:val="52"/>
          <w:szCs w:val="36"/>
        </w:rPr>
        <w:t>תַבְתּו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מְיֻחָד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הַקּוֹדֶמֶת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345CA758" w14:textId="5CD3219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" w:name="_Toc12174767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0"/>
    </w:p>
    <w:p w14:paraId="618CACF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מִקְרֶה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הֻרְג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תְמִידוּת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(ה) שֶׁ</w:t>
      </w:r>
      <w:proofErr w:type="spellStart"/>
      <w:r w:rsidRPr="009478B3">
        <w:rPr>
          <w:rFonts w:cs="David"/>
          <w:sz w:val="52"/>
          <w:szCs w:val="36"/>
        </w:rPr>
        <w:t>רְגִילִין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ֵּר: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ֵׂה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עָשׂו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 xml:space="preserve">,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שָׁ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שֶׁל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 בְּשֵׁם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וְעָנְש</w:t>
      </w:r>
      <w:proofErr w:type="spellEnd"/>
      <w:r w:rsidRPr="009478B3">
        <w:rPr>
          <w:rFonts w:cs="David"/>
          <w:sz w:val="52"/>
          <w:szCs w:val="36"/>
        </w:rPr>
        <w:t xml:space="preserve">ָׁן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שֶׁבִּשְׁ</w:t>
      </w:r>
      <w:proofErr w:type="spellStart"/>
      <w:r w:rsidRPr="009478B3">
        <w:rPr>
          <w:rFonts w:cs="David"/>
          <w:sz w:val="52"/>
          <w:szCs w:val="36"/>
        </w:rPr>
        <w:t>אָט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</w:t>
      </w:r>
      <w:proofErr w:type="spellEnd"/>
      <w:r w:rsidRPr="009478B3">
        <w:rPr>
          <w:rFonts w:cs="David"/>
          <w:sz w:val="52"/>
          <w:szCs w:val="36"/>
        </w:rPr>
        <w:t xml:space="preserve">ָׁם </w:t>
      </w:r>
      <w:proofErr w:type="spellStart"/>
      <w:r w:rsidRPr="009478B3">
        <w:rPr>
          <w:rFonts w:cs="David"/>
          <w:sz w:val="52"/>
          <w:szCs w:val="36"/>
        </w:rPr>
        <w:t>וּזְדוֹן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עוֹבְרִין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תּוֹרַת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וְנַעֲש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הֶפְקֵר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בַּקַּבָּ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יַכְרֵת</w:t>
      </w:r>
      <w:proofErr w:type="spellEnd"/>
      <w:r w:rsidRPr="009478B3">
        <w:rPr>
          <w:rFonts w:cs="David"/>
          <w:sz w:val="52"/>
          <w:szCs w:val="36"/>
        </w:rPr>
        <w:t xml:space="preserve"> ה' כָּל שִׂ</w:t>
      </w:r>
      <w:proofErr w:type="spellStart"/>
      <w:r w:rsidRPr="009478B3">
        <w:rPr>
          <w:rFonts w:cs="David"/>
          <w:sz w:val="52"/>
          <w:szCs w:val="36"/>
        </w:rPr>
        <w:t>פְתֵי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חֲלָקּוֹת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דֹלוֹת</w:t>
      </w:r>
      <w:proofErr w:type="spellEnd"/>
      <w:r w:rsidRPr="009478B3">
        <w:rPr>
          <w:rFonts w:cs="David"/>
          <w:sz w:val="52"/>
          <w:szCs w:val="36"/>
        </w:rPr>
        <w:t>" (</w:t>
      </w:r>
      <w:proofErr w:type="spellStart"/>
      <w:r w:rsidRPr="009478B3">
        <w:rPr>
          <w:rFonts w:cs="David"/>
          <w:sz w:val="52"/>
          <w:szCs w:val="36"/>
        </w:rPr>
        <w:t>תהלים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, ד).</w:t>
      </w:r>
    </w:p>
    <w:p w14:paraId="6CD36873" w14:textId="1618485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" w:name="_Toc12174767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1"/>
    </w:p>
    <w:p w14:paraId="055AE7E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לש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נִפְרָעִין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וְאֵלּו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עֲבוֹדָה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עֲרָיוֹת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פִיכוּת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כֻּלָּן. </w:t>
      </w:r>
      <w:proofErr w:type="spellStart"/>
      <w:r w:rsidRPr="009478B3">
        <w:rPr>
          <w:rFonts w:cs="David"/>
          <w:sz w:val="52"/>
          <w:szCs w:val="36"/>
        </w:rPr>
        <w:t>וְהֵבִיאו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תוּבִים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וּפֵרְשׁו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ַּוָּ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הֻרְג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תְמִידוּת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קב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מִּמֶּ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שֶׁנַּ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ֵּר.</w:t>
      </w:r>
    </w:p>
    <w:p w14:paraId="0B7E965B" w14:textId="0C847B0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" w:name="_Toc12174767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2"/>
    </w:p>
    <w:p w14:paraId="125ADEF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רְצּוֹנו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עָמַד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וְהִפְצ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(ח)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>ֹ, שֶׁמְּ</w:t>
      </w:r>
      <w:proofErr w:type="spellStart"/>
      <w:r w:rsidRPr="009478B3">
        <w:rPr>
          <w:rFonts w:cs="David"/>
          <w:sz w:val="52"/>
          <w:szCs w:val="36"/>
        </w:rPr>
        <w:t>חֻי</w:t>
      </w:r>
      <w:proofErr w:type="spellEnd"/>
      <w:r w:rsidRPr="009478B3">
        <w:rPr>
          <w:rFonts w:cs="David"/>
          <w:sz w:val="52"/>
          <w:szCs w:val="36"/>
        </w:rPr>
        <w:t>ָּב בִּ</w:t>
      </w:r>
      <w:proofErr w:type="spellStart"/>
      <w:r w:rsidRPr="009478B3">
        <w:rPr>
          <w:rFonts w:cs="David"/>
          <w:sz w:val="52"/>
          <w:szCs w:val="36"/>
        </w:rPr>
        <w:t>כְבוֹדָם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וּבְמוֹרָאָם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לִסְת</w:t>
      </w:r>
      <w:proofErr w:type="spellEnd"/>
      <w:r w:rsidRPr="009478B3">
        <w:rPr>
          <w:rFonts w:cs="David"/>
          <w:sz w:val="52"/>
          <w:szCs w:val="36"/>
        </w:rPr>
        <w:t>ֹּר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(ט) בִּקְּ</w:t>
      </w:r>
      <w:proofErr w:type="spellStart"/>
      <w:r w:rsidRPr="009478B3">
        <w:rPr>
          <w:rFonts w:cs="David"/>
          <w:sz w:val="52"/>
          <w:szCs w:val="36"/>
        </w:rPr>
        <w:t>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ַ, שֶׁבְּ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יֻכְרַח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לְאָבָק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327EB77" w14:textId="7B30010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" w:name="_Toc121747677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3"/>
    </w:p>
    <w:p w14:paraId="6D81103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בַּמִּדָּה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לְעוֹלָם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וְכדּוֹמֶה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עִנְין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רְנָסָתו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שֶׁבַּ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רוּצ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תוּח</w:t>
      </w:r>
      <w:proofErr w:type="spellEnd"/>
      <w:r w:rsidRPr="009478B3">
        <w:rPr>
          <w:rFonts w:cs="David"/>
          <w:sz w:val="52"/>
          <w:szCs w:val="36"/>
        </w:rPr>
        <w:t>ַ כָּל כָּךְ כְּ</w:t>
      </w:r>
      <w:proofErr w:type="spellStart"/>
      <w:r w:rsidRPr="009478B3">
        <w:rPr>
          <w:rFonts w:cs="David"/>
          <w:sz w:val="52"/>
          <w:szCs w:val="36"/>
        </w:rPr>
        <w:t>מוֹתָם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יַחֲזִיקו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לְשׁוֹטֶה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וּפֶתִי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ִּשְׁ</w:t>
      </w:r>
      <w:proofErr w:type="spellStart"/>
      <w:r w:rsidRPr="009478B3">
        <w:rPr>
          <w:rFonts w:cs="David"/>
          <w:sz w:val="52"/>
          <w:szCs w:val="36"/>
        </w:rPr>
        <w:t>מַרְתּו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בַּמֶּה </w:t>
      </w:r>
      <w:proofErr w:type="spellStart"/>
      <w:r w:rsidRPr="009478B3">
        <w:rPr>
          <w:rFonts w:cs="David"/>
          <w:sz w:val="52"/>
          <w:szCs w:val="36"/>
        </w:rPr>
        <w:t>לְפַרְנִס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(י) כְּ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לִת</w:t>
      </w:r>
      <w:proofErr w:type="spellEnd"/>
      <w:r w:rsidRPr="009478B3">
        <w:rPr>
          <w:rFonts w:cs="David"/>
          <w:sz w:val="52"/>
          <w:szCs w:val="36"/>
        </w:rPr>
        <w:t xml:space="preserve">ֵּן כָּל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בהגה"ה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0B58F677" w14:textId="5F35934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" w:name="_Toc12174767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4"/>
    </w:p>
    <w:p w14:paraId="6EF3E1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נוּכל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כָבוֹד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יּוֹש</w:t>
      </w:r>
      <w:proofErr w:type="spellEnd"/>
      <w:r w:rsidRPr="009478B3">
        <w:rPr>
          <w:rFonts w:cs="David"/>
          <w:sz w:val="52"/>
          <w:szCs w:val="36"/>
        </w:rPr>
        <w:t>ֵׁב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הָאְסוּרִים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וּבְש</w:t>
      </w:r>
      <w:proofErr w:type="spellEnd"/>
      <w:r w:rsidRPr="009478B3">
        <w:rPr>
          <w:rFonts w:cs="David"/>
          <w:sz w:val="52"/>
          <w:szCs w:val="36"/>
        </w:rPr>
        <w:t>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וְדוֹמֵם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יְסַי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ָּם בְּ</w:t>
      </w:r>
      <w:proofErr w:type="spellStart"/>
      <w:r w:rsidRPr="009478B3">
        <w:rPr>
          <w:rFonts w:cs="David"/>
          <w:sz w:val="52"/>
          <w:szCs w:val="36"/>
        </w:rPr>
        <w:t>סִפּוּרֵיהֶם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יֵחָש</w:t>
      </w:r>
      <w:proofErr w:type="spellEnd"/>
      <w:r w:rsidRPr="009478B3">
        <w:rPr>
          <w:rFonts w:cs="David"/>
          <w:sz w:val="52"/>
          <w:szCs w:val="36"/>
        </w:rPr>
        <w:t>ֵׁב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ְׁתַּגֵּעַ,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מוּטָב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שֶׁיִּקָּ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שׁוֹטֶה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יָמָיו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ָׁע 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וִיזָרֵז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מעֲש</w:t>
      </w:r>
      <w:proofErr w:type="spellEnd"/>
      <w:r w:rsidRPr="009478B3">
        <w:rPr>
          <w:rFonts w:cs="David"/>
          <w:sz w:val="52"/>
          <w:szCs w:val="36"/>
        </w:rPr>
        <w:t>ֶׂה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כֹּ</w:t>
      </w:r>
      <w:proofErr w:type="spellStart"/>
      <w:r w:rsidRPr="009478B3">
        <w:rPr>
          <w:rFonts w:cs="David"/>
          <w:sz w:val="52"/>
          <w:szCs w:val="36"/>
        </w:rPr>
        <w:t>חוֹתָיו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טוּח</w:t>
      </w:r>
      <w:proofErr w:type="spellEnd"/>
      <w:r w:rsidRPr="009478B3">
        <w:rPr>
          <w:rFonts w:cs="David"/>
          <w:sz w:val="52"/>
          <w:szCs w:val="36"/>
        </w:rPr>
        <w:t>ַ, כִּי שְׂ</w:t>
      </w:r>
      <w:proofErr w:type="spellStart"/>
      <w:r w:rsidRPr="009478B3">
        <w:rPr>
          <w:rFonts w:cs="David"/>
          <w:sz w:val="52"/>
          <w:szCs w:val="36"/>
        </w:rPr>
        <w:t>כָרו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קֵץ</w:t>
      </w:r>
      <w:proofErr w:type="spellEnd"/>
      <w:r w:rsidRPr="009478B3">
        <w:rPr>
          <w:rFonts w:cs="David"/>
          <w:sz w:val="52"/>
          <w:szCs w:val="36"/>
        </w:rPr>
        <w:t>, כְּמַּ</w:t>
      </w:r>
      <w:proofErr w:type="spellStart"/>
      <w:r w:rsidRPr="009478B3">
        <w:rPr>
          <w:rFonts w:cs="David"/>
          <w:sz w:val="52"/>
          <w:szCs w:val="36"/>
        </w:rPr>
        <w:t>אֲמ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לְפוּם</w:t>
      </w:r>
      <w:proofErr w:type="spellEnd"/>
      <w:r w:rsidRPr="009478B3">
        <w:rPr>
          <w:rFonts w:cs="David"/>
          <w:sz w:val="52"/>
          <w:szCs w:val="36"/>
        </w:rPr>
        <w:t xml:space="preserve"> צַּ</w:t>
      </w:r>
      <w:proofErr w:type="spellStart"/>
      <w:r w:rsidRPr="009478B3">
        <w:rPr>
          <w:rFonts w:cs="David"/>
          <w:sz w:val="52"/>
          <w:szCs w:val="36"/>
        </w:rPr>
        <w:t>עֲרָא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אגְרָא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כפי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השכר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וְאִיתָא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וכָתוּב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אָבוֹת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נָתָן</w:t>
      </w:r>
      <w:proofErr w:type="spellEnd"/>
      <w:r w:rsidRPr="009478B3">
        <w:rPr>
          <w:rFonts w:cs="David"/>
          <w:sz w:val="52"/>
          <w:szCs w:val="36"/>
        </w:rPr>
        <w:t>, כִּי פַּ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בְּצַּ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אָה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שֶׁלֹּא בְּצַּ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וּבֵאוּרו</w:t>
      </w:r>
      <w:proofErr w:type="spellEnd"/>
      <w:r w:rsidRPr="009478B3">
        <w:rPr>
          <w:rFonts w:cs="David"/>
          <w:sz w:val="52"/>
          <w:szCs w:val="36"/>
        </w:rPr>
        <w:t>ֹ: כִּי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לִפְרֹש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שֶׁבָּא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>, שְׂ</w:t>
      </w:r>
      <w:proofErr w:type="spellStart"/>
      <w:r w:rsidRPr="009478B3">
        <w:rPr>
          <w:rFonts w:cs="David"/>
          <w:sz w:val="52"/>
          <w:szCs w:val="36"/>
        </w:rPr>
        <w:t>כָרו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מֵאָה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מוֹתָה</w:t>
      </w:r>
      <w:proofErr w:type="spellEnd"/>
      <w:r w:rsidRPr="009478B3">
        <w:rPr>
          <w:rFonts w:cs="David"/>
          <w:sz w:val="52"/>
          <w:szCs w:val="36"/>
        </w:rPr>
        <w:t xml:space="preserve">, שֶׁבָּא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שֶׁלֹּא בְּצַּ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חְז</w:t>
      </w:r>
      <w:proofErr w:type="spellEnd"/>
      <w:r w:rsidRPr="009478B3">
        <w:rPr>
          <w:rFonts w:cs="David"/>
          <w:sz w:val="52"/>
          <w:szCs w:val="36"/>
        </w:rPr>
        <w:t>ַ"ל בַּמִּ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 xml:space="preserve">ׁ: כָּל </w:t>
      </w:r>
      <w:proofErr w:type="spellStart"/>
      <w:r w:rsidRPr="009478B3">
        <w:rPr>
          <w:rFonts w:cs="David"/>
          <w:sz w:val="52"/>
          <w:szCs w:val="36"/>
        </w:rPr>
        <w:t>רֶגַע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וְרֶגע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חוֹסֵם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זוֹכֶה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נוּז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מַלְאָך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וּבְרִי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יִתְנַהֵג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>ָּס בַּ</w:t>
      </w:r>
      <w:proofErr w:type="spellStart"/>
      <w:r w:rsidRPr="009478B3">
        <w:rPr>
          <w:rFonts w:cs="David"/>
          <w:sz w:val="52"/>
          <w:szCs w:val="36"/>
        </w:rPr>
        <w:t>חְבוּרָה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 ה' ו'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 xml:space="preserve">, כִּי שַׁיָּךְ </w:t>
      </w:r>
      <w:proofErr w:type="spellStart"/>
      <w:r w:rsidRPr="009478B3">
        <w:rPr>
          <w:rFonts w:cs="David"/>
          <w:sz w:val="52"/>
          <w:szCs w:val="36"/>
        </w:rPr>
        <w:t>לְכָאן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D2E87B4" w14:textId="77ACC07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" w:name="_Toc12174767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15"/>
    </w:p>
    <w:p w14:paraId="1D18D92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כּוֹתֵב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מִכְת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רֶמ</w:t>
      </w:r>
      <w:proofErr w:type="spellEnd"/>
      <w:r w:rsidRPr="009478B3">
        <w:rPr>
          <w:rFonts w:cs="David"/>
          <w:sz w:val="52"/>
          <w:szCs w:val="36"/>
        </w:rPr>
        <w:t>ֶּז,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>}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D4ED7E6" w14:textId="18CB55B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" w:name="_Toc12174768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16"/>
    </w:p>
    <w:p w14:paraId="34BD77A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שֶׁגִּנָּה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גִּנָּה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>) גַּם כֵּן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הִקְד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לְהִתְרַעֵם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לל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ילָטוֹרְיָא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63A35CF6" w14:textId="0484C546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7" w:name="_Toc121747681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ב</w:t>
      </w:r>
      <w:bookmarkEnd w:id="17"/>
    </w:p>
    <w:p w14:paraId="0D3244C7" w14:textId="750255D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" w:name="_Toc121747682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8"/>
      <w:proofErr w:type="spellEnd"/>
    </w:p>
    <w:p w14:paraId="5C853FF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EF4A180" w14:textId="63E50E7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" w:name="_Toc12174768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9"/>
    </w:p>
    <w:p w14:paraId="09E4AE7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(א)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יָחִיד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תְרבּו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יִתְרב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מִתְג</w:t>
      </w:r>
      <w:proofErr w:type="spellEnd"/>
      <w:r w:rsidRPr="009478B3">
        <w:rPr>
          <w:rFonts w:cs="David"/>
          <w:sz w:val="52"/>
          <w:szCs w:val="36"/>
        </w:rPr>
        <w:t xml:space="preserve">ַּנְּה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גַּם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הסכמת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25064548" w14:textId="5E57FEB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" w:name="_Toc12174768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20"/>
    </w:p>
    <w:p w14:paraId="7C9C8F2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(ב)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>ּ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>ַ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>ֹ,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וְתָלוּהו</w:t>
      </w:r>
      <w:proofErr w:type="spellEnd"/>
      <w:r w:rsidRPr="009478B3">
        <w:rPr>
          <w:rFonts w:cs="David"/>
          <w:sz w:val="52"/>
          <w:szCs w:val="36"/>
        </w:rPr>
        <w:t>ּ,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בוֹאו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לְאָזְנָיו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שחברך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מִנְכ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D2CCD9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וּנְצַי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נָקִיש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שֶׁשּׁ</w:t>
      </w:r>
      <w:proofErr w:type="spellStart"/>
      <w:r w:rsidRPr="009478B3">
        <w:rPr>
          <w:rFonts w:cs="David"/>
          <w:sz w:val="52"/>
          <w:szCs w:val="36"/>
        </w:rPr>
        <w:t>וֹאֲלִין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אַי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אֵש</w:t>
      </w:r>
      <w:proofErr w:type="spellEnd"/>
      <w:r w:rsidRPr="009478B3">
        <w:rPr>
          <w:rFonts w:cs="David"/>
          <w:sz w:val="52"/>
          <w:szCs w:val="36"/>
        </w:rPr>
        <w:t xml:space="preserve">ׁ?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: שָׁם תִּ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>ָּא, שֶׁמְּ</w:t>
      </w:r>
      <w:proofErr w:type="spellStart"/>
      <w:r w:rsidRPr="009478B3">
        <w:rPr>
          <w:rFonts w:cs="David"/>
          <w:sz w:val="52"/>
          <w:szCs w:val="36"/>
        </w:rPr>
        <w:t>בַש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בָּשָׂר </w:t>
      </w:r>
      <w:proofErr w:type="spellStart"/>
      <w:r w:rsidRPr="009478B3">
        <w:rPr>
          <w:rFonts w:cs="David"/>
          <w:sz w:val="52"/>
          <w:szCs w:val="36"/>
        </w:rPr>
        <w:t>וְדָגִים</w:t>
      </w:r>
      <w:proofErr w:type="spellEnd"/>
      <w:r w:rsidRPr="009478B3">
        <w:rPr>
          <w:rFonts w:cs="David"/>
          <w:sz w:val="52"/>
          <w:szCs w:val="36"/>
        </w:rPr>
        <w:t>. דְּ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אֲמִירָתו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לַחְבֵרו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וַעֲזָרו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שֶׁמַּ</w:t>
      </w:r>
      <w:proofErr w:type="spellStart"/>
      <w:r w:rsidRPr="009478B3">
        <w:rPr>
          <w:rFonts w:cs="David"/>
          <w:sz w:val="52"/>
          <w:szCs w:val="36"/>
        </w:rPr>
        <w:t>חֲזִיק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אַכְסַנְיָא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אוֹרְחִים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אַי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אֵש</w:t>
      </w:r>
      <w:proofErr w:type="spellEnd"/>
      <w:r w:rsidRPr="009478B3">
        <w:rPr>
          <w:rFonts w:cs="David"/>
          <w:sz w:val="52"/>
          <w:szCs w:val="36"/>
        </w:rPr>
        <w:t xml:space="preserve">ׁ?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אֵש</w:t>
      </w:r>
      <w:proofErr w:type="spellEnd"/>
      <w:r w:rsidRPr="009478B3">
        <w:rPr>
          <w:rFonts w:cs="David"/>
          <w:sz w:val="52"/>
          <w:szCs w:val="36"/>
        </w:rPr>
        <w:t xml:space="preserve">ׁ,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שֶׁמְּ</w:t>
      </w:r>
      <w:proofErr w:type="spellStart"/>
      <w:r w:rsidRPr="009478B3">
        <w:rPr>
          <w:rFonts w:cs="David"/>
          <w:sz w:val="52"/>
          <w:szCs w:val="36"/>
        </w:rPr>
        <w:t>בַש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כַּנַּ"ל,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אֲמִירַת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ֹ. (ג)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קוֹלו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וּבִתְנוּעוֹתָיו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מִנְכ</w:t>
      </w:r>
      <w:proofErr w:type="spellEnd"/>
      <w:r w:rsidRPr="009478B3">
        <w:rPr>
          <w:rFonts w:cs="David"/>
          <w:sz w:val="52"/>
          <w:szCs w:val="36"/>
        </w:rPr>
        <w:t>ָּר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מַרְב</w:t>
      </w:r>
      <w:proofErr w:type="spellEnd"/>
      <w:r w:rsidRPr="009478B3">
        <w:rPr>
          <w:rFonts w:cs="David"/>
          <w:sz w:val="52"/>
          <w:szCs w:val="36"/>
        </w:rPr>
        <w:t>ֶּה בִּ</w:t>
      </w:r>
      <w:proofErr w:type="spellStart"/>
      <w:r w:rsidRPr="009478B3">
        <w:rPr>
          <w:rFonts w:cs="David"/>
          <w:sz w:val="52"/>
          <w:szCs w:val="36"/>
        </w:rPr>
        <w:t>סְעֻד</w:t>
      </w:r>
      <w:proofErr w:type="spellEnd"/>
      <w:r w:rsidRPr="009478B3">
        <w:rPr>
          <w:rFonts w:cs="David"/>
          <w:sz w:val="52"/>
          <w:szCs w:val="36"/>
        </w:rPr>
        <w:t>ַּת מְּ</w:t>
      </w:r>
      <w:proofErr w:type="spellStart"/>
      <w:r w:rsidRPr="009478B3">
        <w:rPr>
          <w:rFonts w:cs="David"/>
          <w:sz w:val="52"/>
          <w:szCs w:val="36"/>
        </w:rPr>
        <w:t>רֵעוּת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אֵינְנּו</w:t>
      </w:r>
      <w:proofErr w:type="spellEnd"/>
      <w:r w:rsidRPr="009478B3">
        <w:rPr>
          <w:rFonts w:cs="David"/>
          <w:sz w:val="52"/>
          <w:szCs w:val="36"/>
        </w:rPr>
        <w:t>ּ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קְרָאוּהו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לשָה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5AD90961" w14:textId="32D7030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" w:name="_Toc12174768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21"/>
    </w:p>
    <w:p w14:paraId="5349A60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>, (ד)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(ה)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לשָה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>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מִטַעַם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כֵיוָן</w:t>
      </w:r>
      <w:proofErr w:type="spellEnd"/>
      <w:r w:rsidRPr="009478B3">
        <w:rPr>
          <w:rFonts w:cs="David"/>
          <w:sz w:val="52"/>
          <w:szCs w:val="36"/>
        </w:rPr>
        <w:t xml:space="preserve"> דִּשְׁ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ֹּל,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חַבְרָא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הֶעָשׂוּי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וְדַוְקָא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(ו)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אַקְרַאִי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לְהַעֲבִיר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וּלְגַלּוֹתו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B743C6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הגה"ה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, (ז) </w:t>
      </w:r>
      <w:proofErr w:type="spellStart"/>
      <w:r w:rsidRPr="009478B3">
        <w:rPr>
          <w:rFonts w:cs="David"/>
          <w:sz w:val="52"/>
          <w:szCs w:val="36"/>
        </w:rPr>
        <w:t>דאפלו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אקראי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נתגלגל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אגב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453F1D8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(ח)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בְּשֵׁם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שֶׁכָּךְ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נִמְלָט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15CAE85" w14:textId="6DFD3CC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2" w:name="_Toc12174768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22"/>
    </w:p>
    <w:p w14:paraId="7B9FDC0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הִת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>, (ט)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>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שלשה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סְמָך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(י) שֶׁכְּ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 xml:space="preserve">ֹּל. </w:t>
      </w:r>
      <w:proofErr w:type="spellStart"/>
      <w:r w:rsidRPr="009478B3">
        <w:rPr>
          <w:rFonts w:cs="David"/>
          <w:sz w:val="52"/>
          <w:szCs w:val="36"/>
        </w:rPr>
        <w:lastRenderedPageBreak/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שִׁמְּ</w:t>
      </w:r>
      <w:proofErr w:type="spellStart"/>
      <w:r w:rsidRPr="009478B3">
        <w:rPr>
          <w:rFonts w:cs="David"/>
          <w:sz w:val="52"/>
          <w:szCs w:val="36"/>
        </w:rPr>
        <w:t>עוֹן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גִּלָּה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וְחָיְש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ינַן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ילְמָא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וְאֵינֶנו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עָשׂוּי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ECA310C" w14:textId="1A9FB78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3" w:name="_Toc12174768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23"/>
    </w:p>
    <w:p w14:paraId="6DC86E1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אֱלֹקִים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זְהָרִים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מִּמֵּ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עָשׂוּי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לוֹשָה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יְרֵא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אֱלֹקִים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זְהָר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גַּם כֵּן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לֵיכ</w:t>
      </w:r>
      <w:proofErr w:type="spellEnd"/>
      <w:r w:rsidRPr="009478B3">
        <w:rPr>
          <w:rFonts w:cs="David"/>
          <w:sz w:val="52"/>
          <w:szCs w:val="36"/>
        </w:rPr>
        <w:t>ָּא {</w:t>
      </w:r>
      <w:proofErr w:type="spellStart"/>
      <w:r w:rsidRPr="009478B3">
        <w:rPr>
          <w:rFonts w:cs="David"/>
          <w:sz w:val="52"/>
          <w:szCs w:val="36"/>
        </w:rPr>
        <w:t>ששוב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>} שְׁ</w:t>
      </w:r>
      <w:proofErr w:type="spellStart"/>
      <w:r w:rsidRPr="009478B3">
        <w:rPr>
          <w:rFonts w:cs="David"/>
          <w:sz w:val="52"/>
          <w:szCs w:val="36"/>
        </w:rPr>
        <w:t>לוֹשָה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מְפַרְסְמִים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וְאֶפְש</w:t>
      </w:r>
      <w:proofErr w:type="spellEnd"/>
      <w:r w:rsidRPr="009478B3">
        <w:rPr>
          <w:rFonts w:cs="David"/>
          <w:sz w:val="52"/>
          <w:szCs w:val="36"/>
        </w:rPr>
        <w:t>ָׁר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לוֹשָה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רוֹבָיו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אוֹהֲבָיו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גַּם כֵּן שַׁיָּךְ 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טַעְמָא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וִיגַל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קְרוֹבו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וְאוֹהֲבו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לֵיכ</w:t>
      </w:r>
      <w:proofErr w:type="spellEnd"/>
      <w:r w:rsidRPr="009478B3">
        <w:rPr>
          <w:rFonts w:cs="David"/>
          <w:sz w:val="52"/>
          <w:szCs w:val="36"/>
        </w:rPr>
        <w:t>ָּא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D34C5FE" w14:textId="0C4A944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4" w:name="_Toc12174768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24"/>
    </w:p>
    <w:p w14:paraId="2C9C868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דַוְקָא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>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חַבְרָא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דְּשַׁיָּ</w:t>
      </w:r>
      <w:proofErr w:type="spellStart"/>
      <w:r w:rsidRPr="009478B3">
        <w:rPr>
          <w:rFonts w:cs="David"/>
          <w:sz w:val="52"/>
          <w:szCs w:val="36"/>
        </w:rPr>
        <w:t>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מְצוּיוֹת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BE0C58E" w14:textId="0298CDD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5" w:name="_Toc12174768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25"/>
    </w:p>
    <w:p w14:paraId="49077F0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הִזְהִיר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לְגַלּוֹתו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>)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מִקְרֶה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הָאַזְהָרָה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וְגִלּוּהו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 xml:space="preserve">ִׁי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מִקְרֶה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FA0E9FD" w14:textId="0A707AC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6" w:name="_Toc121747690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26"/>
    </w:p>
    <w:p w14:paraId="1B3D5C7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הָאַזְהָרָה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שֶׁצִּוָּם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ֶּם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שֶׁל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ַּלֶּה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חַבְרָא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*.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דַוְקָא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>ּ שְׁ</w:t>
      </w:r>
      <w:proofErr w:type="spellStart"/>
      <w:r w:rsidRPr="009478B3">
        <w:rPr>
          <w:rFonts w:cs="David"/>
          <w:sz w:val="52"/>
          <w:szCs w:val="36"/>
        </w:rPr>
        <w:t>לֹשׁה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לַאֲפוּקֵי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C10F4A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דמתר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במקרה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אזהרה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תלתא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שלשה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דידן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אזהרתו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כוללת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שעשוי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להתגלות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לבסוף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עיון</w:t>
      </w:r>
      <w:proofErr w:type="spellEnd"/>
      <w:r w:rsidRPr="009478B3">
        <w:rPr>
          <w:rFonts w:cs="David"/>
          <w:sz w:val="52"/>
          <w:szCs w:val="36"/>
        </w:rPr>
        <w:t>.(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5185B58E" w14:textId="7BE7ECB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7" w:name="_Toc12174769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27"/>
    </w:p>
    <w:p w14:paraId="1192E61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שֶׁדִּבַּ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הָאֲמִירָה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לְהוֹסִיף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אְפִלּו</w:t>
      </w:r>
      <w:proofErr w:type="spellEnd"/>
      <w:r w:rsidRPr="009478B3">
        <w:rPr>
          <w:rFonts w:cs="David"/>
          <w:sz w:val="52"/>
          <w:szCs w:val="36"/>
        </w:rPr>
        <w:t>ּ תֵּ</w:t>
      </w:r>
      <w:proofErr w:type="spellStart"/>
      <w:r w:rsidRPr="009478B3">
        <w:rPr>
          <w:rFonts w:cs="David"/>
          <w:sz w:val="52"/>
          <w:szCs w:val="36"/>
        </w:rPr>
        <w:t>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לְהַטְעִים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ֶׂה שֶׁנִּשְׁ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יָפֶה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קַלְקֵל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 xml:space="preserve"> שֶׁמְּ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ֵּל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לְכֻל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גּוְנֵי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4B921AE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מְפֻרְסָם</w:t>
      </w:r>
      <w:proofErr w:type="spellEnd"/>
      <w:r w:rsidRPr="009478B3">
        <w:rPr>
          <w:rFonts w:cs="David"/>
          <w:sz w:val="52"/>
          <w:szCs w:val="36"/>
        </w:rPr>
        <w:t xml:space="preserve"> (כ)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בְּ</w:t>
      </w:r>
      <w:proofErr w:type="spellStart"/>
      <w:r w:rsidRPr="009478B3">
        <w:rPr>
          <w:rFonts w:cs="David"/>
          <w:sz w:val="52"/>
          <w:szCs w:val="36"/>
        </w:rPr>
        <w:t>נַעְרוּתו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מֵאָז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מִתְנַהֵג</w:t>
      </w:r>
      <w:proofErr w:type="spellEnd"/>
      <w:r w:rsidRPr="009478B3">
        <w:rPr>
          <w:rFonts w:cs="David"/>
          <w:sz w:val="52"/>
          <w:szCs w:val="36"/>
        </w:rPr>
        <w:t xml:space="preserve"> כַּשּׁ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פֻרְסָם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נוֹהֲגִים</w:t>
      </w:r>
      <w:proofErr w:type="spellEnd"/>
      <w:r w:rsidRPr="009478B3">
        <w:rPr>
          <w:rFonts w:cs="David"/>
          <w:sz w:val="52"/>
          <w:szCs w:val="36"/>
        </w:rPr>
        <w:t xml:space="preserve"> כַּשּׁ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אוֹחֵז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דַרְכֵיהֶם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וּלְבַזּוֹתו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 xml:space="preserve">ֶּל </w:t>
      </w:r>
      <w:proofErr w:type="spellStart"/>
      <w:r w:rsidRPr="009478B3">
        <w:rPr>
          <w:rFonts w:cs="David"/>
          <w:sz w:val="52"/>
          <w:szCs w:val="36"/>
        </w:rPr>
        <w:t>חֲבֵרָיו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כַּת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כִינָה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בְּשַׁ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מַאֲמָר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רי"ד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lastRenderedPageBreak/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שלושה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מְפֻרְסָם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כֹּל,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</w:t>
      </w:r>
      <w:proofErr w:type="spellEnd"/>
      <w:r w:rsidRPr="009478B3">
        <w:rPr>
          <w:rFonts w:cs="David"/>
          <w:sz w:val="52"/>
          <w:szCs w:val="36"/>
        </w:rPr>
        <w:t xml:space="preserve">ֶּת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יחֶזְקֵאל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 xml:space="preserve">: "בֶּן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ָּׂא בַּ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>ֹ' כָּל פְּשָׁ</w:t>
      </w:r>
      <w:proofErr w:type="spellStart"/>
      <w:r w:rsidRPr="009478B3">
        <w:rPr>
          <w:rFonts w:cs="David"/>
          <w:sz w:val="52"/>
          <w:szCs w:val="36"/>
        </w:rPr>
        <w:t>עָיו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כְרו</w:t>
      </w:r>
      <w:proofErr w:type="spellEnd"/>
      <w:r w:rsidRPr="009478B3">
        <w:rPr>
          <w:rFonts w:cs="David"/>
          <w:sz w:val="52"/>
          <w:szCs w:val="36"/>
        </w:rPr>
        <w:t xml:space="preserve">ּ"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ֵׂ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לְלַעַג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F201219" w14:textId="77032C0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8" w:name="_Toc12174769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28"/>
    </w:p>
    <w:p w14:paraId="4C6329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ֵּר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</w:t>
      </w:r>
      <w:proofErr w:type="spellEnd"/>
      <w:r w:rsidRPr="009478B3">
        <w:rPr>
          <w:rFonts w:cs="David"/>
          <w:sz w:val="52"/>
          <w:szCs w:val="36"/>
        </w:rPr>
        <w:t>ֵּעַ,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טֶבע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>ַ, שֶׁתֵּ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כְּשֶׁיִּשְׁ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>ֵּל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שִׁמְּ</w:t>
      </w:r>
      <w:proofErr w:type="spellStart"/>
      <w:r w:rsidRPr="009478B3">
        <w:rPr>
          <w:rFonts w:cs="David"/>
          <w:sz w:val="52"/>
          <w:szCs w:val="36"/>
        </w:rPr>
        <w:t>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יּוֹסִיף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רֶמֶז</w:t>
      </w:r>
      <w:proofErr w:type="spellEnd"/>
      <w:r w:rsidRPr="009478B3">
        <w:rPr>
          <w:rFonts w:cs="David"/>
          <w:sz w:val="52"/>
          <w:szCs w:val="36"/>
        </w:rPr>
        <w:t xml:space="preserve"> שֶׁל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אַ"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הֶאֱרַכְנו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תבְנו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שֵׁם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שֶׁכָּךְ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וְאַחֲרֵי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</w:t>
      </w:r>
      <w:proofErr w:type="spellEnd"/>
      <w:r w:rsidRPr="009478B3">
        <w:rPr>
          <w:rFonts w:cs="David"/>
          <w:sz w:val="52"/>
          <w:szCs w:val="36"/>
        </w:rPr>
        <w:t>ֶּה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 xml:space="preserve">ֵּלָּא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ֹ, שֶׁכִּ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בַּמְּצִּ</w:t>
      </w:r>
      <w:proofErr w:type="spellStart"/>
      <w:r w:rsidRPr="009478B3">
        <w:rPr>
          <w:rFonts w:cs="David"/>
          <w:sz w:val="52"/>
          <w:szCs w:val="36"/>
        </w:rPr>
        <w:t>יאוּת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טָרְפו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גַּם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עִיּוּן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הֲלָכָה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דֵעָה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שֶׁלְּ</w:t>
      </w:r>
      <w:proofErr w:type="spellStart"/>
      <w:r w:rsidRPr="009478B3">
        <w:rPr>
          <w:rFonts w:cs="David"/>
          <w:sz w:val="52"/>
          <w:szCs w:val="36"/>
        </w:rPr>
        <w:t>דַעַת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פּוֹסְק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לְקֻל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ַּׁ"ס {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יִרְחַק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ֶּה.</w:t>
      </w:r>
    </w:p>
    <w:p w14:paraId="13423DC5" w14:textId="422AE51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9" w:name="_Toc12174769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29"/>
      <w:proofErr w:type="spellEnd"/>
    </w:p>
    <w:p w14:paraId="6F486E5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ִּה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>, כְּשֶׁ</w:t>
      </w:r>
      <w:proofErr w:type="spellStart"/>
      <w:r w:rsidRPr="009478B3">
        <w:rPr>
          <w:rFonts w:cs="David"/>
          <w:sz w:val="52"/>
          <w:szCs w:val="36"/>
        </w:rPr>
        <w:t>יּוֹש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בְעָה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דְבַר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הַנְהָגַת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הָעֲרָכוֹת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וְנְחְלְקו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דֵעוֹת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וְעָמְדו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וְהָלְכו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תַר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רֻב</w:t>
      </w:r>
      <w:proofErr w:type="spellEnd"/>
      <w:r w:rsidRPr="009478B3">
        <w:rPr>
          <w:rFonts w:cs="David"/>
          <w:sz w:val="52"/>
          <w:szCs w:val="36"/>
        </w:rPr>
        <w:t>ָּא {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הרוב</w:t>
      </w:r>
      <w:proofErr w:type="spellEnd"/>
      <w:r w:rsidRPr="009478B3">
        <w:rPr>
          <w:rFonts w:cs="David"/>
          <w:sz w:val="52"/>
          <w:szCs w:val="36"/>
        </w:rPr>
        <w:t>}, כְּשֶׁיֵּצְּ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מֵחֲדַר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הָל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>) צְּ</w:t>
      </w:r>
      <w:proofErr w:type="spellStart"/>
      <w:r w:rsidRPr="009478B3">
        <w:rPr>
          <w:rFonts w:cs="David"/>
          <w:sz w:val="52"/>
          <w:szCs w:val="36"/>
        </w:rPr>
        <w:t>רִיכִין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וְאֶחָד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חֲבֵרָיו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וְהִכְרִיחוּהו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>ְ בָּ</w:t>
      </w:r>
      <w:proofErr w:type="spellStart"/>
      <w:r w:rsidRPr="009478B3">
        <w:rPr>
          <w:rFonts w:cs="David"/>
          <w:sz w:val="52"/>
          <w:szCs w:val="36"/>
        </w:rPr>
        <w:t>תַר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</w:t>
      </w:r>
      <w:proofErr w:type="spellEnd"/>
      <w:r w:rsidRPr="009478B3">
        <w:rPr>
          <w:rFonts w:cs="David"/>
          <w:sz w:val="52"/>
          <w:szCs w:val="36"/>
        </w:rPr>
        <w:t xml:space="preserve">ָּם.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וא"צ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הֻסְכ</w:t>
      </w:r>
      <w:proofErr w:type="spellEnd"/>
      <w:r w:rsidRPr="009478B3">
        <w:rPr>
          <w:rFonts w:cs="David"/>
          <w:sz w:val="52"/>
          <w:szCs w:val="36"/>
        </w:rPr>
        <w:t>ַּם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ָּה, כְּשֶׁיֵּצְּ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מֵחֲדַר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הָל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הַנּוֹכְחִי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סְתָמָא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מִקְרֶה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שֶׁיֵּ</w:t>
      </w:r>
      <w:proofErr w:type="spellStart"/>
      <w:r w:rsidRPr="009478B3">
        <w:rPr>
          <w:rFonts w:cs="David"/>
          <w:sz w:val="52"/>
          <w:szCs w:val="36"/>
        </w:rPr>
        <w:t>רָאֶה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>, שֶׁדַּ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נוֹטָה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ִּשְׁ</w:t>
      </w:r>
      <w:proofErr w:type="spellStart"/>
      <w:r w:rsidRPr="009478B3">
        <w:rPr>
          <w:rFonts w:cs="David"/>
          <w:sz w:val="52"/>
          <w:szCs w:val="36"/>
        </w:rPr>
        <w:t>אָרִים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וּלְפִי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>)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ָּד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טַנ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עָמְדו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וְהָלְכו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תַר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רֻב</w:t>
      </w:r>
      <w:proofErr w:type="spellEnd"/>
      <w:r w:rsidRPr="009478B3">
        <w:rPr>
          <w:rFonts w:cs="David"/>
          <w:sz w:val="52"/>
          <w:szCs w:val="36"/>
        </w:rPr>
        <w:t xml:space="preserve">ָּא,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ַּה {</w:t>
      </w:r>
      <w:proofErr w:type="spellStart"/>
      <w:r w:rsidRPr="009478B3">
        <w:rPr>
          <w:rFonts w:cs="David"/>
          <w:sz w:val="52"/>
          <w:szCs w:val="36"/>
        </w:rPr>
        <w:t>הבדל</w:t>
      </w:r>
      <w:proofErr w:type="spellEnd"/>
      <w:r w:rsidRPr="009478B3">
        <w:rPr>
          <w:rFonts w:cs="David"/>
          <w:sz w:val="52"/>
          <w:szCs w:val="36"/>
        </w:rPr>
        <w:t>}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חֵרוּפִין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סָק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לְהַט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חְבֵרו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וּלְסַל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8BD7C75" w14:textId="63B6A5D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0" w:name="_Toc12174769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30"/>
      <w:proofErr w:type="spellEnd"/>
    </w:p>
    <w:p w14:paraId="285C7CB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רָאִיתִי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לִכְת</w:t>
      </w:r>
      <w:proofErr w:type="spellEnd"/>
      <w:r w:rsidRPr="009478B3">
        <w:rPr>
          <w:rFonts w:cs="David"/>
          <w:sz w:val="52"/>
          <w:szCs w:val="36"/>
        </w:rPr>
        <w:t>ֹּב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רָאִיתִי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מֻרְג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כְּשֶׁ</w:t>
      </w:r>
      <w:proofErr w:type="spellStart"/>
      <w:r w:rsidRPr="009478B3">
        <w:rPr>
          <w:rFonts w:cs="David"/>
          <w:sz w:val="52"/>
          <w:szCs w:val="36"/>
        </w:rPr>
        <w:t>דּוֹרֵש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לְהַלְעִיג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וְלוֹמַר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דְרָשׁוֹתָיו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לִּשְׁ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וּבַעֲוֹנוֹתֵינו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רָאִינו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רוּצ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צַעַר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וּבִיּוּש</w:t>
      </w:r>
      <w:proofErr w:type="spellEnd"/>
      <w:r w:rsidRPr="009478B3">
        <w:rPr>
          <w:rFonts w:cs="David"/>
          <w:sz w:val="52"/>
          <w:szCs w:val="36"/>
        </w:rPr>
        <w:t xml:space="preserve">ׁ גַּם כֵּן, כִּי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יְהִי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לְעִיג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וּמִתְלוֹצ</w:t>
      </w:r>
      <w:proofErr w:type="spellEnd"/>
      <w:r w:rsidRPr="009478B3">
        <w:rPr>
          <w:rFonts w:cs="David"/>
          <w:sz w:val="52"/>
          <w:szCs w:val="36"/>
        </w:rPr>
        <w:t xml:space="preserve">ֵּץ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לֵיצ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בֵּ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וּלְהַעֲרִיך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>, שֶׁיֹּ</w:t>
      </w:r>
      <w:proofErr w:type="spellStart"/>
      <w:r w:rsidRPr="009478B3">
        <w:rPr>
          <w:rFonts w:cs="David"/>
          <w:sz w:val="52"/>
          <w:szCs w:val="36"/>
        </w:rPr>
        <w:t>אמַר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אֳפָנִים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ְׁמָּ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וּבְעֵצ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קַי</w:t>
      </w:r>
      <w:proofErr w:type="spellEnd"/>
      <w:r w:rsidRPr="009478B3">
        <w:rPr>
          <w:rFonts w:cs="David"/>
          <w:sz w:val="52"/>
          <w:szCs w:val="36"/>
        </w:rPr>
        <w:t>ֵּם גַּם כֵּן "</w:t>
      </w:r>
      <w:proofErr w:type="spellStart"/>
      <w:r w:rsidRPr="009478B3">
        <w:rPr>
          <w:rFonts w:cs="David"/>
          <w:sz w:val="52"/>
          <w:szCs w:val="36"/>
        </w:rPr>
        <w:t>וְאָהַבְת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לְרֵעֲך</w:t>
      </w:r>
      <w:proofErr w:type="spellEnd"/>
      <w:r w:rsidRPr="009478B3">
        <w:rPr>
          <w:rFonts w:cs="David"/>
          <w:sz w:val="52"/>
          <w:szCs w:val="36"/>
        </w:rPr>
        <w:t>ָ כָּ</w:t>
      </w:r>
      <w:proofErr w:type="spellStart"/>
      <w:r w:rsidRPr="009478B3">
        <w:rPr>
          <w:rFonts w:cs="David"/>
          <w:sz w:val="52"/>
          <w:szCs w:val="36"/>
        </w:rPr>
        <w:t>מוֹך</w:t>
      </w:r>
      <w:proofErr w:type="spellEnd"/>
      <w:r w:rsidRPr="009478B3">
        <w:rPr>
          <w:rFonts w:cs="David"/>
          <w:sz w:val="52"/>
          <w:szCs w:val="36"/>
        </w:rPr>
        <w:t xml:space="preserve">ָ",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לַעֲשׂוֹתו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לְלַעַג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מְהַנ</w:t>
      </w:r>
      <w:proofErr w:type="spellEnd"/>
      <w:r w:rsidRPr="009478B3">
        <w:rPr>
          <w:rFonts w:cs="David"/>
          <w:sz w:val="52"/>
          <w:szCs w:val="36"/>
        </w:rPr>
        <w:t>ִּי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*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F29DEC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להטעים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בהתולו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שהמלעיגין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כשפותחין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מהדרשן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שהדרשן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מתעתע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בהתולים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וליצנות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מבעיתים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שומעיהן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שמוציאין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ואומרים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דחקהו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הכרח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נוסע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דלמא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בשעה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ישמעו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ויראת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שרצונו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יספיקו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שמחיבין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תופשי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יכלתנו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ובמחשבה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לצדיק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י':): </w:t>
      </w:r>
      <w:proofErr w:type="spellStart"/>
      <w:r w:rsidRPr="009478B3">
        <w:rPr>
          <w:rFonts w:cs="David"/>
          <w:sz w:val="52"/>
          <w:szCs w:val="36"/>
        </w:rPr>
        <w:t>האומר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סלע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לצדקה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שיחיה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מציעא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פ"ב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במלוה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למשכון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קעביד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שהלוה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שלהנאתו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דהלכה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עקיבא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מחברו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שיתהוה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בעניננו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יספיקו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יתחרט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למפרע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הוכחה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בתוספות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פסחים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ח':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המתחיל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שיזכה</w:t>
      </w:r>
      <w:proofErr w:type="spellEnd"/>
      <w:proofErr w:type="gramStart"/>
      <w:r w:rsidRPr="009478B3">
        <w:rPr>
          <w:rFonts w:cs="David"/>
          <w:sz w:val="52"/>
          <w:szCs w:val="36"/>
        </w:rPr>
        <w:t>"),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נצטוינו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דכתיב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בצדק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").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הלעג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כששומעין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והוכחה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ההתרשלות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רצונם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יאהב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רואין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בהמוכיח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בקדושין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יוחסין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במומו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פוסל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שרצונם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ותשוקתם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חדש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בפסוקים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לחקירה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למשלים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תשוקתו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השלמים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ביראת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ובמצותיו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ומטבע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הלצים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בתכלית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השנאה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שיודעין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מסכימין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ופעלותיהן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המגנות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כששומעין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וכונתם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ומועילים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מזרז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ליראת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ושמירת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הדרשנים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?; 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מרוצתו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איננו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לתפסו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ולהתלוצץ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מהרב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בדמיונו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רעיונותיו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לעתיד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רעיונותיו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שכתוב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ותרגם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בתרגום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ואבוי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הליכתו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באבות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ה): </w:t>
      </w:r>
      <w:proofErr w:type="spellStart"/>
      <w:r w:rsidRPr="009478B3">
        <w:rPr>
          <w:rFonts w:cs="David"/>
          <w:sz w:val="52"/>
          <w:szCs w:val="36"/>
        </w:rPr>
        <w:t>ארבע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בהולכי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המדרש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בידו</w:t>
      </w:r>
      <w:proofErr w:type="spellEnd"/>
      <w:r w:rsidRPr="009478B3">
        <w:rPr>
          <w:rFonts w:cs="David"/>
          <w:sz w:val="52"/>
          <w:szCs w:val="36"/>
        </w:rPr>
        <w:t xml:space="preserve">; </w:t>
      </w:r>
      <w:proofErr w:type="spellStart"/>
      <w:r w:rsidRPr="009478B3">
        <w:rPr>
          <w:rFonts w:cs="David"/>
          <w:sz w:val="52"/>
          <w:szCs w:val="36"/>
        </w:rPr>
        <w:t>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והכא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מהפך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צותה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בעמך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להורות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בשל"ה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המקדים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מקדימין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המות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רגליו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בהליכתו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תראהו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וענית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בסוטה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קים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א"אמן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דאגדתא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יסכימו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לבזות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ויתחבר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בליצנות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והתולים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מהדרשה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בנסח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ליצנות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בנסח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לברכות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הש"ץ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האסורין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והשומעין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תדקדק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המבארין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בפתיחה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השלש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לצים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מעבודת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משפיל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כשיצום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והמצות</w:t>
      </w:r>
      <w:proofErr w:type="spellEnd"/>
      <w:r w:rsidRPr="009478B3">
        <w:rPr>
          <w:rFonts w:cs="David"/>
          <w:sz w:val="52"/>
          <w:szCs w:val="36"/>
        </w:rPr>
        <w:t xml:space="preserve">. ה' </w:t>
      </w:r>
      <w:proofErr w:type="spellStart"/>
      <w:r w:rsidRPr="009478B3">
        <w:rPr>
          <w:rFonts w:cs="David"/>
          <w:sz w:val="52"/>
          <w:szCs w:val="36"/>
        </w:rPr>
        <w:t>ישמרנו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ומחבריו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השומעין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ושותקין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המתלוצץ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ושותק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נענש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ח',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היסורין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חכם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045592FB" w14:textId="0C95C52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1" w:name="_Toc12174769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י״ג</w:t>
      </w:r>
      <w:bookmarkEnd w:id="31"/>
      <w:proofErr w:type="spellEnd"/>
    </w:p>
    <w:p w14:paraId="61F44A5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גִּלָּה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עִסְקו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וּמִסְחָרו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בִּ</w:t>
      </w:r>
      <w:proofErr w:type="spellStart"/>
      <w:r w:rsidRPr="009478B3">
        <w:rPr>
          <w:rFonts w:cs="David"/>
          <w:sz w:val="52"/>
          <w:szCs w:val="36"/>
        </w:rPr>
        <w:t>סְתָמָא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פֶּן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ֵּקּ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צַעַר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שֶׁגִּלָּה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רָאִינו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 xml:space="preserve">ֵׁשׁ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ַּלֶּה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, כָּל כַּמָּה שֶׁלֹּא גִּלָּה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מַקְפ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3D43342" w14:textId="2CA5AE1F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32" w:name="_Toc121747696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ג</w:t>
      </w:r>
      <w:bookmarkEnd w:id="32"/>
    </w:p>
    <w:p w14:paraId="2EBF5467" w14:textId="6B72A88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3" w:name="_Toc121747697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33"/>
      <w:proofErr w:type="spellEnd"/>
    </w:p>
    <w:p w14:paraId="7D15BCC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אְפִלּו</w:t>
      </w:r>
      <w:proofErr w:type="spellEnd"/>
      <w:r w:rsidRPr="009478B3">
        <w:rPr>
          <w:rFonts w:cs="David"/>
          <w:sz w:val="52"/>
          <w:szCs w:val="36"/>
        </w:rPr>
        <w:t>ּ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>ְ שְׂ</w:t>
      </w:r>
      <w:proofErr w:type="spellStart"/>
      <w:r w:rsidRPr="009478B3">
        <w:rPr>
          <w:rFonts w:cs="David"/>
          <w:sz w:val="52"/>
          <w:szCs w:val="36"/>
        </w:rPr>
        <w:t>חוֹק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ח'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5F7CB1A" w14:textId="5026FE9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4" w:name="_Toc12174769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34"/>
    </w:p>
    <w:p w14:paraId="4E376FE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כַּמָּה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אְסַרְתּו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מִּבָּ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סֵתֶר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וּמַקְפ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ַּלֶּה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גַּם כֵּן 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דִכְתִיב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אָרוּר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סָתֶר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(א)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גַּם כֵּן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lastRenderedPageBreak/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ֶּׁלֹּא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בְפָנָיו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הָעַזּוּת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וְהַחֻצְפ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הֶאֱרַכְנו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 xml:space="preserve">ָּׂא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3FCCA106" w14:textId="667CED5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5" w:name="_Toc12174769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35"/>
    </w:p>
    <w:p w14:paraId="284A2E2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ַ"ל, בְּ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מוֹנֵע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מִלּוֹמַר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וְדִב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 xml:space="preserve">ְׁתַּמַּע </w:t>
      </w:r>
      <w:proofErr w:type="spellStart"/>
      <w:r w:rsidRPr="009478B3">
        <w:rPr>
          <w:rFonts w:cs="David"/>
          <w:sz w:val="52"/>
          <w:szCs w:val="36"/>
        </w:rPr>
        <w:t>לִתְרֵי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{</w:t>
      </w:r>
      <w:proofErr w:type="spellStart"/>
      <w:r w:rsidRPr="009478B3">
        <w:rPr>
          <w:rFonts w:cs="David"/>
          <w:sz w:val="52"/>
          <w:szCs w:val="36"/>
        </w:rPr>
        <w:t>שמשתמע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אופנים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>ַ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רְצוֹן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הָאֲמִירָה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מוֹצִיאו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קוֹלו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וּבִתְנוּעוֹתָיו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מִנְכ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 xml:space="preserve">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בֵאוּר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שֶׁיֵּשׁ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ֵּם,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חְז"ל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אָפְנִי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נוּעוֹתָיו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מִתְב</w:t>
      </w:r>
      <w:proofErr w:type="spellEnd"/>
      <w:r w:rsidRPr="009478B3">
        <w:rPr>
          <w:rFonts w:cs="David"/>
          <w:sz w:val="52"/>
          <w:szCs w:val="36"/>
        </w:rPr>
        <w:t xml:space="preserve">ַּיֵּשׁ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מִנְכ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נוּעוֹתָיו</w:t>
      </w:r>
      <w:proofErr w:type="spellEnd"/>
      <w:r w:rsidRPr="009478B3">
        <w:rPr>
          <w:rFonts w:cs="David"/>
          <w:sz w:val="52"/>
          <w:szCs w:val="36"/>
        </w:rPr>
        <w:t xml:space="preserve">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מִתְב</w:t>
      </w:r>
      <w:proofErr w:type="spellEnd"/>
      <w:r w:rsidRPr="009478B3">
        <w:rPr>
          <w:rFonts w:cs="David"/>
          <w:sz w:val="52"/>
          <w:szCs w:val="36"/>
        </w:rPr>
        <w:t xml:space="preserve">ַּיֵּשׁ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שֶׁכָּל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נְפָרְשׁו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0DA9418" w14:textId="032DB4D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6" w:name="_Toc12174770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36"/>
    </w:p>
    <w:p w14:paraId="1C70407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וּרְאֵה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(ב)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מִתּוֹך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נִתְכ</w:t>
      </w:r>
      <w:proofErr w:type="spellEnd"/>
      <w:r w:rsidRPr="009478B3">
        <w:rPr>
          <w:rFonts w:cs="David"/>
          <w:sz w:val="52"/>
          <w:szCs w:val="36"/>
        </w:rPr>
        <w:t>ַּוֵּן בְּ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אֲמָרו</w:t>
      </w:r>
      <w:proofErr w:type="spellEnd"/>
      <w:r w:rsidRPr="009478B3">
        <w:rPr>
          <w:rFonts w:cs="David"/>
          <w:sz w:val="52"/>
          <w:szCs w:val="36"/>
        </w:rPr>
        <w:t>ֹ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>ְ שְׂ</w:t>
      </w:r>
      <w:proofErr w:type="spellStart"/>
      <w:r w:rsidRPr="009478B3">
        <w:rPr>
          <w:rFonts w:cs="David"/>
          <w:sz w:val="52"/>
          <w:szCs w:val="36"/>
        </w:rPr>
        <w:t>חוֹק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קַלּוּת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רֹאש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9654C8D" w14:textId="009A0EA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7" w:name="_Toc12174770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37"/>
    </w:p>
    <w:p w14:paraId="5E368FB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(ג) </w:t>
      </w:r>
      <w:proofErr w:type="spellStart"/>
      <w:r w:rsidRPr="009478B3">
        <w:rPr>
          <w:rFonts w:cs="David"/>
          <w:sz w:val="52"/>
          <w:szCs w:val="36"/>
        </w:rPr>
        <w:t>מְבָאֵר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וּמִתּוֹך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כִּוֵּן </w:t>
      </w:r>
      <w:proofErr w:type="spellStart"/>
      <w:r w:rsidRPr="009478B3">
        <w:rPr>
          <w:rFonts w:cs="David"/>
          <w:sz w:val="52"/>
          <w:szCs w:val="36"/>
        </w:rPr>
        <w:t>המְסַפ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הז</w:t>
      </w:r>
      <w:proofErr w:type="spellEnd"/>
      <w:r w:rsidRPr="009478B3">
        <w:rPr>
          <w:rFonts w:cs="David"/>
          <w:sz w:val="52"/>
          <w:szCs w:val="36"/>
        </w:rPr>
        <w:t>ֶּה,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lastRenderedPageBreak/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נִסְב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אוּתו</w:t>
      </w:r>
      <w:proofErr w:type="spellEnd"/>
      <w:r w:rsidRPr="009478B3">
        <w:rPr>
          <w:rFonts w:cs="David"/>
          <w:sz w:val="52"/>
          <w:szCs w:val="36"/>
        </w:rPr>
        <w:t xml:space="preserve">ֹ, גַּם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 בְּשֵׁם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בְּצִּ</w:t>
      </w:r>
      <w:proofErr w:type="spellStart"/>
      <w:r w:rsidRPr="009478B3">
        <w:rPr>
          <w:rFonts w:cs="David"/>
          <w:sz w:val="52"/>
          <w:szCs w:val="36"/>
        </w:rPr>
        <w:t>נְעָא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E345F28" w14:textId="6D4570F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8" w:name="_Toc12174770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38"/>
    </w:p>
    <w:p w14:paraId="6A336F2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אֳפָנִים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בַעֲלֵי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(ה) תֻּמָּן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יוֹדְעִין</w:t>
      </w:r>
      <w:proofErr w:type="spellEnd"/>
      <w:r w:rsidRPr="009478B3">
        <w:rPr>
          <w:rFonts w:cs="David"/>
          <w:sz w:val="52"/>
          <w:szCs w:val="36"/>
        </w:rPr>
        <w:t xml:space="preserve">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שֶׁדִּבְּ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שֶׁל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23BFB1E" w14:textId="36F6C60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39" w:name="_Toc12174770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39"/>
    </w:p>
    <w:p w14:paraId="621D807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(ו)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קִב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מִּכְּ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וְצָרִיך</w:t>
      </w:r>
      <w:proofErr w:type="spellEnd"/>
      <w:r w:rsidRPr="009478B3">
        <w:rPr>
          <w:rFonts w:cs="David"/>
          <w:sz w:val="52"/>
          <w:szCs w:val="36"/>
        </w:rPr>
        <w:t>ְ כַּפָּ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(ז)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דִבּוּרו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20D65BE1" w14:textId="4BE9208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0" w:name="_Toc12174770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40"/>
    </w:p>
    <w:p w14:paraId="5A8F89D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וְעִק</w:t>
      </w:r>
      <w:proofErr w:type="spellEnd"/>
      <w:r w:rsidRPr="009478B3">
        <w:rPr>
          <w:rFonts w:cs="David"/>
          <w:sz w:val="52"/>
          <w:szCs w:val="36"/>
        </w:rPr>
        <w:t>ָּר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(ח)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, שֶׁדִּבֵּר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ְׁפֹּט דְּ</w:t>
      </w:r>
      <w:proofErr w:type="spellStart"/>
      <w:r w:rsidRPr="009478B3">
        <w:rPr>
          <w:rFonts w:cs="David"/>
          <w:sz w:val="52"/>
          <w:szCs w:val="36"/>
        </w:rPr>
        <w:t>בָרו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וּמַעֲש</w:t>
      </w:r>
      <w:proofErr w:type="spellEnd"/>
      <w:r w:rsidRPr="009478B3">
        <w:rPr>
          <w:rFonts w:cs="David"/>
          <w:sz w:val="52"/>
          <w:szCs w:val="36"/>
        </w:rPr>
        <w:t>ֵׂ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הַטּוֹב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נִתְחַי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 xml:space="preserve">ֶּל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ינוֹנִים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הֲרו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ָּשְׁ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הַסָפֵק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שָקוּל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לְהַטּוֹת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הַסָפֵק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וּלְהכְרִיעו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יְדִינֵהו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(ט)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מַאֲמָרו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>ְ: "בְּצֶּ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ָ".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, (י)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יַכְרִיעֵהו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וּבְמָקוֹם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לְדוּנו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דָּן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הָלַך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וְגִנ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"בְּצֶּ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FA9269F" w14:textId="65D1E5C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1" w:name="_Toc121747705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41"/>
    </w:p>
    <w:p w14:paraId="273B903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ַּף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מַכְרִיע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לֵיכ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אִסוּרָא</w:t>
      </w:r>
      <w:proofErr w:type="spellEnd"/>
      <w:r w:rsidRPr="009478B3">
        <w:rPr>
          <w:rFonts w:cs="David"/>
          <w:sz w:val="52"/>
          <w:szCs w:val="36"/>
        </w:rPr>
        <w:t xml:space="preserve"> כָּל כָּךְ,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יַכְרִיעֵהו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שֶׁיֻּ</w:t>
      </w:r>
      <w:proofErr w:type="spellStart"/>
      <w:r w:rsidRPr="009478B3">
        <w:rPr>
          <w:rFonts w:cs="David"/>
          <w:sz w:val="52"/>
          <w:szCs w:val="36"/>
        </w:rPr>
        <w:t>סְכ</w:t>
      </w:r>
      <w:proofErr w:type="spellEnd"/>
      <w:r w:rsidRPr="009478B3">
        <w:rPr>
          <w:rFonts w:cs="David"/>
          <w:sz w:val="52"/>
          <w:szCs w:val="36"/>
        </w:rPr>
        <w:t>ַּם בְּ</w:t>
      </w:r>
      <w:proofErr w:type="spellStart"/>
      <w:r w:rsidRPr="009478B3">
        <w:rPr>
          <w:rFonts w:cs="David"/>
          <w:sz w:val="52"/>
          <w:szCs w:val="36"/>
        </w:rPr>
        <w:t>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שֶׁלֹּא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וּלְבַזּוֹתו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שֶׁיַּשְׁ</w:t>
      </w:r>
      <w:proofErr w:type="spellStart"/>
      <w:r w:rsidRPr="009478B3">
        <w:rPr>
          <w:rFonts w:cs="David"/>
          <w:sz w:val="52"/>
          <w:szCs w:val="36"/>
        </w:rPr>
        <w:t>לִימו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וְה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וּבִכְלָל</w:t>
      </w:r>
      <w:proofErr w:type="spellEnd"/>
      <w:r w:rsidRPr="009478B3">
        <w:rPr>
          <w:rFonts w:cs="David"/>
          <w:sz w:val="52"/>
          <w:szCs w:val="36"/>
        </w:rPr>
        <w:t xml:space="preserve"> י'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כְלָלִים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3318110E" w14:textId="7162DBED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42" w:name="_Toc121747706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ד</w:t>
      </w:r>
      <w:bookmarkEnd w:id="42"/>
    </w:p>
    <w:p w14:paraId="3D530AB9" w14:textId="47FE55A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3" w:name="_Toc121747707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43"/>
      <w:proofErr w:type="spellEnd"/>
    </w:p>
    <w:p w14:paraId="35CF1D5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וְתִקּוּן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5A687E5" w14:textId="266C509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4" w:name="_Toc12174770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44"/>
    </w:p>
    <w:p w14:paraId="40B859D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 xml:space="preserve">ַּזֶּה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>}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שֶׁל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לִזְכ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וּקְרוֹבָיו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לִזְכ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>ּ (ב)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(ג)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מִתְנַהֵג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כַּשּׁ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רוֹב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(ד)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>, (דְּ</w:t>
      </w:r>
      <w:proofErr w:type="spellStart"/>
      <w:r w:rsidRPr="009478B3">
        <w:rPr>
          <w:rFonts w:cs="David"/>
          <w:sz w:val="52"/>
          <w:szCs w:val="36"/>
        </w:rPr>
        <w:t>בִדְבָרִים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</w:t>
      </w:r>
      <w:proofErr w:type="gramStart"/>
      <w:r w:rsidRPr="009478B3">
        <w:rPr>
          <w:rFonts w:cs="David"/>
          <w:sz w:val="52"/>
          <w:szCs w:val="36"/>
        </w:rPr>
        <w:t>'),</w:t>
      </w:r>
      <w:proofErr w:type="gram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 *.</w:t>
      </w:r>
    </w:p>
    <w:p w14:paraId="7B5BA4C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בסעיף</w:t>
      </w:r>
      <w:proofErr w:type="spellEnd"/>
      <w:r w:rsidRPr="009478B3">
        <w:rPr>
          <w:rFonts w:cs="David"/>
          <w:sz w:val="52"/>
          <w:szCs w:val="36"/>
        </w:rPr>
        <w:t xml:space="preserve"> ג',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שסבת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אפיקורסות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נצטוינו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שאיננו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ופרטי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ח'.</w:t>
      </w:r>
    </w:p>
    <w:p w14:paraId="05CC98E5" w14:textId="67F8689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5" w:name="_Toc12174770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45"/>
    </w:p>
    <w:p w14:paraId="15124AC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הַמְפֻרְסָם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ַּזֶּה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</w:t>
      </w:r>
      <w:proofErr w:type="spellEnd"/>
      <w:r w:rsidRPr="009478B3">
        <w:rPr>
          <w:rFonts w:cs="David"/>
          <w:sz w:val="52"/>
          <w:szCs w:val="36"/>
        </w:rPr>
        <w:t xml:space="preserve">ֵּעַ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(ה)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נִזְהָרִין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מֵהֲמוֹנֵי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כָּל כָּךְ,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(ו)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לִלְמֹד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וּכְעֵין</w:t>
      </w:r>
      <w:proofErr w:type="spellEnd"/>
      <w:r w:rsidRPr="009478B3">
        <w:rPr>
          <w:rFonts w:cs="David"/>
          <w:sz w:val="52"/>
          <w:szCs w:val="36"/>
        </w:rPr>
        <w:t xml:space="preserve">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עַנְפֵי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וֹת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מְכַב</w:t>
      </w:r>
      <w:proofErr w:type="spellEnd"/>
      <w:r w:rsidRPr="009478B3">
        <w:rPr>
          <w:rFonts w:cs="David"/>
          <w:sz w:val="52"/>
          <w:szCs w:val="36"/>
        </w:rPr>
        <w:t>ֵּד שַׁבָּת כָּ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>,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נִכְלָל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זָכוֹר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חֲרֵדִים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ּ, (ז)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</w:t>
      </w:r>
      <w:proofErr w:type="spellEnd"/>
      <w:r w:rsidRPr="009478B3">
        <w:rPr>
          <w:rFonts w:cs="David"/>
          <w:sz w:val="52"/>
          <w:szCs w:val="36"/>
        </w:rPr>
        <w:t>ֶּת, שֶׁ</w:t>
      </w:r>
      <w:proofErr w:type="spellStart"/>
      <w:r w:rsidRPr="009478B3">
        <w:rPr>
          <w:rFonts w:cs="David"/>
          <w:sz w:val="52"/>
          <w:szCs w:val="36"/>
        </w:rPr>
        <w:t>רָאָהו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(ח)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9CAA57A" w14:textId="2DCDFB1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6" w:name="_Toc12174771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46"/>
    </w:p>
    <w:p w14:paraId="6E3B319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יִתְחַל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אֲחָדִים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אֲבָאֵר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(ט)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שֶׁדַּ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וְנִכְש</w:t>
      </w:r>
      <w:proofErr w:type="spellEnd"/>
      <w:r w:rsidRPr="009478B3">
        <w:rPr>
          <w:rFonts w:cs="David"/>
          <w:sz w:val="52"/>
          <w:szCs w:val="36"/>
        </w:rPr>
        <w:t>ָׁל בְּ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, (י)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לִתְלוֹת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שֶׁלֹּא בְּמִּ</w:t>
      </w:r>
      <w:proofErr w:type="spellStart"/>
      <w:r w:rsidRPr="009478B3">
        <w:rPr>
          <w:rFonts w:cs="David"/>
          <w:sz w:val="52"/>
          <w:szCs w:val="36"/>
        </w:rPr>
        <w:t>תְכ</w:t>
      </w:r>
      <w:proofErr w:type="spellEnd"/>
      <w:r w:rsidRPr="009478B3">
        <w:rPr>
          <w:rFonts w:cs="David"/>
          <w:sz w:val="52"/>
          <w:szCs w:val="36"/>
        </w:rPr>
        <w:t>ַּוֵּן,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שֶׁלֹּא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סָבוּר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חֻמְרָא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וּמִד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ְּשֵׁ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נִזְהָרִין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אֲזַי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רָאוּהו</w:t>
      </w:r>
      <w:proofErr w:type="spellEnd"/>
      <w:r w:rsidRPr="009478B3">
        <w:rPr>
          <w:rFonts w:cs="David"/>
          <w:sz w:val="52"/>
          <w:szCs w:val="36"/>
        </w:rPr>
        <w:t>ּ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לִתְלוֹת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גַּם כֵּן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 xml:space="preserve">ַּזֶּה, </w:t>
      </w:r>
      <w:proofErr w:type="spellStart"/>
      <w:r w:rsidRPr="009478B3">
        <w:rPr>
          <w:rFonts w:cs="David"/>
          <w:sz w:val="52"/>
          <w:szCs w:val="36"/>
        </w:rPr>
        <w:t>וְאָסוּר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לְדוּנו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שֶׁל "בְּצֶּ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ָ"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FE9E922" w14:textId="09110AE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7" w:name="_Toc12174771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47"/>
    </w:p>
    <w:p w14:paraId="7BA1AC9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יֵרָאֶה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עֶצ</w:t>
      </w:r>
      <w:proofErr w:type="spellEnd"/>
      <w:r w:rsidRPr="009478B3">
        <w:rPr>
          <w:rFonts w:cs="David"/>
          <w:sz w:val="52"/>
          <w:szCs w:val="36"/>
        </w:rPr>
        <w:t xml:space="preserve">ֶּם </w:t>
      </w:r>
      <w:proofErr w:type="spellStart"/>
      <w:r w:rsidRPr="009478B3">
        <w:rPr>
          <w:rFonts w:cs="David"/>
          <w:sz w:val="52"/>
          <w:szCs w:val="36"/>
        </w:rPr>
        <w:t>אִסוּרו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בִיאַת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עֲרָיוֹת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וַאְכִילַת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 שֶׁנִּ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 xml:space="preserve">ַּשֵּׁט </w:t>
      </w:r>
      <w:proofErr w:type="spellStart"/>
      <w:r w:rsidRPr="009478B3">
        <w:rPr>
          <w:rFonts w:cs="David"/>
          <w:sz w:val="52"/>
          <w:szCs w:val="36"/>
        </w:rPr>
        <w:t>יְדִיעַת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שֶׁדַּ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ְׁתַּמֵּר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הָרֹב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מֵהַחֵטְא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רָאוּהו</w:t>
      </w:r>
      <w:proofErr w:type="spellEnd"/>
      <w:r w:rsidRPr="009478B3">
        <w:rPr>
          <w:rFonts w:cs="David"/>
          <w:sz w:val="52"/>
          <w:szCs w:val="36"/>
        </w:rPr>
        <w:t>ּ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 xml:space="preserve">ַׁל,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סֵתֶר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חֶטְאו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שְׁלֹּא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אָשׁוֹם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אָש</w:t>
      </w:r>
      <w:proofErr w:type="spellEnd"/>
      <w:r w:rsidRPr="009478B3">
        <w:rPr>
          <w:rFonts w:cs="David"/>
          <w:sz w:val="52"/>
          <w:szCs w:val="36"/>
        </w:rPr>
        <w:t xml:space="preserve">ַׁם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שָׁב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וִיגוֹנָיו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רַעֲיוֹנָיו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נְשׂוּא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ה', כִּי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מְרִירוּת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 xml:space="preserve">ֵּב,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הֶהָמוֹן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וּלְקָלוֹן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נִחַם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וְנִסְלַח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יֶחֱטָא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וְאָש</w:t>
      </w:r>
      <w:proofErr w:type="spellEnd"/>
      <w:r w:rsidRPr="009478B3">
        <w:rPr>
          <w:rFonts w:cs="David"/>
          <w:sz w:val="52"/>
          <w:szCs w:val="36"/>
        </w:rPr>
        <w:t xml:space="preserve">ֵׁם </w:t>
      </w:r>
      <w:proofErr w:type="spellStart"/>
      <w:r w:rsidRPr="009478B3">
        <w:rPr>
          <w:rFonts w:cs="David"/>
          <w:sz w:val="52"/>
          <w:szCs w:val="36"/>
        </w:rPr>
        <w:t>הָאֱוִיל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ֹ.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לְגלּוֹת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אִתּו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שֵׁ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לְהָקִים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(דְּ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אֲסוּרִין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ַּיָּ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וְיַחֲזִיקו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 xml:space="preserve">ֹּב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כָּךְ)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>) בֵּ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הִמְרָה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חֶטְאו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לִגְד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וָאֵילָך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מֵהַסִבּוֹת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הֱבִיאוּהו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הַמּוֹכִיחו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רַכ</w:t>
      </w:r>
      <w:proofErr w:type="spellEnd"/>
      <w:r w:rsidRPr="009478B3">
        <w:rPr>
          <w:rFonts w:cs="David"/>
          <w:sz w:val="52"/>
          <w:szCs w:val="36"/>
        </w:rPr>
        <w:t>ָּה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יַכְלִימ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כְּ</w:t>
      </w:r>
      <w:proofErr w:type="spellStart"/>
      <w:r w:rsidRPr="009478B3">
        <w:rPr>
          <w:rFonts w:cs="David"/>
          <w:sz w:val="52"/>
          <w:szCs w:val="36"/>
        </w:rPr>
        <w:t>דִכְתִיב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הוֹכֵח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 xml:space="preserve">ָּׂא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>"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גָּ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חֶטְאו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לְהַרְהֵר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אַחֲרָיו</w:t>
      </w:r>
      <w:proofErr w:type="spellEnd"/>
      <w:r w:rsidRPr="009478B3">
        <w:rPr>
          <w:rFonts w:cs="David"/>
          <w:sz w:val="52"/>
          <w:szCs w:val="36"/>
        </w:rPr>
        <w:t xml:space="preserve"> כִּי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יִצְרו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וּלְבָבו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וְחָרֵד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רָאִית</w:t>
      </w:r>
      <w:proofErr w:type="spellEnd"/>
      <w:r w:rsidRPr="009478B3">
        <w:rPr>
          <w:rFonts w:cs="David"/>
          <w:sz w:val="52"/>
          <w:szCs w:val="36"/>
        </w:rPr>
        <w:t>ָ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בַּלַּ</w:t>
      </w:r>
      <w:proofErr w:type="spellStart"/>
      <w:r w:rsidRPr="009478B3">
        <w:rPr>
          <w:rFonts w:cs="David"/>
          <w:sz w:val="52"/>
          <w:szCs w:val="36"/>
        </w:rPr>
        <w:t>יְלָה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הַרְהֵר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אַחֲרָיו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יּוֹם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*.</w:t>
      </w:r>
    </w:p>
    <w:p w14:paraId="04681F9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הסעיפים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לאפרושי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מאסורא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מועיל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לאפרושי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מאסורא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שזנתה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נאסרה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להבעל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ביחידי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(כ)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להבעל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להפרישו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מאסור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שזנתה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נאסרה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להבעל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נאסרה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להבעל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שזנתה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שאפשר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ויפרש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לזולתו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98F9C06" w14:textId="391F1DF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8" w:name="_Toc12174771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48"/>
    </w:p>
    <w:p w14:paraId="05615B5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מֵהָאֱוִילִים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ֵּצִּ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ּׂ</w:t>
      </w:r>
      <w:proofErr w:type="spellStart"/>
      <w:r w:rsidRPr="009478B3">
        <w:rPr>
          <w:rFonts w:cs="David"/>
          <w:sz w:val="52"/>
          <w:szCs w:val="36"/>
        </w:rPr>
        <w:t>וֹנְאִים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לְמוֹכִיחָם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דִכְתִיב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ט' ח'}: "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תּוֹכַח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לֵץ</w:t>
      </w:r>
      <w:proofErr w:type="spellEnd"/>
      <w:r w:rsidRPr="009478B3">
        <w:rPr>
          <w:rFonts w:cs="David"/>
          <w:sz w:val="52"/>
          <w:szCs w:val="36"/>
        </w:rPr>
        <w:t xml:space="preserve"> פֶּן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נָאֶך</w:t>
      </w:r>
      <w:proofErr w:type="spellEnd"/>
      <w:r w:rsidRPr="009478B3">
        <w:rPr>
          <w:rFonts w:cs="David"/>
          <w:sz w:val="52"/>
          <w:szCs w:val="36"/>
        </w:rPr>
        <w:t xml:space="preserve">ָּ",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אָזְנָיו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נָקֵל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אִו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לְת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שֶׁיַּגִּ</w:t>
      </w:r>
      <w:proofErr w:type="spellStart"/>
      <w:r w:rsidRPr="009478B3">
        <w:rPr>
          <w:rFonts w:cs="David"/>
          <w:sz w:val="52"/>
          <w:szCs w:val="36"/>
        </w:rPr>
        <w:t>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יְיַסְרוּהו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וְיַפְרִישׁוּהו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מֵהָאִסוּר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וְנִרְאֶה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לִקְרוֹבָיו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ֵׁם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נְאַת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בְּשִׂ</w:t>
      </w:r>
      <w:proofErr w:type="spellStart"/>
      <w:r w:rsidRPr="009478B3">
        <w:rPr>
          <w:rFonts w:cs="David"/>
          <w:sz w:val="52"/>
          <w:szCs w:val="36"/>
        </w:rPr>
        <w:t>נְאָתו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וֹפְטִים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יְיַסְרו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יַלְב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פָּ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דִכְתִיב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הוֹכֵח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 xml:space="preserve">ָּׂא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חֵטְא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רָאוּהו</w:t>
      </w:r>
      <w:proofErr w:type="spellEnd"/>
      <w:r w:rsidRPr="009478B3">
        <w:rPr>
          <w:rFonts w:cs="David"/>
          <w:sz w:val="52"/>
          <w:szCs w:val="36"/>
        </w:rPr>
        <w:t>ּ בִּשְׁ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עֵדוּתו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סוֹמְכִין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עָלֶיה</w:t>
      </w:r>
      <w:proofErr w:type="spellEnd"/>
      <w:r w:rsidRPr="009478B3">
        <w:rPr>
          <w:rFonts w:cs="David"/>
          <w:sz w:val="52"/>
          <w:szCs w:val="36"/>
        </w:rPr>
        <w:t>ָ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יָקוּם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חַטָאת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יֵחָש</w:t>
      </w:r>
      <w:proofErr w:type="spellEnd"/>
      <w:r w:rsidRPr="009478B3">
        <w:rPr>
          <w:rFonts w:cs="David"/>
          <w:sz w:val="52"/>
          <w:szCs w:val="36"/>
        </w:rPr>
        <w:t xml:space="preserve">ֵׁב,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רַבּוֹתֵינו</w:t>
      </w:r>
      <w:proofErr w:type="spellEnd"/>
      <w:r w:rsidRPr="009478B3">
        <w:rPr>
          <w:rFonts w:cs="David"/>
          <w:sz w:val="52"/>
          <w:szCs w:val="36"/>
        </w:rPr>
        <w:t xml:space="preserve">ּ: כָּל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יְחִידִי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דְבַר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ג'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שׂוֹנְאָן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הָרוֹאֶה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עֶרְוָה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וּמֵעִיד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סוֹדו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>) כְּ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מֵחֶבְרָתו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שֶׁשָּׁב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עָדִיף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ד'.</w:t>
      </w:r>
    </w:p>
    <w:p w14:paraId="02F8CA55" w14:textId="6ED0307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49" w:name="_Toc12174771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49"/>
    </w:p>
    <w:p w14:paraId="1D76D02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ְׁפָּ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אִו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לְתּו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אֵינְנּו</w:t>
      </w:r>
      <w:proofErr w:type="spellEnd"/>
      <w:r w:rsidRPr="009478B3">
        <w:rPr>
          <w:rFonts w:cs="David"/>
          <w:sz w:val="52"/>
          <w:szCs w:val="36"/>
        </w:rPr>
        <w:t>ּ צָּ</w:t>
      </w:r>
      <w:proofErr w:type="spellStart"/>
      <w:r w:rsidRPr="009478B3">
        <w:rPr>
          <w:rFonts w:cs="David"/>
          <w:sz w:val="52"/>
          <w:szCs w:val="36"/>
        </w:rPr>
        <w:t>נוּע</w:t>
      </w:r>
      <w:proofErr w:type="spellEnd"/>
      <w:r w:rsidRPr="009478B3">
        <w:rPr>
          <w:rFonts w:cs="David"/>
          <w:sz w:val="52"/>
          <w:szCs w:val="36"/>
        </w:rPr>
        <w:t xml:space="preserve">ַ כָּל כָּךְ </w:t>
      </w:r>
      <w:proofErr w:type="spellStart"/>
      <w:r w:rsidRPr="009478B3">
        <w:rPr>
          <w:rFonts w:cs="David"/>
          <w:sz w:val="52"/>
          <w:szCs w:val="36"/>
        </w:rPr>
        <w:t>וְאֶפְש</w:t>
      </w:r>
      <w:proofErr w:type="spellEnd"/>
      <w:r w:rsidRPr="009478B3">
        <w:rPr>
          <w:rFonts w:cs="David"/>
          <w:sz w:val="52"/>
          <w:szCs w:val="36"/>
        </w:rPr>
        <w:t>ָׁר שֶׁיִּ</w:t>
      </w:r>
      <w:proofErr w:type="spellStart"/>
      <w:r w:rsidRPr="009478B3">
        <w:rPr>
          <w:rFonts w:cs="David"/>
          <w:sz w:val="52"/>
          <w:szCs w:val="36"/>
        </w:rPr>
        <w:t>תְוד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לֶהָמוֹן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לְהַחוֹטֵא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נְה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אִוּלְתּו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גַּם כֵּן שֶׁמֻּתָּר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לְעִנְיָנֵנו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רָאוּהו</w:t>
      </w:r>
      <w:proofErr w:type="spellEnd"/>
      <w:r w:rsidRPr="009478B3">
        <w:rPr>
          <w:rFonts w:cs="David"/>
          <w:sz w:val="52"/>
          <w:szCs w:val="36"/>
        </w:rPr>
        <w:t>ּ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ִׂיַּת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שֶׁנָּ</w:t>
      </w:r>
      <w:proofErr w:type="spellStart"/>
      <w:r w:rsidRPr="009478B3">
        <w:rPr>
          <w:rFonts w:cs="David"/>
          <w:sz w:val="52"/>
          <w:szCs w:val="36"/>
        </w:rPr>
        <w:t>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נוֹת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אִו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רְאִינוּהו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>ּ פַּ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r w:rsidRPr="009478B3">
        <w:rPr>
          <w:rFonts w:cs="David"/>
          <w:sz w:val="52"/>
          <w:szCs w:val="36"/>
        </w:rPr>
        <w:lastRenderedPageBreak/>
        <w:t>שָׁב בִּ</w:t>
      </w:r>
      <w:proofErr w:type="spellStart"/>
      <w:r w:rsidRPr="009478B3">
        <w:rPr>
          <w:rFonts w:cs="David"/>
          <w:sz w:val="52"/>
          <w:szCs w:val="36"/>
        </w:rPr>
        <w:t>תְשׁוּבָה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וְנֶאֱנַח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מְרִירוּת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21D627B" w14:textId="14430F6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0" w:name="_Toc12174771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50"/>
    </w:p>
    <w:p w14:paraId="6C57FD7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ינִין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מִנְהָגו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וְדַרְכּו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לְהִתְחָרֵט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חֲטָאָיו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חַנְת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חַד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לְנֶגֶד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וְתָמִיד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יִתְיַצ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הפּוֹרֵק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מַלְכוּת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נִזְהָר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מֵעְבֵרָה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כָּל שַׁ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יוֹדְעִים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היְנו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הָעֲבֵרָה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מֵזִיד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עָבר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מֵזִיד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הַמְפֻרְסֶמֶת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ֹּל שֶׁ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 xml:space="preserve">ֵּה שֶׁלֹּא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שֶׁגָּ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ה'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רִירוּת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חַד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לְנְגֶד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לְהַכְלִימו</w:t>
      </w:r>
      <w:proofErr w:type="spellEnd"/>
      <w:r w:rsidRPr="009478B3">
        <w:rPr>
          <w:rFonts w:cs="David"/>
          <w:sz w:val="52"/>
          <w:szCs w:val="36"/>
        </w:rPr>
        <w:t xml:space="preserve">ֹ (ל)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הַחוֹב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הַחוֹב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לְרָש</w:t>
      </w:r>
      <w:proofErr w:type="spellEnd"/>
      <w:r w:rsidRPr="009478B3">
        <w:rPr>
          <w:rFonts w:cs="David"/>
          <w:sz w:val="52"/>
          <w:szCs w:val="36"/>
        </w:rPr>
        <w:t>ָׁע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רַבּוֹתֵינו</w:t>
      </w:r>
      <w:proofErr w:type="spellEnd"/>
      <w:r w:rsidRPr="009478B3">
        <w:rPr>
          <w:rFonts w:cs="David"/>
          <w:sz w:val="52"/>
          <w:szCs w:val="36"/>
        </w:rPr>
        <w:t>ּ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תוֹנו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עֲמִיתו</w:t>
      </w:r>
      <w:proofErr w:type="spellEnd"/>
      <w:r w:rsidRPr="009478B3">
        <w:rPr>
          <w:rFonts w:cs="David"/>
          <w:sz w:val="52"/>
          <w:szCs w:val="36"/>
        </w:rPr>
        <w:t xml:space="preserve">ֹ",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אִת</w:t>
      </w:r>
      <w:proofErr w:type="spellEnd"/>
      <w:r w:rsidRPr="009478B3">
        <w:rPr>
          <w:rFonts w:cs="David"/>
          <w:sz w:val="52"/>
          <w:szCs w:val="36"/>
        </w:rPr>
        <w:t>ְּךָ בְּ</w:t>
      </w:r>
      <w:proofErr w:type="spellStart"/>
      <w:r w:rsidRPr="009478B3">
        <w:rPr>
          <w:rFonts w:cs="David"/>
          <w:sz w:val="52"/>
          <w:szCs w:val="36"/>
        </w:rPr>
        <w:t>תוֹרָה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וּבְמִצְוֹת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תּוֹנֵהו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שָׁת 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לִדְבַד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לְהַכְלִימּו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מַעֲלָלָיו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תּוֹעֲבוֹתָיו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 xml:space="preserve">ְׁפֹּךְ </w:t>
      </w:r>
      <w:proofErr w:type="spellStart"/>
      <w:r w:rsidRPr="009478B3">
        <w:rPr>
          <w:rFonts w:cs="David"/>
          <w:sz w:val="52"/>
          <w:szCs w:val="36"/>
        </w:rPr>
        <w:t>בּוּז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ּ: </w:t>
      </w:r>
      <w:proofErr w:type="spellStart"/>
      <w:r w:rsidRPr="009478B3">
        <w:rPr>
          <w:rFonts w:cs="David"/>
          <w:sz w:val="52"/>
          <w:szCs w:val="36"/>
        </w:rPr>
        <w:t>מְפַרְסְמִין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הַחֲנֵפִים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חִלּוּל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(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חָזַר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לְפַרְסְמו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חֲטָאָיו</w:t>
      </w:r>
      <w:proofErr w:type="spellEnd"/>
      <w:r w:rsidRPr="009478B3">
        <w:rPr>
          <w:rFonts w:cs="David"/>
          <w:sz w:val="52"/>
          <w:szCs w:val="36"/>
        </w:rPr>
        <w:t xml:space="preserve"> בְּשַׁ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בַּת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 xml:space="preserve">ְׁפֹּךְ </w:t>
      </w:r>
      <w:proofErr w:type="spellStart"/>
      <w:r w:rsidRPr="009478B3">
        <w:rPr>
          <w:rFonts w:cs="David"/>
          <w:sz w:val="52"/>
          <w:szCs w:val="36"/>
        </w:rPr>
        <w:t>בּוּז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שֶׁיַּ</w:t>
      </w:r>
      <w:proofErr w:type="spellStart"/>
      <w:r w:rsidRPr="009478B3">
        <w:rPr>
          <w:rFonts w:cs="David"/>
          <w:sz w:val="52"/>
          <w:szCs w:val="36"/>
        </w:rPr>
        <w:t>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לְמוּטָב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ַּ"ם בְּ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פֶּ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ּ ו' </w:t>
      </w:r>
      <w:proofErr w:type="spellStart"/>
      <w:r w:rsidRPr="009478B3">
        <w:rPr>
          <w:rFonts w:cs="David"/>
          <w:sz w:val="52"/>
          <w:szCs w:val="36"/>
        </w:rPr>
        <w:t>מֵהִלְכוֹת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ח'},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ְׁכֹּחַ (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>)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אֲחָדִים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צְטָרְכִים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וּכְתַבְת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6A4D1DF" w14:textId="33880D9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1" w:name="_Toc12174771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51"/>
    </w:p>
    <w:p w14:paraId="7C141E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כְּשֶׁבֵּ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לד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קוּם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ֵׂה,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לְקַי</w:t>
      </w:r>
      <w:proofErr w:type="spellEnd"/>
      <w:r w:rsidRPr="009478B3">
        <w:rPr>
          <w:rFonts w:cs="David"/>
          <w:sz w:val="52"/>
          <w:szCs w:val="36"/>
        </w:rPr>
        <w:t>ֵּם בְּ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 xml:space="preserve">ֵּם,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לִרְש</w:t>
      </w:r>
      <w:proofErr w:type="spellEnd"/>
      <w:r w:rsidRPr="009478B3">
        <w:rPr>
          <w:rFonts w:cs="David"/>
          <w:sz w:val="52"/>
          <w:szCs w:val="36"/>
        </w:rPr>
        <w:t xml:space="preserve">ֹׁם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כְרוֹנוֹת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דּוֹרִים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אֲמַתְלָאוֹת</w:t>
      </w:r>
      <w:proofErr w:type="spellEnd"/>
      <w:r w:rsidRPr="009478B3">
        <w:rPr>
          <w:rFonts w:cs="David"/>
          <w:sz w:val="52"/>
          <w:szCs w:val="36"/>
        </w:rPr>
        <w:t>,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>ֵּב, דִּ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כָּךְ,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מְבִינִים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אֵינֶנ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עְת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>ּ צְּ</w:t>
      </w:r>
      <w:proofErr w:type="spellStart"/>
      <w:r w:rsidRPr="009478B3">
        <w:rPr>
          <w:rFonts w:cs="David"/>
          <w:sz w:val="52"/>
          <w:szCs w:val="36"/>
        </w:rPr>
        <w:t>רִיכִין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לִרְש</w:t>
      </w:r>
      <w:proofErr w:type="spellEnd"/>
      <w:r w:rsidRPr="009478B3">
        <w:rPr>
          <w:rFonts w:cs="David"/>
          <w:sz w:val="52"/>
          <w:szCs w:val="36"/>
        </w:rPr>
        <w:t xml:space="preserve">ֹׁם כַּנַּ"ל,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2AE96AFA" w14:textId="4F154EE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2" w:name="_Toc12174771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52"/>
    </w:p>
    <w:p w14:paraId="57B9BF2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לָעִנְיָן</w:t>
      </w:r>
      <w:proofErr w:type="spellEnd"/>
      <w:r w:rsidRPr="009478B3">
        <w:rPr>
          <w:rFonts w:cs="David"/>
          <w:sz w:val="52"/>
          <w:szCs w:val="36"/>
        </w:rPr>
        <w:t xml:space="preserve"> שֶׁפָּ</w:t>
      </w:r>
      <w:proofErr w:type="spellStart"/>
      <w:r w:rsidRPr="009478B3">
        <w:rPr>
          <w:rFonts w:cs="David"/>
          <w:sz w:val="52"/>
          <w:szCs w:val="36"/>
        </w:rPr>
        <w:t>תַחְנו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רֹאש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נִלְמַד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הַמְגֻנּוֹת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כָּ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מְגֻנּוֹת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הֻרְג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וּלְהַלְעִיג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לח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אִסוּרָן</w:t>
      </w:r>
      <w:proofErr w:type="spellEnd"/>
      <w:r w:rsidRPr="009478B3">
        <w:rPr>
          <w:rFonts w:cs="David"/>
          <w:sz w:val="52"/>
          <w:szCs w:val="36"/>
        </w:rPr>
        <w:t>, כִּי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רוֹאִין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מַחֲזִיק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כָּל כָּךְ,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בַּכְּ</w:t>
      </w:r>
      <w:proofErr w:type="spellStart"/>
      <w:r w:rsidRPr="009478B3">
        <w:rPr>
          <w:rFonts w:cs="David"/>
          <w:sz w:val="52"/>
          <w:szCs w:val="36"/>
        </w:rPr>
        <w:t>תוּבִים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וּמַאַמְרֵי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לְדָבָר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הָגוּן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 כֵּן,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ָׁר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מִתְחַז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כֹּ</w:t>
      </w:r>
      <w:proofErr w:type="spellStart"/>
      <w:r w:rsidRPr="009478B3">
        <w:rPr>
          <w:rFonts w:cs="David"/>
          <w:sz w:val="52"/>
          <w:szCs w:val="36"/>
        </w:rPr>
        <w:t>חוֹתָיו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וּכְבָר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>ָּא בְּשַׁבָּת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ס"ט</w:t>
      </w:r>
      <w:proofErr w:type="spellEnd"/>
      <w:r w:rsidRPr="009478B3">
        <w:rPr>
          <w:rFonts w:cs="David"/>
          <w:sz w:val="52"/>
          <w:szCs w:val="36"/>
        </w:rPr>
        <w:t>}: שָׁ</w:t>
      </w:r>
      <w:proofErr w:type="spellStart"/>
      <w:r w:rsidRPr="009478B3">
        <w:rPr>
          <w:rFonts w:cs="David"/>
          <w:sz w:val="52"/>
          <w:szCs w:val="36"/>
        </w:rPr>
        <w:t>גַג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כָרֵת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וְהֵזִיד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מֵה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גָגָה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וְאַד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הֻרְג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יְקַי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דְּ"</w:t>
      </w:r>
      <w:proofErr w:type="spellStart"/>
      <w:r w:rsidRPr="009478B3">
        <w:rPr>
          <w:rFonts w:cs="David"/>
          <w:sz w:val="52"/>
          <w:szCs w:val="36"/>
        </w:rPr>
        <w:t>הוֹכֵח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תּוֹכִיח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ָ", (</w:t>
      </w:r>
      <w:proofErr w:type="spellStart"/>
      <w:r w:rsidRPr="009478B3">
        <w:rPr>
          <w:rFonts w:cs="David"/>
          <w:sz w:val="52"/>
          <w:szCs w:val="36"/>
        </w:rPr>
        <w:t>לט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וְאֶפְש</w:t>
      </w:r>
      <w:proofErr w:type="spellEnd"/>
      <w:r w:rsidRPr="009478B3">
        <w:rPr>
          <w:rFonts w:cs="David"/>
          <w:sz w:val="52"/>
          <w:szCs w:val="36"/>
        </w:rPr>
        <w:t>ָׁר שֶׁ</w:t>
      </w:r>
      <w:proofErr w:type="spellStart"/>
      <w:r w:rsidRPr="009478B3">
        <w:rPr>
          <w:rFonts w:cs="David"/>
          <w:sz w:val="52"/>
          <w:szCs w:val="36"/>
        </w:rPr>
        <w:t>יּוֹדֶה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דַּ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כ"א</w:t>
      </w:r>
      <w:proofErr w:type="spellEnd"/>
      <w:r w:rsidRPr="009478B3">
        <w:rPr>
          <w:rFonts w:cs="David"/>
          <w:sz w:val="52"/>
          <w:szCs w:val="36"/>
        </w:rPr>
        <w:t xml:space="preserve"> ב'}: "כָּל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ָׁר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(מ)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לְהַחֲזִיקּו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לְרָש</w:t>
      </w:r>
      <w:proofErr w:type="spellEnd"/>
      <w:r w:rsidRPr="009478B3">
        <w:rPr>
          <w:rFonts w:cs="David"/>
          <w:sz w:val="52"/>
          <w:szCs w:val="36"/>
        </w:rPr>
        <w:t xml:space="preserve">ָׁע </w:t>
      </w:r>
      <w:proofErr w:type="spellStart"/>
      <w:r w:rsidRPr="009478B3">
        <w:rPr>
          <w:rFonts w:cs="David"/>
          <w:sz w:val="52"/>
          <w:szCs w:val="36"/>
        </w:rPr>
        <w:t>וְלֵילֵך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BE810B2" w14:textId="2488FCD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3" w:name="_Toc12174771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53"/>
    </w:p>
    <w:p w14:paraId="60D52CF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מב</w:t>
      </w:r>
      <w:proofErr w:type="spellEnd"/>
      <w:r w:rsidRPr="009478B3">
        <w:rPr>
          <w:rFonts w:cs="David"/>
          <w:sz w:val="52"/>
          <w:szCs w:val="36"/>
        </w:rPr>
        <w:t>) בִּ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מְגֻנ</w:t>
      </w:r>
      <w:proofErr w:type="spellEnd"/>
      <w:r w:rsidRPr="009478B3">
        <w:rPr>
          <w:rFonts w:cs="David"/>
          <w:sz w:val="52"/>
          <w:szCs w:val="36"/>
        </w:rPr>
        <w:t>ָּה,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: גַּ</w:t>
      </w:r>
      <w:proofErr w:type="spellStart"/>
      <w:r w:rsidRPr="009478B3">
        <w:rPr>
          <w:rFonts w:cs="David"/>
          <w:sz w:val="52"/>
          <w:szCs w:val="36"/>
        </w:rPr>
        <w:t>אֲוָה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כַּ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טְלָן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לְתַלְמִידָיו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וּלְהַזְהִירָם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יִתְחַב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יִלְמְדו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הָעִק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מֹח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לִקְלוֹנו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שֶׁלֹּא </w:t>
      </w:r>
      <w:proofErr w:type="spellStart"/>
      <w:r w:rsidRPr="009478B3">
        <w:rPr>
          <w:rFonts w:cs="David"/>
          <w:sz w:val="52"/>
          <w:szCs w:val="36"/>
        </w:rPr>
        <w:t>יִלְמֹד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מג</w:t>
      </w:r>
      <w:proofErr w:type="spellEnd"/>
      <w:r w:rsidRPr="009478B3">
        <w:rPr>
          <w:rFonts w:cs="David"/>
          <w:sz w:val="52"/>
          <w:szCs w:val="36"/>
        </w:rPr>
        <w:t>)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וּמִצ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נַמ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אִיכ</w:t>
      </w:r>
      <w:proofErr w:type="spellEnd"/>
      <w:r w:rsidRPr="009478B3">
        <w:rPr>
          <w:rFonts w:cs="David"/>
          <w:sz w:val="52"/>
          <w:szCs w:val="36"/>
        </w:rPr>
        <w:t>ָּא {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r w:rsidRPr="009478B3">
        <w:rPr>
          <w:rFonts w:cs="David"/>
          <w:sz w:val="52"/>
          <w:szCs w:val="36"/>
        </w:rPr>
        <w:lastRenderedPageBreak/>
        <w:t>דְּ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יִטְעֶה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לִתְמֹה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כִּי פַּ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ט', שֶׁמִּ</w:t>
      </w:r>
      <w:proofErr w:type="spellStart"/>
      <w:r w:rsidRPr="009478B3">
        <w:rPr>
          <w:rFonts w:cs="David"/>
          <w:sz w:val="52"/>
          <w:szCs w:val="36"/>
        </w:rPr>
        <w:t>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לְהַפְרִיש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מִּזֶּה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וּבְהַאי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כתוב</w:t>
      </w:r>
      <w:proofErr w:type="spellEnd"/>
      <w:r w:rsidRPr="009478B3">
        <w:rPr>
          <w:rFonts w:cs="David"/>
          <w:sz w:val="52"/>
          <w:szCs w:val="36"/>
        </w:rPr>
        <w:t>} בְּשֻׁ</w:t>
      </w:r>
      <w:proofErr w:type="spellStart"/>
      <w:r w:rsidRPr="009478B3">
        <w:rPr>
          <w:rFonts w:cs="David"/>
          <w:sz w:val="52"/>
          <w:szCs w:val="36"/>
        </w:rPr>
        <w:t>לְחָן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עֶרֶב</w:t>
      </w:r>
      <w:proofErr w:type="spellEnd"/>
      <w:r w:rsidRPr="009478B3">
        <w:rPr>
          <w:rFonts w:cs="David"/>
          <w:sz w:val="52"/>
          <w:szCs w:val="36"/>
        </w:rPr>
        <w:t xml:space="preserve"> שַׁבָּת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6D2BEC2E" w14:textId="53C5EF1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4" w:name="_Toc12174771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54"/>
      <w:proofErr w:type="spellEnd"/>
    </w:p>
    <w:p w14:paraId="49108DB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>ָּר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לְהַכְנִיס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כְרו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לִמְלַאכְתּו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{פֵּ</w:t>
      </w:r>
      <w:proofErr w:type="spellStart"/>
      <w:r w:rsidRPr="009478B3">
        <w:rPr>
          <w:rFonts w:cs="David"/>
          <w:sz w:val="52"/>
          <w:szCs w:val="36"/>
        </w:rPr>
        <w:t>רוּש</w:t>
      </w:r>
      <w:proofErr w:type="spellEnd"/>
      <w:r w:rsidRPr="009478B3">
        <w:rPr>
          <w:rFonts w:cs="David"/>
          <w:sz w:val="52"/>
          <w:szCs w:val="36"/>
        </w:rPr>
        <w:t xml:space="preserve">ׁ: </w:t>
      </w:r>
      <w:proofErr w:type="spellStart"/>
      <w:r w:rsidRPr="009478B3">
        <w:rPr>
          <w:rFonts w:cs="David"/>
          <w:sz w:val="52"/>
          <w:szCs w:val="36"/>
        </w:rPr>
        <w:t>אעפ</w:t>
      </w:r>
      <w:proofErr w:type="spellEnd"/>
      <w:r w:rsidRPr="009478B3">
        <w:rPr>
          <w:rFonts w:cs="David"/>
          <w:sz w:val="52"/>
          <w:szCs w:val="36"/>
        </w:rPr>
        <w:t xml:space="preserve">ִּ"כֵ}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לִדְרוש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 xml:space="preserve">ֶּל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וְעִנְיָנו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>ָּר,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לְטוֹבַת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וְלִידֵי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מַצ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וְחִלּוּל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>, שֶׁצָּ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יּוֹדִיע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שֶׁשּׁ</w:t>
      </w:r>
      <w:proofErr w:type="spellStart"/>
      <w:r w:rsidRPr="009478B3">
        <w:rPr>
          <w:rFonts w:cs="David"/>
          <w:sz w:val="52"/>
          <w:szCs w:val="36"/>
        </w:rPr>
        <w:t>וֹאֵל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ְׁתַּתְּ</w:t>
      </w:r>
      <w:proofErr w:type="spellStart"/>
      <w:r w:rsidRPr="009478B3">
        <w:rPr>
          <w:rFonts w:cs="David"/>
          <w:sz w:val="52"/>
          <w:szCs w:val="36"/>
        </w:rPr>
        <w:t>פוּת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 xml:space="preserve">ַׁשׁ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אֵלָתו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ּ, (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>ָׁשׁ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ֹ),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נֵימָא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", כִּי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עֹצ</w:t>
      </w:r>
      <w:proofErr w:type="spellEnd"/>
      <w:r w:rsidRPr="009478B3">
        <w:rPr>
          <w:rFonts w:cs="David"/>
          <w:sz w:val="52"/>
          <w:szCs w:val="36"/>
        </w:rPr>
        <w:t>ֶּם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ֶׂה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גַּם כֵּן,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>ַּוֵּן בִּ</w:t>
      </w:r>
      <w:proofErr w:type="spellStart"/>
      <w:r w:rsidRPr="009478B3">
        <w:rPr>
          <w:rFonts w:cs="David"/>
          <w:sz w:val="52"/>
          <w:szCs w:val="36"/>
        </w:rPr>
        <w:t>תְשׁוּבָתו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לְגַז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מִּכְּ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רָכִים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מֵעִנְיָן</w:t>
      </w:r>
      <w:proofErr w:type="spellEnd"/>
      <w:r w:rsidRPr="009478B3">
        <w:rPr>
          <w:rFonts w:cs="David"/>
          <w:sz w:val="52"/>
          <w:szCs w:val="36"/>
        </w:rPr>
        <w:t xml:space="preserve"> זֶה.*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ַּת דְּ</w:t>
      </w:r>
      <w:proofErr w:type="spellStart"/>
      <w:r w:rsidRPr="009478B3">
        <w:rPr>
          <w:rFonts w:cs="David"/>
          <w:sz w:val="52"/>
          <w:szCs w:val="36"/>
        </w:rPr>
        <w:t>רִיש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מִתְנַכ</w:t>
      </w:r>
      <w:proofErr w:type="spellEnd"/>
      <w:r w:rsidRPr="009478B3">
        <w:rPr>
          <w:rFonts w:cs="David"/>
          <w:sz w:val="52"/>
          <w:szCs w:val="36"/>
        </w:rPr>
        <w:t>ֵּר,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שֶׁיִּוָּ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מַּ</w:t>
      </w:r>
      <w:proofErr w:type="spellStart"/>
      <w:r w:rsidRPr="009478B3">
        <w:rPr>
          <w:rFonts w:cs="David"/>
          <w:sz w:val="52"/>
          <w:szCs w:val="36"/>
        </w:rPr>
        <w:t>הוּתו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>ֵּר",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שֶׁל דֹּ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לְהֵאָמֵר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נִסְב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הִתְכ</w:t>
      </w:r>
      <w:proofErr w:type="spellEnd"/>
      <w:r w:rsidRPr="009478B3">
        <w:rPr>
          <w:rFonts w:cs="David"/>
          <w:sz w:val="52"/>
          <w:szCs w:val="36"/>
        </w:rPr>
        <w:t xml:space="preserve">ַּוֵּן,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ּ**.</w:t>
      </w:r>
    </w:p>
    <w:p w14:paraId="1B1A23D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וענינו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שונאו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עסק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כידוע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דרגיל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לגזם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בתשובתו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שתשובתו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שיגיעך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יחשוב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4DEA27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**</w:t>
      </w:r>
      <w:proofErr w:type="spellStart"/>
      <w:r w:rsidRPr="009478B3">
        <w:rPr>
          <w:rFonts w:cs="David"/>
          <w:sz w:val="52"/>
          <w:szCs w:val="36"/>
        </w:rPr>
        <w:t>ואולם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מעמך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תגזם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מבטיחך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נכשלים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וכדומה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שרוצים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המשתתף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ורוצים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ולחקר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מתנכרים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שמביאין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מתחילין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שרוצים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להשתתף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נגיעה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נצמח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פרטיו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ירצה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בחלק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בארכה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קרובו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וענינו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ובתוכם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בשאלתו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דהינו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יזרזנו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הנשאל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בערכין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ט"ז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עקיבא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'), </w:t>
      </w:r>
      <w:proofErr w:type="spellStart"/>
      <w:r w:rsidRPr="009478B3">
        <w:rPr>
          <w:rFonts w:cs="David"/>
          <w:sz w:val="52"/>
          <w:szCs w:val="36"/>
        </w:rPr>
        <w:t>ובלבד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שיודיענו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קרובו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ו"לפני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עור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שרגילין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דירתו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ותהלוכתם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הימנה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מהתרים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הנ"ל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ויוכיח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הישנה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סופו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מיחדת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לתארו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ביראת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יתברך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להגבילו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במדותיו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הבט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בהפתיחה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הנ"ל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שיתרבו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ויתרבה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יצטרך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וחשבון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ירחק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C0B6626" w14:textId="11448CF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5" w:name="_Toc12174771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55"/>
      <w:proofErr w:type="spellEnd"/>
    </w:p>
    <w:p w14:paraId="5C5AC57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חו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</w:t>
      </w:r>
      <w:proofErr w:type="spellEnd"/>
      <w:r w:rsidRPr="009478B3">
        <w:rPr>
          <w:rFonts w:cs="David"/>
          <w:sz w:val="52"/>
          <w:szCs w:val="36"/>
        </w:rPr>
        <w:t xml:space="preserve">ַּנָּה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רְצּוֹן</w:t>
      </w:r>
      <w:proofErr w:type="spellEnd"/>
      <w:r w:rsidRPr="009478B3">
        <w:rPr>
          <w:rFonts w:cs="David"/>
          <w:sz w:val="52"/>
          <w:szCs w:val="36"/>
        </w:rPr>
        <w:t xml:space="preserve"> ה', שֶׁצִּוָּה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>. תִּ</w:t>
      </w:r>
      <w:proofErr w:type="spellStart"/>
      <w:r w:rsidRPr="009478B3">
        <w:rPr>
          <w:rFonts w:cs="David"/>
          <w:sz w:val="52"/>
          <w:szCs w:val="36"/>
        </w:rPr>
        <w:t>קּוּנו</w:t>
      </w:r>
      <w:proofErr w:type="spellEnd"/>
      <w:r w:rsidRPr="009478B3">
        <w:rPr>
          <w:rFonts w:cs="David"/>
          <w:sz w:val="52"/>
          <w:szCs w:val="36"/>
        </w:rPr>
        <w:t>ֹ, שֶׁיִּ</w:t>
      </w:r>
      <w:proofErr w:type="spellStart"/>
      <w:r w:rsidRPr="009478B3">
        <w:rPr>
          <w:rFonts w:cs="David"/>
          <w:sz w:val="52"/>
          <w:szCs w:val="36"/>
        </w:rPr>
        <w:t>תְחָרֵט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וְיִתְוַד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וִיקַב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לֵם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שֶׁלֹּא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כֵּן,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נִתְג</w:t>
      </w:r>
      <w:proofErr w:type="spellEnd"/>
      <w:r w:rsidRPr="009478B3">
        <w:rPr>
          <w:rFonts w:cs="David"/>
          <w:sz w:val="52"/>
          <w:szCs w:val="36"/>
        </w:rPr>
        <w:t xml:space="preserve">ַּנָּה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וְנִסְב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עֲוֹנוֹת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פּוּרִים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יתָה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רַצ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(</w:t>
      </w:r>
      <w:proofErr w:type="spellStart"/>
      <w:r w:rsidRPr="009478B3">
        <w:rPr>
          <w:rFonts w:cs="David"/>
          <w:sz w:val="52"/>
          <w:szCs w:val="36"/>
        </w:rPr>
        <w:t>מז</w:t>
      </w:r>
      <w:proofErr w:type="spellEnd"/>
      <w:r w:rsidRPr="009478B3">
        <w:rPr>
          <w:rFonts w:cs="David"/>
          <w:sz w:val="52"/>
          <w:szCs w:val="36"/>
        </w:rPr>
        <w:t>)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מְחִילָה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ֶׁיִּ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 xml:space="preserve">ַּיֵּס </w:t>
      </w:r>
      <w:proofErr w:type="spellStart"/>
      <w:r w:rsidRPr="009478B3">
        <w:rPr>
          <w:rFonts w:cs="David"/>
          <w:sz w:val="52"/>
          <w:szCs w:val="36"/>
        </w:rPr>
        <w:t>וְיִמְחל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וְיַעֲש</w:t>
      </w:r>
      <w:proofErr w:type="spellEnd"/>
      <w:r w:rsidRPr="009478B3">
        <w:rPr>
          <w:rFonts w:cs="David"/>
          <w:sz w:val="52"/>
          <w:szCs w:val="36"/>
        </w:rPr>
        <w:t xml:space="preserve">ֶׂה כַּנַּ"ל.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(</w:t>
      </w:r>
      <w:proofErr w:type="spellStart"/>
      <w:r w:rsidRPr="009478B3">
        <w:rPr>
          <w:rFonts w:cs="David"/>
          <w:sz w:val="52"/>
          <w:szCs w:val="36"/>
        </w:rPr>
        <w:t>מח</w:t>
      </w:r>
      <w:proofErr w:type="spellEnd"/>
      <w:r w:rsidRPr="009478B3">
        <w:rPr>
          <w:rFonts w:cs="David"/>
          <w:sz w:val="52"/>
          <w:szCs w:val="36"/>
        </w:rPr>
        <w:t>)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>ֹ שֶׁלֹּא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מְחִילָה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נִסְב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מט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לְהָבִין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ִּדָּה גְּ</w:t>
      </w:r>
      <w:proofErr w:type="spellStart"/>
      <w:r w:rsidRPr="009478B3">
        <w:rPr>
          <w:rFonts w:cs="David"/>
          <w:sz w:val="52"/>
          <w:szCs w:val="36"/>
        </w:rPr>
        <w:t>רוּעָה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שֶׁמֻּ</w:t>
      </w:r>
      <w:proofErr w:type="spellStart"/>
      <w:r w:rsidRPr="009478B3">
        <w:rPr>
          <w:rFonts w:cs="David"/>
          <w:sz w:val="52"/>
          <w:szCs w:val="36"/>
        </w:rPr>
        <w:t>טְב</w:t>
      </w:r>
      <w:proofErr w:type="spellEnd"/>
      <w:r w:rsidRPr="009478B3">
        <w:rPr>
          <w:rFonts w:cs="David"/>
          <w:sz w:val="52"/>
          <w:szCs w:val="36"/>
        </w:rPr>
        <w:t xml:space="preserve">ָּע,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תְשׁוּבָה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מִסְפ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פָשׁוֹת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הִדְאִיב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זוֹכֵר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בְתּו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הֵדִיח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עְלֵיהֶם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יֵדְעו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 xml:space="preserve">ַּיֵּשׁ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אָזְנָם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גַּם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דַב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פְגַם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ְׁפָּ</w:t>
      </w:r>
      <w:proofErr w:type="spellStart"/>
      <w:r w:rsidRPr="009478B3">
        <w:rPr>
          <w:rFonts w:cs="David"/>
          <w:sz w:val="52"/>
          <w:szCs w:val="36"/>
        </w:rPr>
        <w:t>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הַדּוֹרוֹת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תַּגִּ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רז</w:t>
      </w:r>
      <w:proofErr w:type="spellEnd"/>
      <w:r w:rsidRPr="009478B3">
        <w:rPr>
          <w:rFonts w:cs="David"/>
          <w:sz w:val="52"/>
          <w:szCs w:val="36"/>
        </w:rPr>
        <w:t xml:space="preserve">ַ"ל: </w:t>
      </w:r>
      <w:proofErr w:type="spellStart"/>
      <w:r w:rsidRPr="009478B3">
        <w:rPr>
          <w:rFonts w:cs="David"/>
          <w:sz w:val="52"/>
          <w:szCs w:val="36"/>
        </w:rPr>
        <w:t>הַמְדַב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פְגַם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ְׁפָּ</w:t>
      </w:r>
      <w:proofErr w:type="spellStart"/>
      <w:r w:rsidRPr="009478B3">
        <w:rPr>
          <w:rFonts w:cs="David"/>
          <w:sz w:val="52"/>
          <w:szCs w:val="36"/>
        </w:rPr>
        <w:t>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כַּפָּ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עוֹלָמִית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ִּדָּה גְּ</w:t>
      </w:r>
      <w:proofErr w:type="spellStart"/>
      <w:r w:rsidRPr="009478B3">
        <w:rPr>
          <w:rFonts w:cs="David"/>
          <w:sz w:val="52"/>
          <w:szCs w:val="36"/>
        </w:rPr>
        <w:t>רוּעָה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יְהֵא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כִּ</w:t>
      </w:r>
      <w:proofErr w:type="spellStart"/>
      <w:r w:rsidRPr="009478B3">
        <w:rPr>
          <w:rFonts w:cs="David"/>
          <w:sz w:val="52"/>
          <w:szCs w:val="36"/>
        </w:rPr>
        <w:t>מְעֻו</w:t>
      </w:r>
      <w:proofErr w:type="spellEnd"/>
      <w:r w:rsidRPr="009478B3">
        <w:rPr>
          <w:rFonts w:cs="David"/>
          <w:sz w:val="52"/>
          <w:szCs w:val="36"/>
        </w:rPr>
        <w:t xml:space="preserve">ָּת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לִתְקֹן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156B4F6" w14:textId="7E21A5A9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56" w:name="_Toc121747720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ה</w:t>
      </w:r>
      <w:bookmarkEnd w:id="56"/>
    </w:p>
    <w:p w14:paraId="1668FA77" w14:textId="68A9EB7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7" w:name="_Toc121747721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57"/>
      <w:proofErr w:type="spellEnd"/>
    </w:p>
    <w:p w14:paraId="545D6A7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קְצָת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מֵעֵנְיָנִים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וְעִנְין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עְלוֹת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וְדִינֵי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נִכְסֵי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ח'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EC94845" w14:textId="622CFD9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8" w:name="_Toc12174772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58"/>
    </w:p>
    <w:p w14:paraId="2AE6430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כְּשֵׁם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נִתְעָרֵב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(א)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עֲרוֹבוֹת</w:t>
      </w:r>
      <w:proofErr w:type="spellEnd"/>
      <w:r w:rsidRPr="009478B3">
        <w:rPr>
          <w:rFonts w:cs="David"/>
          <w:sz w:val="52"/>
          <w:szCs w:val="36"/>
        </w:rPr>
        <w:t xml:space="preserve"> שֶׁל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אֲכַחֵד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לְשׁוֹנִי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וַעֲנָפִים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 xml:space="preserve">ְׁתַּנְּה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וּנְבָאֲרֵם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 בַּ</w:t>
      </w:r>
      <w:proofErr w:type="spellStart"/>
      <w:r w:rsidRPr="009478B3">
        <w:rPr>
          <w:rFonts w:cs="David"/>
          <w:sz w:val="52"/>
          <w:szCs w:val="36"/>
        </w:rPr>
        <w:t>אֲרֻכ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יִפ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, שֶׁבִּקֵּשׁ </w:t>
      </w:r>
      <w:proofErr w:type="spellStart"/>
      <w:r w:rsidRPr="009478B3">
        <w:rPr>
          <w:rFonts w:cs="David"/>
          <w:sz w:val="52"/>
          <w:szCs w:val="36"/>
        </w:rPr>
        <w:t>מֵאֵת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שֶׁיַּ</w:t>
      </w:r>
      <w:proofErr w:type="spellStart"/>
      <w:r w:rsidRPr="009478B3">
        <w:rPr>
          <w:rFonts w:cs="David"/>
          <w:sz w:val="52"/>
          <w:szCs w:val="36"/>
        </w:rPr>
        <w:t>לְוֶנּו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מָעוֹת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שמות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כ"ד</w:t>
      </w:r>
      <w:proofErr w:type="spellEnd"/>
      <w:r w:rsidRPr="009478B3">
        <w:rPr>
          <w:rFonts w:cs="David"/>
          <w:sz w:val="52"/>
          <w:szCs w:val="36"/>
        </w:rPr>
        <w:t>} דְּ"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כֶּ</w:t>
      </w:r>
      <w:proofErr w:type="spellStart"/>
      <w:r w:rsidRPr="009478B3">
        <w:rPr>
          <w:rFonts w:cs="David"/>
          <w:sz w:val="52"/>
          <w:szCs w:val="36"/>
        </w:rPr>
        <w:t>סֶף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לְוֶה</w:t>
      </w:r>
      <w:proofErr w:type="spellEnd"/>
      <w:r w:rsidRPr="009478B3">
        <w:rPr>
          <w:rFonts w:cs="David"/>
          <w:sz w:val="52"/>
          <w:szCs w:val="36"/>
        </w:rPr>
        <w:t xml:space="preserve"> ",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פֹרָש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לָרַמְב</w:t>
      </w:r>
      <w:proofErr w:type="spellEnd"/>
      <w:r w:rsidRPr="009478B3">
        <w:rPr>
          <w:rFonts w:cs="David"/>
          <w:sz w:val="52"/>
          <w:szCs w:val="36"/>
        </w:rPr>
        <w:t xml:space="preserve">ַּ"ם),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שֶׁיֵּ</w:t>
      </w:r>
      <w:proofErr w:type="spellStart"/>
      <w:r w:rsidRPr="009478B3">
        <w:rPr>
          <w:rFonts w:cs="David"/>
          <w:sz w:val="52"/>
          <w:szCs w:val="36"/>
        </w:rPr>
        <w:t>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הֵיטִיבו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(ב)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נְקִימָה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וּנְטִירָה</w:t>
      </w:r>
      <w:proofErr w:type="spellEnd"/>
      <w:r w:rsidRPr="009478B3">
        <w:rPr>
          <w:rFonts w:cs="David"/>
          <w:sz w:val="52"/>
          <w:szCs w:val="36"/>
        </w:rPr>
        <w:t>, (ג) (</w:t>
      </w:r>
      <w:proofErr w:type="spellStart"/>
      <w:r w:rsidRPr="009478B3">
        <w:rPr>
          <w:rFonts w:cs="David"/>
          <w:sz w:val="52"/>
          <w:szCs w:val="36"/>
        </w:rPr>
        <w:t>וּכְפִי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שֶּׁמְּ</w:t>
      </w:r>
      <w:proofErr w:type="spellStart"/>
      <w:r w:rsidRPr="009478B3">
        <w:rPr>
          <w:rFonts w:cs="David"/>
          <w:sz w:val="52"/>
          <w:szCs w:val="36"/>
        </w:rPr>
        <w:t>פָרֵש</w:t>
      </w:r>
      <w:proofErr w:type="spellEnd"/>
      <w:r w:rsidRPr="009478B3">
        <w:rPr>
          <w:rFonts w:cs="David"/>
          <w:sz w:val="52"/>
          <w:szCs w:val="36"/>
        </w:rPr>
        <w:t>ׁ, {</w:t>
      </w:r>
      <w:proofErr w:type="spellStart"/>
      <w:r w:rsidRPr="009478B3">
        <w:rPr>
          <w:rFonts w:cs="David"/>
          <w:sz w:val="52"/>
          <w:szCs w:val="36"/>
        </w:rPr>
        <w:t>ביומא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כ"ג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נְקִימָה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וּנְטִירָה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שָׁם)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(ד) שֶׁלֹּא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שֶׁכְּ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לִבְנִי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הַטּוֹבָה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הֵיטִיבו</w:t>
      </w:r>
      <w:proofErr w:type="spellEnd"/>
      <w:r w:rsidRPr="009478B3">
        <w:rPr>
          <w:rFonts w:cs="David"/>
          <w:sz w:val="52"/>
          <w:szCs w:val="36"/>
        </w:rPr>
        <w:t xml:space="preserve">ֹ (ה)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וְשַי</w:t>
      </w:r>
      <w:proofErr w:type="spellEnd"/>
      <w:r w:rsidRPr="009478B3">
        <w:rPr>
          <w:rFonts w:cs="David"/>
          <w:sz w:val="52"/>
          <w:szCs w:val="36"/>
        </w:rPr>
        <w:t>ָּךְ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חֶלְקֵי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בַּכְּ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מְנִיעַת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לְקִנְאַת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מְנִיעַת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וְהָעוֹבֵר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ָׁל בַּ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ָׁל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תִט</w:t>
      </w:r>
      <w:proofErr w:type="spellEnd"/>
      <w:r w:rsidRPr="009478B3">
        <w:rPr>
          <w:rFonts w:cs="David"/>
          <w:sz w:val="52"/>
          <w:szCs w:val="36"/>
        </w:rPr>
        <w:t xml:space="preserve">ֹּר",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לִנְקֹם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לְבָבו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גַּם כֵּן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תִק</w:t>
      </w:r>
      <w:proofErr w:type="spellEnd"/>
      <w:r w:rsidRPr="009478B3">
        <w:rPr>
          <w:rFonts w:cs="David"/>
          <w:sz w:val="52"/>
          <w:szCs w:val="36"/>
        </w:rPr>
        <w:t xml:space="preserve">ֹּם",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EA633B7" w14:textId="566C0F3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59" w:name="_Toc12174772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59"/>
    </w:p>
    <w:p w14:paraId="291ADAF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ִּה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כֹּה </w:t>
      </w:r>
      <w:proofErr w:type="spellStart"/>
      <w:r w:rsidRPr="009478B3">
        <w:rPr>
          <w:rFonts w:cs="David"/>
          <w:sz w:val="52"/>
          <w:szCs w:val="36"/>
        </w:rPr>
        <w:t>הִצ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מֵעִנְיְנִי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ְׁתַּנִּ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>ָּה בַּ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נְדַב</w:t>
      </w:r>
      <w:proofErr w:type="spellEnd"/>
      <w:r w:rsidRPr="009478B3">
        <w:rPr>
          <w:rFonts w:cs="David"/>
          <w:sz w:val="52"/>
          <w:szCs w:val="36"/>
        </w:rPr>
        <w:t>ֵּר בַּ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שֶׁבַּ</w:t>
      </w:r>
      <w:proofErr w:type="spellStart"/>
      <w:r w:rsidRPr="009478B3">
        <w:rPr>
          <w:rFonts w:cs="David"/>
          <w:sz w:val="52"/>
          <w:szCs w:val="36"/>
        </w:rPr>
        <w:t>חֲלָקָיו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ֵּר, כִּי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חֶסְרוֹן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יְדִיעָה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>ֵּשׁ, שֶׁ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לְפֶלֶא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בַּמֶּה שֶּׁ</w:t>
      </w:r>
      <w:proofErr w:type="spellStart"/>
      <w:r w:rsidRPr="009478B3">
        <w:rPr>
          <w:rFonts w:cs="David"/>
          <w:sz w:val="52"/>
          <w:szCs w:val="36"/>
        </w:rPr>
        <w:t>אַאֲרִיך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>ַ כָּל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ׁ, כִּי </w:t>
      </w:r>
      <w:proofErr w:type="spellStart"/>
      <w:r w:rsidRPr="009478B3">
        <w:rPr>
          <w:rFonts w:cs="David"/>
          <w:sz w:val="52"/>
          <w:szCs w:val="36"/>
        </w:rPr>
        <w:t>אֶחְש</w:t>
      </w:r>
      <w:proofErr w:type="spellEnd"/>
      <w:r w:rsidRPr="009478B3">
        <w:rPr>
          <w:rFonts w:cs="David"/>
          <w:sz w:val="52"/>
          <w:szCs w:val="36"/>
        </w:rPr>
        <w:t xml:space="preserve">ֹׁב,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>ֵּן ה',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64EBCE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וָאַעֵן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וָאֹמַר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חֶסְרוֹן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לֵמוּת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חָכְמָה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גְבוּרָה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עֹש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וַאֲפָרֵש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בָרַי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חָכְמָה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אֵינְנּו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מִקְצָתו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מְגַז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מִסְתַם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קָרָיו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רִישׁוּנו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א',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שֶּׁשּׁ</w:t>
      </w:r>
      <w:proofErr w:type="spellStart"/>
      <w:r w:rsidRPr="009478B3">
        <w:rPr>
          <w:rFonts w:cs="David"/>
          <w:sz w:val="52"/>
          <w:szCs w:val="36"/>
        </w:rPr>
        <w:t>וֹלֵל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ַּ"ם בְּ</w:t>
      </w:r>
      <w:proofErr w:type="spellStart"/>
      <w:r w:rsidRPr="009478B3">
        <w:rPr>
          <w:rFonts w:cs="David"/>
          <w:sz w:val="52"/>
          <w:szCs w:val="36"/>
        </w:rPr>
        <w:t>פֶרֶק</w:t>
      </w:r>
      <w:proofErr w:type="spellEnd"/>
      <w:r w:rsidRPr="009478B3">
        <w:rPr>
          <w:rFonts w:cs="David"/>
          <w:sz w:val="52"/>
          <w:szCs w:val="36"/>
        </w:rPr>
        <w:t xml:space="preserve"> א' דְּ</w:t>
      </w:r>
      <w:proofErr w:type="spellStart"/>
      <w:r w:rsidRPr="009478B3">
        <w:rPr>
          <w:rFonts w:cs="David"/>
          <w:sz w:val="52"/>
          <w:szCs w:val="36"/>
        </w:rPr>
        <w:t>אָבוֹת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מי"ז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 xml:space="preserve">ֹ שָׁם: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וּמוּמָיו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וּלְגַנּוֹתו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צַּד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הַמְגֻנ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חָסֵר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ּ'.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הֶאֱרִיך</w:t>
      </w:r>
      <w:proofErr w:type="spellEnd"/>
      <w:r w:rsidRPr="009478B3">
        <w:rPr>
          <w:rFonts w:cs="David"/>
          <w:sz w:val="52"/>
          <w:szCs w:val="36"/>
        </w:rPr>
        <w:t>ְ שָׁם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פֶרֶק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מֵהִלְכוֹת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ה</w:t>
      </w:r>
      <w:proofErr w:type="gramStart"/>
      <w:r w:rsidRPr="009478B3">
        <w:rPr>
          <w:rFonts w:cs="David"/>
          <w:sz w:val="52"/>
          <w:szCs w:val="36"/>
        </w:rPr>
        <w:t>'},</w:t>
      </w:r>
      <w:proofErr w:type="gramEnd"/>
      <w:r w:rsidRPr="009478B3">
        <w:rPr>
          <w:rFonts w:cs="David"/>
          <w:sz w:val="52"/>
          <w:szCs w:val="36"/>
        </w:rPr>
        <w:t xml:space="preserve"> שֶׁלָּ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מָמּוֹנו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לְהַפְחִידו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חֶסְרוֹן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יּוּכַל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>ּ'.</w:t>
      </w:r>
    </w:p>
    <w:p w14:paraId="15B2945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וְרִאשׁוֹנָה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עוֹסְקִים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חִסָרוֹן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נָשׂוּי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לְהִתְחַת</w:t>
      </w:r>
      <w:proofErr w:type="spellEnd"/>
      <w:r w:rsidRPr="009478B3">
        <w:rPr>
          <w:rFonts w:cs="David"/>
          <w:sz w:val="52"/>
          <w:szCs w:val="36"/>
        </w:rPr>
        <w:t xml:space="preserve">ֵּן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עֵסֶק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עֵסֶק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אֻמ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מְלַמ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לְהִתְחַב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מוֹרֶה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אֵינְנּו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יְסִב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מִּי שֶׁיִּ</w:t>
      </w:r>
      <w:proofErr w:type="spellStart"/>
      <w:r w:rsidRPr="009478B3">
        <w:rPr>
          <w:rFonts w:cs="David"/>
          <w:sz w:val="52"/>
          <w:szCs w:val="36"/>
        </w:rPr>
        <w:t>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וְלִפְש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EF2531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ְׁפָּ</w:t>
      </w:r>
      <w:proofErr w:type="spellStart"/>
      <w:r w:rsidRPr="009478B3">
        <w:rPr>
          <w:rFonts w:cs="David"/>
          <w:sz w:val="52"/>
          <w:szCs w:val="36"/>
        </w:rPr>
        <w:t>לָתו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יִסְת</w:t>
      </w:r>
      <w:proofErr w:type="spellEnd"/>
      <w:r w:rsidRPr="009478B3">
        <w:rPr>
          <w:rFonts w:cs="David"/>
          <w:sz w:val="52"/>
          <w:szCs w:val="36"/>
        </w:rPr>
        <w:t xml:space="preserve">ַּלֵּק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קוֹמּו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וְדָמּו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וְדַם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זַרְעִיּוֹתָיו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לוּיִין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יָרַד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וְלוֹמְדֶיה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>ֶּה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רַז</w:t>
      </w:r>
      <w:proofErr w:type="spellEnd"/>
      <w:r w:rsidRPr="009478B3">
        <w:rPr>
          <w:rFonts w:cs="David"/>
          <w:sz w:val="52"/>
          <w:szCs w:val="36"/>
        </w:rPr>
        <w:t>ַ"ל,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רְפוּאָה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יִתְמוֹטֵט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קִיּוּם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יַזְהִירֵם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יָחוּשׁו</w:t>
      </w:r>
      <w:proofErr w:type="spellEnd"/>
      <w:r w:rsidRPr="009478B3">
        <w:rPr>
          <w:rFonts w:cs="David"/>
          <w:sz w:val="52"/>
          <w:szCs w:val="36"/>
        </w:rPr>
        <w:t>ּ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16B09CD" w14:textId="551C0DE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0" w:name="_Toc12174772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60"/>
    </w:p>
    <w:p w14:paraId="7263D2F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אָלְך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תּוּי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ֵּצֶּר,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שֶׁתִּ</w:t>
      </w:r>
      <w:proofErr w:type="spellStart"/>
      <w:r w:rsidRPr="009478B3">
        <w:rPr>
          <w:rFonts w:cs="David"/>
          <w:sz w:val="52"/>
          <w:szCs w:val="36"/>
        </w:rPr>
        <w:t>בְחַן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אֵלֶיך</w:t>
      </w:r>
      <w:proofErr w:type="spellEnd"/>
      <w:r w:rsidRPr="009478B3">
        <w:rPr>
          <w:rFonts w:cs="David"/>
          <w:sz w:val="52"/>
          <w:szCs w:val="36"/>
        </w:rPr>
        <w:t>ָ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lastRenderedPageBreak/>
        <w:t>מֵהַת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רְעוֹמוֹת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וְהָיִית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לֵאמֹר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סִימָנִי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טוּת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עָלַי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רְצּוֹנו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לַחֲבֵרְך</w:t>
      </w:r>
      <w:proofErr w:type="spellEnd"/>
      <w:r w:rsidRPr="009478B3">
        <w:rPr>
          <w:rFonts w:cs="David"/>
          <w:sz w:val="52"/>
          <w:szCs w:val="36"/>
        </w:rPr>
        <w:t>ָ שֶׁבְּ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 xml:space="preserve">ְּךָ </w:t>
      </w:r>
      <w:proofErr w:type="spellStart"/>
      <w:r w:rsidRPr="009478B3">
        <w:rPr>
          <w:rFonts w:cs="David"/>
          <w:sz w:val="52"/>
          <w:szCs w:val="36"/>
        </w:rPr>
        <w:t>לַה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וְלַב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>ָׁב בְּ</w:t>
      </w:r>
      <w:proofErr w:type="spellStart"/>
      <w:r w:rsidRPr="009478B3">
        <w:rPr>
          <w:rFonts w:cs="David"/>
          <w:sz w:val="52"/>
          <w:szCs w:val="36"/>
        </w:rPr>
        <w:t>עֵינְיך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לְעָוֹן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שֶׁיֵּשׁ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וּבֶאֱמ</w:t>
      </w:r>
      <w:proofErr w:type="spellEnd"/>
      <w:r w:rsidRPr="009478B3">
        <w:rPr>
          <w:rFonts w:cs="David"/>
          <w:sz w:val="52"/>
          <w:szCs w:val="36"/>
        </w:rPr>
        <w:t>ֶּת כְּשֶׁתְּ</w:t>
      </w:r>
      <w:proofErr w:type="spellStart"/>
      <w:r w:rsidRPr="009478B3">
        <w:rPr>
          <w:rFonts w:cs="David"/>
          <w:sz w:val="52"/>
          <w:szCs w:val="36"/>
        </w:rPr>
        <w:t>דַקְד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ֹ, תִּ</w:t>
      </w:r>
      <w:proofErr w:type="spellStart"/>
      <w:r w:rsidRPr="009478B3">
        <w:rPr>
          <w:rFonts w:cs="David"/>
          <w:sz w:val="52"/>
          <w:szCs w:val="36"/>
        </w:rPr>
        <w:t>מְצָא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מֵחֶלְקֵי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מֵחֲלָקִים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>, כִּי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לְקִנְאַת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לְדִינָא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וּבִכְלָל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בְתּו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בְּשַׁ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יוֹנָה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זֹאת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>ֵּל, כִּי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שֶׁיְּשִׁ</w:t>
      </w:r>
      <w:proofErr w:type="spellStart"/>
      <w:r w:rsidRPr="009478B3">
        <w:rPr>
          <w:rFonts w:cs="David"/>
          <w:sz w:val="52"/>
          <w:szCs w:val="36"/>
        </w:rPr>
        <w:t>יבוּהו</w:t>
      </w:r>
      <w:proofErr w:type="spellEnd"/>
      <w:r w:rsidRPr="009478B3">
        <w:rPr>
          <w:rFonts w:cs="David"/>
          <w:sz w:val="52"/>
          <w:szCs w:val="36"/>
        </w:rPr>
        <w:t xml:space="preserve">ּ: כָּל 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רוֹאִים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נַאֲמִין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מִסְתָמָא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ָּה שֶׁ</w:t>
      </w:r>
      <w:proofErr w:type="spellStart"/>
      <w:r w:rsidRPr="009478B3">
        <w:rPr>
          <w:rFonts w:cs="David"/>
          <w:sz w:val="52"/>
          <w:szCs w:val="36"/>
        </w:rPr>
        <w:t>הֵבִיאו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כִּי כִּ</w:t>
      </w:r>
      <w:proofErr w:type="spellStart"/>
      <w:r w:rsidRPr="009478B3">
        <w:rPr>
          <w:rFonts w:cs="David"/>
          <w:sz w:val="52"/>
          <w:szCs w:val="36"/>
        </w:rPr>
        <w:t>פְשׁוּטו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וּלְקָלוֹן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כֹּל,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וִיפַרְסְמו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לְשׁוֹטֶה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וּלְפֶתִי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לְעֵין</w:t>
      </w:r>
      <w:proofErr w:type="spellEnd"/>
      <w:r w:rsidRPr="009478B3">
        <w:rPr>
          <w:rFonts w:cs="David"/>
          <w:sz w:val="52"/>
          <w:szCs w:val="36"/>
        </w:rPr>
        <w:t xml:space="preserve"> כֹּל,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>ֵׂ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וּלְקָלוֹן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הַמְעֵט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וְחוּס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>ָּה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 xml:space="preserve">ֹ כָּל כָּךְ? </w:t>
      </w:r>
      <w:proofErr w:type="spellStart"/>
      <w:r w:rsidRPr="009478B3">
        <w:rPr>
          <w:rFonts w:cs="David"/>
          <w:sz w:val="52"/>
          <w:szCs w:val="36"/>
        </w:rPr>
        <w:t>וּכְאִלּו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ל, כ): "</w:t>
      </w:r>
      <w:proofErr w:type="spellStart"/>
      <w:r w:rsidRPr="009478B3">
        <w:rPr>
          <w:rFonts w:cs="David"/>
          <w:sz w:val="52"/>
          <w:szCs w:val="36"/>
        </w:rPr>
        <w:t>אָכְלָה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וּמָחֲתָה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וְאָמְרָה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עַלְת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אָוֶן</w:t>
      </w:r>
      <w:proofErr w:type="spellEnd"/>
      <w:r w:rsidRPr="009478B3">
        <w:rPr>
          <w:rFonts w:cs="David"/>
          <w:sz w:val="52"/>
          <w:szCs w:val="36"/>
        </w:rPr>
        <w:t>" *.</w:t>
      </w:r>
    </w:p>
    <w:p w14:paraId="7AA1313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להשקיט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המריבה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נגדו</w:t>
      </w:r>
      <w:proofErr w:type="spellEnd"/>
      <w:r w:rsidRPr="009478B3">
        <w:rPr>
          <w:rFonts w:cs="David"/>
          <w:sz w:val="52"/>
          <w:szCs w:val="36"/>
        </w:rPr>
        <w:t xml:space="preserve">, (ז) </w:t>
      </w:r>
      <w:proofErr w:type="spellStart"/>
      <w:r w:rsidRPr="009478B3">
        <w:rPr>
          <w:rFonts w:cs="David"/>
          <w:sz w:val="52"/>
          <w:szCs w:val="36"/>
        </w:rPr>
        <w:t>מתר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להתריס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שטותו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שבלבו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איכא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4EAAD08" w14:textId="72A2A02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1" w:name="_Toc121747725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61"/>
    </w:p>
    <w:p w14:paraId="09FCC47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סוֹבְרִים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(ח)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כָּל כָּךְ,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נִתְמַעֵט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מַדְרֵגָתו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דְרֵגָתו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מַצ</w:t>
      </w:r>
      <w:proofErr w:type="spellEnd"/>
      <w:r w:rsidRPr="009478B3">
        <w:rPr>
          <w:rFonts w:cs="David"/>
          <w:sz w:val="52"/>
          <w:szCs w:val="36"/>
        </w:rPr>
        <w:t>ָּב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עוֹמֵד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וַאֲצַי</w:t>
      </w:r>
      <w:proofErr w:type="spellEnd"/>
      <w:r w:rsidRPr="009478B3">
        <w:rPr>
          <w:rFonts w:cs="David"/>
          <w:sz w:val="52"/>
          <w:szCs w:val="36"/>
        </w:rPr>
        <w:t>ֵּר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צִּ</w:t>
      </w:r>
      <w:proofErr w:type="spellStart"/>
      <w:r w:rsidRPr="009478B3">
        <w:rPr>
          <w:rFonts w:cs="David"/>
          <w:sz w:val="52"/>
          <w:szCs w:val="36"/>
        </w:rPr>
        <w:t>יּוּרִים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סְקֵי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רָכוֹת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לְמַעֲש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>, כִּי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מְמַעֵט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לְגַמְרֵי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וְיוֹרֵד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לְמִחְיָתו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וּמַש</w:t>
      </w:r>
      <w:proofErr w:type="spellEnd"/>
      <w:r w:rsidRPr="009478B3">
        <w:rPr>
          <w:rFonts w:cs="David"/>
          <w:sz w:val="52"/>
          <w:szCs w:val="36"/>
        </w:rPr>
        <w:t>ְׁפִּ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וְקִיּוּם</w:t>
      </w:r>
      <w:proofErr w:type="spellEnd"/>
      <w:r w:rsidRPr="009478B3">
        <w:rPr>
          <w:rFonts w:cs="David"/>
          <w:sz w:val="52"/>
          <w:szCs w:val="36"/>
        </w:rPr>
        <w:t xml:space="preserve"> מִּצְּ</w:t>
      </w:r>
      <w:proofErr w:type="spellStart"/>
      <w:r w:rsidRPr="009478B3">
        <w:rPr>
          <w:rFonts w:cs="David"/>
          <w:sz w:val="52"/>
          <w:szCs w:val="36"/>
        </w:rPr>
        <w:t>וֹתֶיה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לוֹמ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מֵעֵין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מֵחָדָש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נָשׂוּי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יִתְמוֹטֵט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וַחֲמוֹתו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>ֹ, כְּשֶׁיִּ</w:t>
      </w:r>
      <w:proofErr w:type="spellStart"/>
      <w:r w:rsidRPr="009478B3">
        <w:rPr>
          <w:rFonts w:cs="David"/>
          <w:sz w:val="52"/>
          <w:szCs w:val="36"/>
        </w:rPr>
        <w:t>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שֶׁמַּ</w:t>
      </w:r>
      <w:proofErr w:type="spellStart"/>
      <w:r w:rsidRPr="009478B3">
        <w:rPr>
          <w:rFonts w:cs="David"/>
          <w:sz w:val="52"/>
          <w:szCs w:val="36"/>
        </w:rPr>
        <w:t>חֲזִיקִין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קְטַנ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ַּיֵּר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ט' ט'}: "תֵּן </w:t>
      </w:r>
      <w:proofErr w:type="spellStart"/>
      <w:r w:rsidRPr="009478B3">
        <w:rPr>
          <w:rFonts w:cs="David"/>
          <w:sz w:val="52"/>
          <w:szCs w:val="36"/>
        </w:rPr>
        <w:t>לֶחָכָם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וְיֶחְכ</w:t>
      </w:r>
      <w:proofErr w:type="spellEnd"/>
      <w:r w:rsidRPr="009478B3">
        <w:rPr>
          <w:rFonts w:cs="David"/>
          <w:sz w:val="52"/>
          <w:szCs w:val="36"/>
        </w:rPr>
        <w:t xml:space="preserve">ַּם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",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אתִי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ַּשְׂכִּ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אֻמ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אֻמ</w:t>
      </w:r>
      <w:proofErr w:type="spellEnd"/>
      <w:r w:rsidRPr="009478B3">
        <w:rPr>
          <w:rFonts w:cs="David"/>
          <w:sz w:val="52"/>
          <w:szCs w:val="36"/>
        </w:rPr>
        <w:t>ָּן כָּ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, גַּם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בָזֶה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שַׁיָּךְ גַּם כֵּן כָּל </w:t>
      </w:r>
      <w:proofErr w:type="spellStart"/>
      <w:r w:rsidRPr="009478B3">
        <w:rPr>
          <w:rFonts w:cs="David"/>
          <w:sz w:val="52"/>
          <w:szCs w:val="36"/>
        </w:rPr>
        <w:t>הַט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10A5B7B" w14:textId="7733F8A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2" w:name="_Toc12174772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62"/>
    </w:p>
    <w:p w14:paraId="45644B6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גְבוּרָה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חָלוּש</w:t>
      </w:r>
      <w:proofErr w:type="spellEnd"/>
      <w:r w:rsidRPr="009478B3">
        <w:rPr>
          <w:rFonts w:cs="David"/>
          <w:sz w:val="52"/>
          <w:szCs w:val="36"/>
        </w:rPr>
        <w:t>ׁ,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שְׂ</w:t>
      </w:r>
      <w:proofErr w:type="spellStart"/>
      <w:r w:rsidRPr="009478B3">
        <w:rPr>
          <w:rFonts w:cs="David"/>
          <w:sz w:val="52"/>
          <w:szCs w:val="36"/>
        </w:rPr>
        <w:t>כִיר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מְלַמ</w:t>
      </w:r>
      <w:proofErr w:type="spellEnd"/>
      <w:r w:rsidRPr="009478B3">
        <w:rPr>
          <w:rFonts w:cs="David"/>
          <w:sz w:val="52"/>
          <w:szCs w:val="36"/>
        </w:rPr>
        <w:t xml:space="preserve">ֵּד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וַדּאי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עֹשֶר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אֵינְנּו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שֶּׁיֵּשׁ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גַּם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שֶׁיִּתֵּן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רַאי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יוֹרֵד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לְחַי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וְעל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ֹּל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לְב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לָשׂוּם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יֵצ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קִלְקוּל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הֻכְרַח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ֹּל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ב'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לְהָקֵל</w:t>
      </w:r>
      <w:proofErr w:type="spellEnd"/>
      <w:r w:rsidRPr="009478B3">
        <w:rPr>
          <w:rFonts w:cs="David"/>
          <w:sz w:val="52"/>
          <w:szCs w:val="36"/>
        </w:rPr>
        <w:t xml:space="preserve">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וְלוֹמַר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אֵינֶנ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שֶׁיֵּצֵּא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</w:t>
      </w:r>
    </w:p>
    <w:p w14:paraId="33ACD64E" w14:textId="4EA2C61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3" w:name="_Toc12174772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63"/>
    </w:p>
    <w:p w14:paraId="08A630C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וְיִמ</w:t>
      </w:r>
      <w:proofErr w:type="spellEnd"/>
      <w:r w:rsidRPr="009478B3">
        <w:rPr>
          <w:rFonts w:cs="David"/>
          <w:sz w:val="52"/>
          <w:szCs w:val="36"/>
        </w:rPr>
        <w:t>ָּצֵּא,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בְחו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וַאֲבָאֵר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בָרַי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מַסְפ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מְזוֹנו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דַּ</w:t>
      </w:r>
      <w:proofErr w:type="spellStart"/>
      <w:r w:rsidRPr="009478B3">
        <w:rPr>
          <w:rFonts w:cs="David"/>
          <w:sz w:val="52"/>
          <w:szCs w:val="36"/>
        </w:rPr>
        <w:t>אֲגַת</w:t>
      </w:r>
      <w:proofErr w:type="spellEnd"/>
      <w:r w:rsidRPr="009478B3">
        <w:rPr>
          <w:rFonts w:cs="David"/>
          <w:sz w:val="52"/>
          <w:szCs w:val="36"/>
        </w:rPr>
        <w:t xml:space="preserve"> פַּ</w:t>
      </w:r>
      <w:proofErr w:type="spellStart"/>
      <w:r w:rsidRPr="009478B3">
        <w:rPr>
          <w:rFonts w:cs="David"/>
          <w:sz w:val="52"/>
          <w:szCs w:val="36"/>
        </w:rPr>
        <w:t>רְנָסָה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לְעֵרֶך</w:t>
      </w:r>
      <w:proofErr w:type="spellEnd"/>
      <w:r w:rsidRPr="009478B3">
        <w:rPr>
          <w:rFonts w:cs="David"/>
          <w:sz w:val="52"/>
          <w:szCs w:val="36"/>
        </w:rPr>
        <w:t xml:space="preserve">ְ ג'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ד' שָׁ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הִנ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>, שֶׁטָּ</w:t>
      </w:r>
      <w:proofErr w:type="spellStart"/>
      <w:r w:rsidRPr="009478B3">
        <w:rPr>
          <w:rFonts w:cs="David"/>
          <w:sz w:val="52"/>
          <w:szCs w:val="36"/>
        </w:rPr>
        <w:t>רוּד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פַרְנָסָתו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בַח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ֵׂה,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לְכַב</w:t>
      </w:r>
      <w:proofErr w:type="spellEnd"/>
      <w:r w:rsidRPr="009478B3">
        <w:rPr>
          <w:rFonts w:cs="David"/>
          <w:sz w:val="52"/>
          <w:szCs w:val="36"/>
        </w:rPr>
        <w:t>ֵּד שַׁבָּת,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בָּתִּ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פָלִים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שַׁבָּת </w:t>
      </w:r>
      <w:proofErr w:type="spellStart"/>
      <w:r w:rsidRPr="009478B3">
        <w:rPr>
          <w:rFonts w:cs="David"/>
          <w:sz w:val="52"/>
          <w:szCs w:val="36"/>
        </w:rPr>
        <w:t>קֹדֶש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בַח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 xml:space="preserve">ָׁב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מִתְנַהֵג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שַׁבָּת </w:t>
      </w:r>
      <w:proofErr w:type="spellStart"/>
      <w:r w:rsidRPr="009478B3">
        <w:rPr>
          <w:rFonts w:cs="David"/>
          <w:sz w:val="52"/>
          <w:szCs w:val="36"/>
        </w:rPr>
        <w:t>קֹדֶש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יֵחָש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AAAE05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(ט)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דָקָה</w:t>
      </w:r>
      <w:proofErr w:type="spellEnd"/>
      <w:r w:rsidRPr="009478B3">
        <w:rPr>
          <w:rFonts w:cs="David"/>
          <w:sz w:val="52"/>
          <w:szCs w:val="36"/>
        </w:rPr>
        <w:t>, שֶׁתָּ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גַּם כֵּן,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בַח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>, שֶׁמִּ</w:t>
      </w:r>
      <w:proofErr w:type="spellStart"/>
      <w:r w:rsidRPr="009478B3">
        <w:rPr>
          <w:rFonts w:cs="David"/>
          <w:sz w:val="52"/>
          <w:szCs w:val="36"/>
        </w:rPr>
        <w:t>תְנַהֵג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שְׂ</w:t>
      </w:r>
      <w:proofErr w:type="spellStart"/>
      <w:r w:rsidRPr="009478B3">
        <w:rPr>
          <w:rFonts w:cs="David"/>
          <w:sz w:val="52"/>
          <w:szCs w:val="36"/>
        </w:rPr>
        <w:t>כִירָיו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הֶחָשׁוּב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שֶׁמִּ</w:t>
      </w:r>
      <w:proofErr w:type="spellStart"/>
      <w:r w:rsidRPr="009478B3">
        <w:rPr>
          <w:rFonts w:cs="David"/>
          <w:sz w:val="52"/>
          <w:szCs w:val="36"/>
        </w:rPr>
        <w:t>תְנַהֵג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שְׂ</w:t>
      </w:r>
      <w:proofErr w:type="spellStart"/>
      <w:r w:rsidRPr="009478B3">
        <w:rPr>
          <w:rFonts w:cs="David"/>
          <w:sz w:val="52"/>
          <w:szCs w:val="36"/>
        </w:rPr>
        <w:t>כִירָיו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רְתָיו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לְהַעְת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הָעִנְיָנִים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קַח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ַּ"ם {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מהלכות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דעות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עֲטָרָה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לְרֹאש</w:t>
      </w:r>
      <w:proofErr w:type="spellEnd"/>
      <w:r w:rsidRPr="009478B3">
        <w:rPr>
          <w:rFonts w:cs="David"/>
          <w:sz w:val="52"/>
          <w:szCs w:val="36"/>
        </w:rPr>
        <w:t xml:space="preserve">ְׁךָ </w:t>
      </w:r>
      <w:proofErr w:type="spellStart"/>
      <w:r w:rsidRPr="009478B3">
        <w:rPr>
          <w:rFonts w:cs="David"/>
          <w:sz w:val="52"/>
          <w:szCs w:val="36"/>
        </w:rPr>
        <w:t>וּזְכֹר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לִגְרֹם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לְהפְחִידו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86E635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וְהִז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יַטְעֶה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לֵאמֹר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כָּל </w:t>
      </w:r>
      <w:proofErr w:type="spellStart"/>
      <w:r w:rsidRPr="009478B3">
        <w:rPr>
          <w:rFonts w:cs="David"/>
          <w:sz w:val="52"/>
          <w:szCs w:val="36"/>
        </w:rPr>
        <w:t>מַאי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עֲלָך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סָנִי</w:t>
      </w:r>
      <w:proofErr w:type="spellEnd"/>
      <w:r w:rsidRPr="009478B3">
        <w:rPr>
          <w:rFonts w:cs="David"/>
          <w:sz w:val="52"/>
          <w:szCs w:val="36"/>
        </w:rPr>
        <w:t xml:space="preserve"> - </w:t>
      </w:r>
      <w:proofErr w:type="spellStart"/>
      <w:r w:rsidRPr="009478B3">
        <w:rPr>
          <w:rFonts w:cs="David"/>
          <w:sz w:val="52"/>
          <w:szCs w:val="36"/>
        </w:rPr>
        <w:t>לְחַבְרָך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תַעֲבֵד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וְתִטְעֶה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?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לוֹמֵד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ג'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ד' שָׁ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מְצ</w:t>
      </w:r>
      <w:proofErr w:type="spellEnd"/>
      <w:r w:rsidRPr="009478B3">
        <w:rPr>
          <w:rFonts w:cs="David"/>
          <w:sz w:val="52"/>
          <w:szCs w:val="36"/>
        </w:rPr>
        <w:t xml:space="preserve">ֻּוֶּה </w:t>
      </w:r>
      <w:proofErr w:type="spellStart"/>
      <w:r w:rsidRPr="009478B3">
        <w:rPr>
          <w:rFonts w:cs="David"/>
          <w:sz w:val="52"/>
          <w:szCs w:val="36"/>
        </w:rPr>
        <w:t>לֶאֱהֹב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מוֹנִי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וְהַלְוַאי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עָלַי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ד' שָׁ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דָקָה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הוֹצָאוֹת</w:t>
      </w:r>
      <w:proofErr w:type="spellEnd"/>
      <w:r w:rsidRPr="009478B3">
        <w:rPr>
          <w:rFonts w:cs="David"/>
          <w:sz w:val="52"/>
          <w:szCs w:val="36"/>
        </w:rPr>
        <w:t xml:space="preserve"> שַׁבָּת </w:t>
      </w:r>
      <w:proofErr w:type="spellStart"/>
      <w:r w:rsidRPr="009478B3">
        <w:rPr>
          <w:rFonts w:cs="David"/>
          <w:sz w:val="52"/>
          <w:szCs w:val="36"/>
        </w:rPr>
        <w:t>קֹדֶש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מַאי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עֲלָך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סָנֵי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הָיִית</w:t>
      </w:r>
      <w:proofErr w:type="spellEnd"/>
      <w:r w:rsidRPr="009478B3">
        <w:rPr>
          <w:rFonts w:cs="David"/>
          <w:sz w:val="52"/>
          <w:szCs w:val="36"/>
        </w:rPr>
        <w:t>ָ בְּ</w:t>
      </w:r>
      <w:proofErr w:type="spellStart"/>
      <w:r w:rsidRPr="009478B3">
        <w:rPr>
          <w:rFonts w:cs="David"/>
          <w:sz w:val="52"/>
          <w:szCs w:val="36"/>
        </w:rPr>
        <w:t>מַדְרֵגָתו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שָׂ</w:t>
      </w:r>
      <w:proofErr w:type="spellStart"/>
      <w:r w:rsidRPr="009478B3">
        <w:rPr>
          <w:rFonts w:cs="David"/>
          <w:sz w:val="52"/>
          <w:szCs w:val="36"/>
        </w:rPr>
        <w:t>נְאוּי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וּבֶאֱמֶת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ׁ, שֶׁדִּבֵּר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מַן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DE50D36" w14:textId="797199F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4" w:name="_Toc12174772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64"/>
    </w:p>
    <w:p w14:paraId="5738DB4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ֵׁם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דִּבָּה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חֲפָצָיו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דִּבָּה {</w:t>
      </w:r>
      <w:proofErr w:type="spellStart"/>
      <w:r w:rsidRPr="009478B3">
        <w:rPr>
          <w:rFonts w:cs="David"/>
          <w:sz w:val="52"/>
          <w:szCs w:val="36"/>
        </w:rPr>
        <w:t>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אליעזר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ממיץ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יראים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חֶנְוָנִי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דִּבָּה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נִכְסֵי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חֶנְוָנִי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B4247EE" w14:textId="77A6590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5" w:name="_Toc12174772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65"/>
    </w:p>
    <w:p w14:paraId="78CE545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יַאֲמִינו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הָעָם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לְבוּז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עֵינִיהֶם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מִיעָתָם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ִּי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 xml:space="preserve">ֹּב </w:t>
      </w:r>
      <w:proofErr w:type="spellStart"/>
      <w:r w:rsidRPr="009478B3">
        <w:rPr>
          <w:rFonts w:cs="David"/>
          <w:sz w:val="52"/>
          <w:szCs w:val="36"/>
        </w:rPr>
        <w:t>סְתַם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ַּוָּ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נְפָרֵש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הֶדְיָא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בּפֵרוּש</w:t>
      </w:r>
      <w:proofErr w:type="spellEnd"/>
      <w:r w:rsidRPr="009478B3">
        <w:rPr>
          <w:rFonts w:cs="David"/>
          <w:sz w:val="52"/>
          <w:szCs w:val="36"/>
        </w:rPr>
        <w:t>ׁ}.</w:t>
      </w:r>
    </w:p>
    <w:p w14:paraId="1E85A5FB" w14:textId="781E92EE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66" w:name="_Toc121747730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ו</w:t>
      </w:r>
      <w:bookmarkEnd w:id="66"/>
    </w:p>
    <w:p w14:paraId="083D6015" w14:textId="7D854B7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7" w:name="_Toc121747731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67"/>
      <w:proofErr w:type="spellEnd"/>
    </w:p>
    <w:p w14:paraId="359BCD9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יִתְנַהֵג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>ָּס בַּ</w:t>
      </w:r>
      <w:proofErr w:type="spellStart"/>
      <w:r w:rsidRPr="009478B3">
        <w:rPr>
          <w:rFonts w:cs="David"/>
          <w:sz w:val="52"/>
          <w:szCs w:val="36"/>
        </w:rPr>
        <w:t>חֲבוּרָה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שֶׁל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יִתְנהֵג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לָצֵאת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עֵנְיָנִים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529CF2D" w14:textId="4807AC2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8" w:name="_Toc12174773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68"/>
    </w:p>
    <w:p w14:paraId="1FFDBE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(א) שֶׁלֹּא </w:t>
      </w:r>
      <w:proofErr w:type="spellStart"/>
      <w:r w:rsidRPr="009478B3">
        <w:rPr>
          <w:rFonts w:cs="David"/>
          <w:sz w:val="52"/>
          <w:szCs w:val="36"/>
        </w:rPr>
        <w:t>נַאֲמִין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יְבֻז</w:t>
      </w:r>
      <w:proofErr w:type="spellEnd"/>
      <w:r w:rsidRPr="009478B3">
        <w:rPr>
          <w:rFonts w:cs="David"/>
          <w:sz w:val="52"/>
          <w:szCs w:val="36"/>
        </w:rPr>
        <w:t>ֶּה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לְסִפּוּרו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שׁוֹנֶה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כִפְלַיִם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וּמְקַב</w:t>
      </w:r>
      <w:proofErr w:type="spellEnd"/>
      <w:r w:rsidRPr="009478B3">
        <w:rPr>
          <w:rFonts w:cs="David"/>
          <w:sz w:val="52"/>
          <w:szCs w:val="36"/>
        </w:rPr>
        <w:t xml:space="preserve">ֵּל.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ֶׂה,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חְכָמ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זַ"ל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מְכִילְת</w:t>
      </w:r>
      <w:proofErr w:type="spellEnd"/>
      <w:r w:rsidRPr="009478B3">
        <w:rPr>
          <w:rFonts w:cs="David"/>
          <w:sz w:val="52"/>
          <w:szCs w:val="36"/>
        </w:rPr>
        <w:t>ָּא, שֶׁ</w:t>
      </w:r>
      <w:proofErr w:type="spellStart"/>
      <w:r w:rsidRPr="009478B3">
        <w:rPr>
          <w:rFonts w:cs="David"/>
          <w:sz w:val="52"/>
          <w:szCs w:val="36"/>
        </w:rPr>
        <w:t>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אַזְהָרָה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צְטָרְפִים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שֶׁכָּל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לִיכו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לָבִים</w:t>
      </w:r>
      <w:proofErr w:type="spellEnd"/>
      <w:r w:rsidRPr="009478B3">
        <w:rPr>
          <w:rFonts w:cs="David"/>
          <w:sz w:val="52"/>
          <w:szCs w:val="36"/>
        </w:rPr>
        <w:t>, שֶׁנֶּ</w:t>
      </w:r>
      <w:proofErr w:type="spellStart"/>
      <w:r w:rsidRPr="009478B3">
        <w:rPr>
          <w:rFonts w:cs="David"/>
          <w:sz w:val="52"/>
          <w:szCs w:val="36"/>
        </w:rPr>
        <w:t>אֱמ</w:t>
      </w:r>
      <w:proofErr w:type="spellEnd"/>
      <w:r w:rsidRPr="009478B3">
        <w:rPr>
          <w:rFonts w:cs="David"/>
          <w:sz w:val="52"/>
          <w:szCs w:val="36"/>
        </w:rPr>
        <w:t>ַּר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וּסְמִיך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לֶב</w:t>
      </w:r>
      <w:proofErr w:type="spellEnd"/>
      <w:r w:rsidRPr="009478B3">
        <w:rPr>
          <w:rFonts w:cs="David"/>
          <w:sz w:val="52"/>
          <w:szCs w:val="36"/>
        </w:rPr>
        <w:t xml:space="preserve"> תַּשְׁ</w:t>
      </w:r>
      <w:proofErr w:type="spellStart"/>
      <w:r w:rsidRPr="009478B3">
        <w:rPr>
          <w:rFonts w:cs="David"/>
          <w:sz w:val="52"/>
          <w:szCs w:val="36"/>
        </w:rPr>
        <w:t>לִיכוּן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ֹ".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>ּ, שֶׁגָּ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עֹנְש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הָאוֹמְרו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6477787B" w14:textId="2224455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69" w:name="_Toc12174773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69"/>
    </w:p>
    <w:p w14:paraId="5655F67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(ב) שְׁ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שֶׁמַּטֶּה </w:t>
      </w:r>
      <w:proofErr w:type="spellStart"/>
      <w:r w:rsidRPr="009478B3">
        <w:rPr>
          <w:rFonts w:cs="David"/>
          <w:sz w:val="52"/>
          <w:szCs w:val="36"/>
        </w:rPr>
        <w:t>אָזְנָיו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פּוּר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לְהַרְאוֹתו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וְהָיָה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לְהַכְנִיסו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עִסְקו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(ג)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הֵיכָא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>ָּר,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(ד)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וּלְהוֹכִיח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לִפְלוֹנִי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ָּה, שֶׁיָּ</w:t>
      </w:r>
      <w:proofErr w:type="spellStart"/>
      <w:r w:rsidRPr="009478B3">
        <w:rPr>
          <w:rFonts w:cs="David"/>
          <w:sz w:val="52"/>
          <w:szCs w:val="36"/>
        </w:rPr>
        <w:t>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חֶטְאו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שֶׁיָּשִׁ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זֵלָה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שֶׁיְּ</w:t>
      </w:r>
      <w:proofErr w:type="spellStart"/>
      <w:r w:rsidRPr="009478B3">
        <w:rPr>
          <w:rFonts w:cs="David"/>
          <w:sz w:val="52"/>
          <w:szCs w:val="36"/>
        </w:rPr>
        <w:t>פַי</w:t>
      </w:r>
      <w:proofErr w:type="spellEnd"/>
      <w:r w:rsidRPr="009478B3">
        <w:rPr>
          <w:rFonts w:cs="David"/>
          <w:sz w:val="52"/>
          <w:szCs w:val="36"/>
        </w:rPr>
        <w:t xml:space="preserve">ֵּס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חֵרֵף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וְגִד</w:t>
      </w:r>
      <w:proofErr w:type="spellEnd"/>
      <w:r w:rsidRPr="009478B3">
        <w:rPr>
          <w:rFonts w:cs="David"/>
          <w:sz w:val="52"/>
          <w:szCs w:val="36"/>
        </w:rPr>
        <w:t xml:space="preserve">ֵּף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וְהַט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כַּנַּ"ל.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(ה)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ADD8076" w14:textId="73A87D5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0" w:name="_Toc121747734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70"/>
    </w:p>
    <w:p w14:paraId="5E95F60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לְפֶלֶא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שֶׁגָּ</w:t>
      </w:r>
      <w:proofErr w:type="spellStart"/>
      <w:r w:rsidRPr="009478B3">
        <w:rPr>
          <w:rFonts w:cs="David"/>
          <w:sz w:val="52"/>
          <w:szCs w:val="36"/>
        </w:rPr>
        <w:t>דַרְת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עָלֵינו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>ְ,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עֲסָקַי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הָרוֹצ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יִתְנַהֵג</w:t>
      </w:r>
      <w:proofErr w:type="spellEnd"/>
      <w:r w:rsidRPr="009478B3">
        <w:rPr>
          <w:rFonts w:cs="David"/>
          <w:sz w:val="52"/>
          <w:szCs w:val="36"/>
        </w:rPr>
        <w:t xml:space="preserve"> כָּךְ,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אָלֶנּו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נּוֹגֵע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שׁוּבָתו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שֶׁיָּ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חֵרוּפִין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וְגִדּוּפִין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מַעֲלִיל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עֲלִילוֹת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ַׁע </w:t>
      </w:r>
      <w:proofErr w:type="spellStart"/>
      <w:r w:rsidRPr="009478B3">
        <w:rPr>
          <w:rFonts w:cs="David"/>
          <w:sz w:val="52"/>
          <w:szCs w:val="36"/>
        </w:rPr>
        <w:t>וּמְגַנ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מֵּ</w:t>
      </w:r>
      <w:proofErr w:type="spellStart"/>
      <w:r w:rsidRPr="009478B3">
        <w:rPr>
          <w:rFonts w:cs="David"/>
          <w:sz w:val="52"/>
          <w:szCs w:val="36"/>
        </w:rPr>
        <w:t>חֲמַת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ַ*.</w:t>
      </w:r>
    </w:p>
    <w:p w14:paraId="3A0D19A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בחוש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לפושעים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יחשוך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ולהעליל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זעומים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בראותו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לקלון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שיחזיקו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שנזכר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רי"ב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39D0537" w14:textId="44F25AA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1" w:name="_Toc12174773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71"/>
    </w:p>
    <w:p w14:paraId="59DDCCA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ֵּר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לֵמוּת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בְּ</w:t>
      </w:r>
      <w:proofErr w:type="spellStart"/>
      <w:r w:rsidRPr="009478B3">
        <w:rPr>
          <w:rFonts w:cs="David"/>
          <w:sz w:val="52"/>
          <w:szCs w:val="36"/>
        </w:rPr>
        <w:t>כֹחו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הַמּעֲש</w:t>
      </w:r>
      <w:proofErr w:type="spellEnd"/>
      <w:r w:rsidRPr="009478B3">
        <w:rPr>
          <w:rFonts w:cs="David"/>
          <w:sz w:val="52"/>
          <w:szCs w:val="36"/>
        </w:rPr>
        <w:t>ֶׂה כֵּן,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*.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גַּם כֵּן דְּ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חְבֵרו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ֵּר, שֶׁבָּ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שֶׁיִּתֵּן </w:t>
      </w:r>
      <w:proofErr w:type="spellStart"/>
      <w:r w:rsidRPr="009478B3">
        <w:rPr>
          <w:rFonts w:cs="David"/>
          <w:sz w:val="52"/>
          <w:szCs w:val="36"/>
        </w:rPr>
        <w:t>אֹזֶן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יְכֹלֶת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קִיט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אַפּו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(כִּי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יִתְרַב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אָמַרְנו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הֶחְלֵט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כֵד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ֶׁת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D00C29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*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היעוצה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יחפש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כחותיו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המספר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וישתדל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למפרע</w:t>
      </w:r>
      <w:proofErr w:type="spellEnd"/>
      <w:r w:rsidRPr="009478B3">
        <w:rPr>
          <w:rFonts w:cs="David"/>
          <w:sz w:val="52"/>
          <w:szCs w:val="36"/>
        </w:rPr>
        <w:t xml:space="preserve"> [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, (ז) </w:t>
      </w:r>
      <w:proofErr w:type="spellStart"/>
      <w:r w:rsidRPr="009478B3">
        <w:rPr>
          <w:rFonts w:cs="David"/>
          <w:sz w:val="52"/>
          <w:szCs w:val="36"/>
        </w:rPr>
        <w:t>תקון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שנכשל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].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בסתמא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טבעו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המספר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שיכריעהו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יגנהו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השתיקה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שיסביר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לזכות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ולהשתדל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לעתיד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135DCDF" w14:textId="7256C74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2" w:name="_Toc12174773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72"/>
    </w:p>
    <w:p w14:paraId="5A670B7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לְעִנְיָנֵנו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ַּ"ל,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ב"ד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שְׁמִּ</w:t>
      </w:r>
      <w:proofErr w:type="spellStart"/>
      <w:r w:rsidRPr="009478B3">
        <w:rPr>
          <w:rFonts w:cs="David"/>
          <w:sz w:val="52"/>
          <w:szCs w:val="36"/>
        </w:rPr>
        <w:t>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ַׁב בַּ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צו</w:t>
      </w:r>
      <w:proofErr w:type="spellEnd"/>
      <w:r w:rsidRPr="009478B3">
        <w:rPr>
          <w:rFonts w:cs="David"/>
          <w:sz w:val="52"/>
          <w:szCs w:val="36"/>
        </w:rPr>
        <w:t xml:space="preserve">ּ (ח)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וְהִתְחִילו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ֵּר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(ט) שֶׁדִּ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יוֹעִילו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מְאוּמָה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ְּבָּ</w:t>
      </w:r>
      <w:proofErr w:type="spellStart"/>
      <w:r w:rsidRPr="009478B3">
        <w:rPr>
          <w:rFonts w:cs="David"/>
          <w:sz w:val="52"/>
          <w:szCs w:val="36"/>
        </w:rPr>
        <w:t>עו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אָזְנָיו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ֶׂה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חֲז"ל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כְתֻבּוֹת</w:t>
      </w:r>
      <w:proofErr w:type="spellEnd"/>
      <w:r w:rsidRPr="009478B3">
        <w:rPr>
          <w:rFonts w:cs="David"/>
          <w:sz w:val="52"/>
          <w:szCs w:val="36"/>
        </w:rPr>
        <w:t>,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ה'}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מֵט</w:t>
      </w:r>
      <w:proofErr w:type="spellEnd"/>
      <w:r w:rsidRPr="009478B3">
        <w:rPr>
          <w:rFonts w:cs="David"/>
          <w:sz w:val="52"/>
          <w:szCs w:val="36"/>
        </w:rPr>
        <w:t xml:space="preserve"> מִּמְּ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עֵצ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הֲנָחַת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ְּבָּ</w:t>
      </w:r>
      <w:proofErr w:type="spellStart"/>
      <w:r w:rsidRPr="009478B3">
        <w:rPr>
          <w:rFonts w:cs="David"/>
          <w:sz w:val="52"/>
          <w:szCs w:val="36"/>
        </w:rPr>
        <w:t>עו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אָזְנָיו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לְעֲגו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לְזָרֵז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וּלְהַעֲמִיד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צָרָה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וְלִלְחֹם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מִלְחֶמֶת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יִצְרו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 xml:space="preserve">ָּשֵׁל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שֶׁל שְׁ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ג'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וְיִנ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שֶׁיֵּשׁ בְּ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ַּ"ל:</w:t>
      </w:r>
    </w:p>
    <w:p w14:paraId="3E2F8D6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א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הֶסְכ</w:t>
      </w:r>
      <w:proofErr w:type="spellEnd"/>
      <w:r w:rsidRPr="009478B3">
        <w:rPr>
          <w:rFonts w:cs="David"/>
          <w:sz w:val="52"/>
          <w:szCs w:val="36"/>
        </w:rPr>
        <w:t>ֵּם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150729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נִיחָא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</w:t>
      </w:r>
      <w:proofErr w:type="spellEnd"/>
      <w:r w:rsidRPr="009478B3">
        <w:rPr>
          <w:rFonts w:cs="David"/>
          <w:sz w:val="52"/>
          <w:szCs w:val="36"/>
        </w:rPr>
        <w:t>ֶּה.</w:t>
      </w:r>
    </w:p>
    <w:p w14:paraId="46492AA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ג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גַּם </w:t>
      </w:r>
      <w:proofErr w:type="spellStart"/>
      <w:r w:rsidRPr="009478B3">
        <w:rPr>
          <w:rFonts w:cs="David"/>
          <w:sz w:val="52"/>
          <w:szCs w:val="36"/>
        </w:rPr>
        <w:t>יַעֲמִיד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שֶלּא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לְהַרְאות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נוּעָה</w:t>
      </w:r>
      <w:proofErr w:type="spellEnd"/>
      <w:r w:rsidRPr="009478B3">
        <w:rPr>
          <w:rFonts w:cs="David"/>
          <w:sz w:val="52"/>
          <w:szCs w:val="36"/>
        </w:rPr>
        <w:t>, שֶׁיֵּ</w:t>
      </w:r>
      <w:proofErr w:type="spellStart"/>
      <w:r w:rsidRPr="009478B3">
        <w:rPr>
          <w:rFonts w:cs="David"/>
          <w:sz w:val="52"/>
          <w:szCs w:val="36"/>
        </w:rPr>
        <w:t>רָאֶה</w:t>
      </w:r>
      <w:proofErr w:type="spellEnd"/>
      <w:r w:rsidRPr="009478B3">
        <w:rPr>
          <w:rFonts w:cs="David"/>
          <w:sz w:val="52"/>
          <w:szCs w:val="36"/>
        </w:rPr>
        <w:t xml:space="preserve"> מִּמֶּנָּה,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ֵׁב כְּ</w:t>
      </w:r>
      <w:proofErr w:type="spellStart"/>
      <w:r w:rsidRPr="009478B3">
        <w:rPr>
          <w:rFonts w:cs="David"/>
          <w:sz w:val="52"/>
          <w:szCs w:val="36"/>
        </w:rPr>
        <w:t>אֶבֶן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דּוּמֵם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נִזְעָמִים</w:t>
      </w:r>
      <w:proofErr w:type="spellEnd"/>
      <w:r w:rsidRPr="009478B3">
        <w:rPr>
          <w:rFonts w:cs="David"/>
          <w:sz w:val="52"/>
          <w:szCs w:val="36"/>
        </w:rPr>
        <w:t>, שֶׁיָּ</w:t>
      </w:r>
      <w:proofErr w:type="spellStart"/>
      <w:r w:rsidRPr="009478B3">
        <w:rPr>
          <w:rFonts w:cs="David"/>
          <w:sz w:val="52"/>
          <w:szCs w:val="36"/>
        </w:rPr>
        <w:t>בִינו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לְדִבְרֵיהֶם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הַהֲבָלִים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FF7198B" w14:textId="4E9224C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3" w:name="_Toc12174773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73"/>
    </w:p>
    <w:p w14:paraId="459BDC8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בַּמֶּה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אֲמוּרִים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שֶׁיָּשַׁב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דִּבְּ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ְׁתַּמֵּט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>ֵׁב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)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הִתְחִילו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ֵּר דִּ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מֵאִת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מִתְעַצ</w:t>
      </w:r>
      <w:proofErr w:type="spellEnd"/>
      <w:r w:rsidRPr="009478B3">
        <w:rPr>
          <w:rFonts w:cs="David"/>
          <w:sz w:val="52"/>
          <w:szCs w:val="36"/>
        </w:rPr>
        <w:t>ֵּל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טִבְעָם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>, שֶׁתְּ</w:t>
      </w:r>
      <w:proofErr w:type="spellStart"/>
      <w:r w:rsidRPr="009478B3">
        <w:rPr>
          <w:rFonts w:cs="David"/>
          <w:sz w:val="52"/>
          <w:szCs w:val="36"/>
        </w:rPr>
        <w:t>שׁוּקָתָם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וְיוֹש</w:t>
      </w:r>
      <w:proofErr w:type="spellEnd"/>
      <w:r w:rsidRPr="009478B3">
        <w:rPr>
          <w:rFonts w:cs="David"/>
          <w:sz w:val="52"/>
          <w:szCs w:val="36"/>
        </w:rPr>
        <w:t>ֵׁב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יְסַי</w:t>
      </w:r>
      <w:proofErr w:type="spellEnd"/>
      <w:r w:rsidRPr="009478B3">
        <w:rPr>
          <w:rFonts w:cs="David"/>
          <w:sz w:val="52"/>
          <w:szCs w:val="36"/>
        </w:rPr>
        <w:t xml:space="preserve">ֵּע </w:t>
      </w:r>
      <w:proofErr w:type="spellStart"/>
      <w:r w:rsidRPr="009478B3">
        <w:rPr>
          <w:rFonts w:cs="David"/>
          <w:sz w:val="52"/>
          <w:szCs w:val="36"/>
        </w:rPr>
        <w:t>לְדִבְרֵיהֶם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נִיחָא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פּוֹש</w:t>
      </w:r>
      <w:proofErr w:type="spellEnd"/>
      <w:r w:rsidRPr="009478B3">
        <w:rPr>
          <w:rFonts w:cs="David"/>
          <w:sz w:val="52"/>
          <w:szCs w:val="36"/>
        </w:rPr>
        <w:t xml:space="preserve">ֵׁעַ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מוֹתָם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ַ"ל, שֶׁצִּ</w:t>
      </w:r>
      <w:proofErr w:type="spellStart"/>
      <w:r w:rsidRPr="009478B3">
        <w:rPr>
          <w:rFonts w:cs="David"/>
          <w:sz w:val="52"/>
          <w:szCs w:val="36"/>
        </w:rPr>
        <w:t>וּו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הֲגוּנִים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שׂוֹא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וְיֵחָק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כְרוֹנוֹת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ָׁע </w:t>
      </w:r>
      <w:proofErr w:type="spellStart"/>
      <w:r w:rsidRPr="009478B3">
        <w:rPr>
          <w:rFonts w:cs="David"/>
          <w:sz w:val="52"/>
          <w:szCs w:val="36"/>
        </w:rPr>
        <w:t>וּבַעַל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וְכִדְאִיתָא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פִרְקֵי</w:t>
      </w:r>
      <w:proofErr w:type="spellEnd"/>
      <w:r w:rsidRPr="009478B3">
        <w:rPr>
          <w:rFonts w:cs="David"/>
          <w:sz w:val="52"/>
          <w:szCs w:val="36"/>
        </w:rPr>
        <w:t xml:space="preserve"> דְּר' </w:t>
      </w:r>
      <w:proofErr w:type="spellStart"/>
      <w:r w:rsidRPr="009478B3">
        <w:rPr>
          <w:rFonts w:cs="David"/>
          <w:sz w:val="52"/>
          <w:szCs w:val="36"/>
        </w:rPr>
        <w:t>אֱלִיעֶזֶר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צַו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אֱלִיעֶזֶר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שֶׁצִּוָּה </w:t>
      </w:r>
      <w:proofErr w:type="spellStart"/>
      <w:r w:rsidRPr="009478B3">
        <w:rPr>
          <w:rFonts w:cs="David"/>
          <w:sz w:val="52"/>
          <w:szCs w:val="36"/>
        </w:rPr>
        <w:t>לִבְנו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הוֹרְקְנוּס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לְשׁוֹגו</w:t>
      </w:r>
      <w:proofErr w:type="spellEnd"/>
      <w:r w:rsidRPr="009478B3">
        <w:rPr>
          <w:rFonts w:cs="David"/>
          <w:sz w:val="52"/>
          <w:szCs w:val="36"/>
        </w:rPr>
        <w:t>ֹ: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תֵּשֵׁב בַּ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מֵחַבְרֵיהֶם</w:t>
      </w:r>
      <w:proofErr w:type="spellEnd"/>
      <w:r w:rsidRPr="009478B3">
        <w:rPr>
          <w:rFonts w:cs="David"/>
          <w:sz w:val="52"/>
          <w:szCs w:val="36"/>
        </w:rPr>
        <w:t>, כִּי כְּשֶׁ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הָעוֹמְדִים</w:t>
      </w:r>
      <w:proofErr w:type="spellEnd"/>
      <w:r w:rsidRPr="009478B3">
        <w:rPr>
          <w:rFonts w:cs="David"/>
          <w:sz w:val="52"/>
          <w:szCs w:val="36"/>
        </w:rPr>
        <w:t xml:space="preserve"> שָׁם </w:t>
      </w:r>
      <w:proofErr w:type="spellStart"/>
      <w:r w:rsidRPr="009478B3">
        <w:rPr>
          <w:rFonts w:cs="David"/>
          <w:sz w:val="52"/>
          <w:szCs w:val="36"/>
        </w:rPr>
        <w:t>נִכְת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בִים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ַׁע </w:t>
      </w:r>
      <w:proofErr w:type="spellStart"/>
      <w:r w:rsidRPr="009478B3">
        <w:rPr>
          <w:rFonts w:cs="David"/>
          <w:sz w:val="52"/>
          <w:szCs w:val="36"/>
        </w:rPr>
        <w:t>וּבַעֲלֵי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לְהִתְרַחֵק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מֵחֲבוּרָה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767608A" w14:textId="1294978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4" w:name="_Toc12174773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74"/>
    </w:p>
    <w:p w14:paraId="23EF448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ֵׁם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בְּשֵׁם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חַבְרֵיהֶם</w:t>
      </w:r>
      <w:proofErr w:type="spellEnd"/>
      <w:r w:rsidRPr="009478B3">
        <w:rPr>
          <w:rFonts w:cs="David"/>
          <w:sz w:val="52"/>
          <w:szCs w:val="36"/>
        </w:rPr>
        <w:t xml:space="preserve">, כֵּן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ַּדֵּד </w:t>
      </w:r>
      <w:proofErr w:type="spellStart"/>
      <w:r w:rsidRPr="009478B3">
        <w:rPr>
          <w:rFonts w:cs="David"/>
          <w:sz w:val="52"/>
          <w:szCs w:val="36"/>
        </w:rPr>
        <w:t>לְכָאן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וּלְכָאן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דָּן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>ַ דְּ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גְמָרָא</w:t>
      </w:r>
      <w:proofErr w:type="spellEnd"/>
      <w:r w:rsidRPr="009478B3">
        <w:rPr>
          <w:rFonts w:cs="David"/>
          <w:sz w:val="52"/>
          <w:szCs w:val="36"/>
        </w:rPr>
        <w:t xml:space="preserve"> בְּשָׁ</w:t>
      </w:r>
      <w:proofErr w:type="spellStart"/>
      <w:r w:rsidRPr="009478B3">
        <w:rPr>
          <w:rFonts w:cs="David"/>
          <w:sz w:val="52"/>
          <w:szCs w:val="36"/>
        </w:rPr>
        <w:t>בוּעוֹת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ל'} </w:t>
      </w:r>
      <w:proofErr w:type="spellStart"/>
      <w:r w:rsidRPr="009478B3">
        <w:rPr>
          <w:rFonts w:cs="David"/>
          <w:sz w:val="52"/>
          <w:szCs w:val="36"/>
        </w:rPr>
        <w:t>וּמִצ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וְהָעוֹבֵר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דָּן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דַּי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>}: "בְּצֶּ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ָ",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נִכְלָל</w:t>
      </w:r>
      <w:proofErr w:type="spellEnd"/>
      <w:r w:rsidRPr="009478B3">
        <w:rPr>
          <w:rFonts w:cs="David"/>
          <w:sz w:val="52"/>
          <w:szCs w:val="36"/>
        </w:rPr>
        <w:t xml:space="preserve"> (כ) בְּשֵׁם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שֶׁלֹּא דָּן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ְׁתַּ</w:t>
      </w:r>
      <w:proofErr w:type="spellStart"/>
      <w:r w:rsidRPr="009478B3">
        <w:rPr>
          <w:rFonts w:cs="David"/>
          <w:sz w:val="52"/>
          <w:szCs w:val="36"/>
        </w:rPr>
        <w:t>רְב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D24EA4D" w14:textId="768D2B0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5" w:name="_Toc12174773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75"/>
    </w:p>
    <w:p w14:paraId="7C3D5E1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דַּ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 xml:space="preserve">ָּשֵׁל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יְרֵא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אֱלֹהִים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דִּ"</w:t>
      </w:r>
      <w:proofErr w:type="spellStart"/>
      <w:r w:rsidRPr="009478B3">
        <w:rPr>
          <w:rFonts w:cs="David"/>
          <w:sz w:val="52"/>
          <w:szCs w:val="36"/>
        </w:rPr>
        <w:t>בְצֶדֶק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 (</w:t>
      </w:r>
      <w:proofErr w:type="spellStart"/>
      <w:r w:rsidRPr="009478B3">
        <w:rPr>
          <w:rFonts w:cs="David"/>
          <w:sz w:val="52"/>
          <w:szCs w:val="36"/>
        </w:rPr>
        <w:t>כמבואר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דאבות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משנָה</w:t>
      </w:r>
      <w:proofErr w:type="spellEnd"/>
      <w:r w:rsidRPr="009478B3">
        <w:rPr>
          <w:rFonts w:cs="David"/>
          <w:sz w:val="52"/>
          <w:szCs w:val="36"/>
        </w:rPr>
        <w:t xml:space="preserve"> ו', </w:t>
      </w:r>
      <w:proofErr w:type="spellStart"/>
      <w:r w:rsidRPr="009478B3">
        <w:rPr>
          <w:rFonts w:cs="David"/>
          <w:sz w:val="52"/>
          <w:szCs w:val="36"/>
        </w:rPr>
        <w:t>ובשערי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רי"ח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*.</w:t>
      </w:r>
    </w:p>
    <w:p w14:paraId="594F9B8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שנכשלין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ואציר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ציור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ומסדר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מהפך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מפרסם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לחכם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מהפך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ומקלקל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חרופין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וגדופין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להעלות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הכתב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שיפסקו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ובהשכל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וקורא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מתפלא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>, [</w:t>
      </w:r>
      <w:proofErr w:type="spellStart"/>
      <w:r w:rsidRPr="009478B3">
        <w:rPr>
          <w:rFonts w:cs="David"/>
          <w:sz w:val="52"/>
          <w:szCs w:val="36"/>
        </w:rPr>
        <w:t>כידוע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שפסקי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לפסקי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>],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שנחלט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לעניננו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בשאט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ד"בצדק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המבארין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בפתיחה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כשבא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החיוב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תרעומות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ולהרחיב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אמתלאות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פוסקין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הטענות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שעיניו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נסבב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שיזכה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כמאמרם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בברכות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ז'):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שזוכה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מרום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משפטיך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מנגדו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דמזלא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קגרים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מזל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גורם</w:t>
      </w:r>
      <w:proofErr w:type="spellEnd"/>
      <w:r w:rsidRPr="009478B3">
        <w:rPr>
          <w:rFonts w:cs="David"/>
          <w:sz w:val="52"/>
          <w:szCs w:val="36"/>
        </w:rPr>
        <w:t>), [</w:t>
      </w:r>
      <w:proofErr w:type="spellStart"/>
      <w:r w:rsidRPr="009478B3">
        <w:rPr>
          <w:rFonts w:cs="David"/>
          <w:sz w:val="52"/>
          <w:szCs w:val="36"/>
        </w:rPr>
        <w:t>וכדאיתא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בהרא"ש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סימן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בפלפולא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חריפתא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 xml:space="preserve">],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לדאג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גזלתך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שמטריחין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הגזלה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נחומים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להסיר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התרעמת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[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].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יועילו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להתחזק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והתרעמת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מתרעם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ד"בצדק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לתלמיד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ובדידה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ד"בצדק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תשפט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מכריע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רי"ח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בברכות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י"ט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מכריע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משתנה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טענותיו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נתישב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לטען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וכך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מעניני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להחליט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ולומר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הטעם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וכמאמרם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באבות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אולי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מאיזה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טעיתי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באמוראים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שטעו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בפסקי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וכמאמרם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ס"ח</w:t>
      </w:r>
      <w:proofErr w:type="spellEnd"/>
      <w:r w:rsidRPr="009478B3">
        <w:rPr>
          <w:rFonts w:cs="David"/>
          <w:sz w:val="52"/>
          <w:szCs w:val="36"/>
        </w:rPr>
        <w:t xml:space="preserve">.): </w:t>
      </w:r>
      <w:proofErr w:type="spellStart"/>
      <w:r w:rsidRPr="009478B3">
        <w:rPr>
          <w:rFonts w:cs="David"/>
          <w:sz w:val="52"/>
          <w:szCs w:val="36"/>
        </w:rPr>
        <w:t>הדר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ודרש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'),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הוכח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תוכיח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בהלכותיו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הכתוב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שיתוכח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שינקט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דהינו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שמחליט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יפה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וטעות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בהוראה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דרישה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וחקירת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ד"לא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לפרוש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הרמב"ם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E0F7285" w14:textId="0D4C79E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6" w:name="_Toc12174774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76"/>
    </w:p>
    <w:p w14:paraId="11A953A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כְּשֵׁם שֶׁשַּׁיָּךְ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הָגוּן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צְטַו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א"כ</w:t>
      </w:r>
      <w:proofErr w:type="spellEnd"/>
      <w:r w:rsidRPr="009478B3">
        <w:rPr>
          <w:rFonts w:cs="David"/>
          <w:sz w:val="52"/>
          <w:szCs w:val="36"/>
        </w:rPr>
        <w:t xml:space="preserve">ֵּז שַׁיָּךְ גַּם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קַּבָּ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חֶלְק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מִתְנַהֵג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כַּשּׁ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חֶסְרוֹן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חָכְמָה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בִּ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ד, </w:t>
      </w:r>
      <w:proofErr w:type="spellStart"/>
      <w:r w:rsidRPr="009478B3">
        <w:rPr>
          <w:rFonts w:cs="David"/>
          <w:sz w:val="52"/>
          <w:szCs w:val="36"/>
        </w:rPr>
        <w:t>וְה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),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שֶׁנִּצְּ</w:t>
      </w:r>
      <w:proofErr w:type="spellStart"/>
      <w:r w:rsidRPr="009478B3">
        <w:rPr>
          <w:rFonts w:cs="David"/>
          <w:sz w:val="52"/>
          <w:szCs w:val="36"/>
        </w:rPr>
        <w:t>טַו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ּ גַּם כֵּן, שֶׁלֹּא </w:t>
      </w:r>
      <w:proofErr w:type="spellStart"/>
      <w:r w:rsidRPr="009478B3">
        <w:rPr>
          <w:rFonts w:cs="David"/>
          <w:sz w:val="52"/>
          <w:szCs w:val="36"/>
        </w:rPr>
        <w:t>לְהִתְקַב</w:t>
      </w:r>
      <w:proofErr w:type="spellEnd"/>
      <w:r w:rsidRPr="009478B3">
        <w:rPr>
          <w:rFonts w:cs="David"/>
          <w:sz w:val="52"/>
          <w:szCs w:val="36"/>
        </w:rPr>
        <w:t>ֵּל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לְפָנֵינו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לְהִתְב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אֶמְרו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. כְּ</w:t>
      </w:r>
      <w:proofErr w:type="spellStart"/>
      <w:r w:rsidRPr="009478B3">
        <w:rPr>
          <w:rFonts w:cs="David"/>
          <w:sz w:val="52"/>
          <w:szCs w:val="36"/>
        </w:rPr>
        <w:t>לָלו</w:t>
      </w:r>
      <w:proofErr w:type="spellEnd"/>
      <w:r w:rsidRPr="009478B3">
        <w:rPr>
          <w:rFonts w:cs="David"/>
          <w:sz w:val="52"/>
          <w:szCs w:val="36"/>
        </w:rPr>
        <w:t>ֹ שֶׁל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: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>) כָּל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27FAE065" w14:textId="4A0DAFD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7" w:name="_Toc12174774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77"/>
    </w:p>
    <w:p w14:paraId="5E7F5B6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שֶׁבֵּ</w:t>
      </w:r>
      <w:proofErr w:type="spellStart"/>
      <w:r w:rsidRPr="009478B3">
        <w:rPr>
          <w:rFonts w:cs="David"/>
          <w:sz w:val="52"/>
          <w:szCs w:val="36"/>
        </w:rPr>
        <w:t>רַרְנו</w:t>
      </w:r>
      <w:proofErr w:type="spellEnd"/>
      <w:r w:rsidRPr="009478B3">
        <w:rPr>
          <w:rFonts w:cs="David"/>
          <w:sz w:val="52"/>
          <w:szCs w:val="36"/>
        </w:rPr>
        <w:t>ּ, דְּ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>ַ"ל, דְּ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מִיהו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{</w:t>
      </w:r>
      <w:proofErr w:type="spellStart"/>
      <w:r w:rsidRPr="009478B3">
        <w:rPr>
          <w:rFonts w:cs="David"/>
          <w:sz w:val="52"/>
          <w:szCs w:val="36"/>
        </w:rPr>
        <w:t>שלחשוש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}. </w:t>
      </w:r>
      <w:proofErr w:type="spellStart"/>
      <w:r w:rsidRPr="009478B3">
        <w:rPr>
          <w:rFonts w:cs="David"/>
          <w:sz w:val="52"/>
          <w:szCs w:val="36"/>
        </w:rPr>
        <w:t>וּבֵאוּר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דְּצָּ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>ָׁשׁ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שֶׁלֹּא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גֶדֶר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מַעֲמִידִין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חֶזְקַת</w:t>
      </w:r>
      <w:proofErr w:type="spellEnd"/>
      <w:r w:rsidRPr="009478B3">
        <w:rPr>
          <w:rFonts w:cs="David"/>
          <w:sz w:val="52"/>
          <w:szCs w:val="36"/>
        </w:rPr>
        <w:t xml:space="preserve"> כַּשְׁ</w:t>
      </w:r>
      <w:proofErr w:type="spellStart"/>
      <w:r w:rsidRPr="009478B3">
        <w:rPr>
          <w:rFonts w:cs="David"/>
          <w:sz w:val="52"/>
          <w:szCs w:val="36"/>
        </w:rPr>
        <w:t>רוּת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הַטּוֹבוֹת</w:t>
      </w:r>
      <w:proofErr w:type="spellEnd"/>
      <w:r w:rsidRPr="009478B3">
        <w:rPr>
          <w:rFonts w:cs="David"/>
          <w:sz w:val="52"/>
          <w:szCs w:val="36"/>
        </w:rPr>
        <w:t>, שֶׁצִּוְּ</w:t>
      </w:r>
      <w:proofErr w:type="spellStart"/>
      <w:r w:rsidRPr="009478B3">
        <w:rPr>
          <w:rFonts w:cs="David"/>
          <w:sz w:val="52"/>
          <w:szCs w:val="36"/>
        </w:rPr>
        <w:t>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עֶרְכּו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 {</w:t>
      </w:r>
      <w:proofErr w:type="spellStart"/>
      <w:r w:rsidRPr="009478B3">
        <w:rPr>
          <w:rFonts w:cs="David"/>
          <w:sz w:val="52"/>
          <w:szCs w:val="36"/>
        </w:rPr>
        <w:t>הלשה"ר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*,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כָּ</w:t>
      </w:r>
      <w:proofErr w:type="spellStart"/>
      <w:r w:rsidRPr="009478B3">
        <w:rPr>
          <w:rFonts w:cs="David"/>
          <w:sz w:val="52"/>
          <w:szCs w:val="36"/>
        </w:rPr>
        <w:t>תְבו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שֶּׁמֻּתָּר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הֵיכָא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(</w:t>
      </w:r>
      <w:proofErr w:type="spellStart"/>
      <w:r w:rsidRPr="009478B3">
        <w:rPr>
          <w:rFonts w:cs="David"/>
          <w:sz w:val="52"/>
          <w:szCs w:val="36"/>
        </w:rPr>
        <w:t>כט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(דָּ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דּלאַחֵרִים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בּאוּר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רָחָב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פֹּה בִּ</w:t>
      </w:r>
      <w:proofErr w:type="spellStart"/>
      <w:r w:rsidRPr="009478B3">
        <w:rPr>
          <w:rFonts w:cs="David"/>
          <w:sz w:val="52"/>
          <w:szCs w:val="36"/>
        </w:rPr>
        <w:t>באֵר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חַיּים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וּלק</w:t>
      </w:r>
      <w:proofErr w:type="spellEnd"/>
      <w:r w:rsidRPr="009478B3">
        <w:rPr>
          <w:rFonts w:cs="David"/>
          <w:sz w:val="52"/>
          <w:szCs w:val="36"/>
        </w:rPr>
        <w:t xml:space="preserve">ָּמָּן </w:t>
      </w:r>
      <w:proofErr w:type="spellStart"/>
      <w:r w:rsidRPr="009478B3">
        <w:rPr>
          <w:rFonts w:cs="David"/>
          <w:sz w:val="52"/>
          <w:szCs w:val="36"/>
        </w:rPr>
        <w:t>בּחֵלֶק</w:t>
      </w:r>
      <w:proofErr w:type="spellEnd"/>
      <w:r w:rsidRPr="009478B3">
        <w:rPr>
          <w:rFonts w:cs="David"/>
          <w:sz w:val="52"/>
          <w:szCs w:val="36"/>
        </w:rPr>
        <w:t xml:space="preserve"> ב' בִּ</w:t>
      </w:r>
      <w:proofErr w:type="spellStart"/>
      <w:r w:rsidRPr="009478B3">
        <w:rPr>
          <w:rFonts w:cs="David"/>
          <w:sz w:val="52"/>
          <w:szCs w:val="36"/>
        </w:rPr>
        <w:t>כלָל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כִּי שָׁם </w:t>
      </w:r>
      <w:proofErr w:type="spellStart"/>
      <w:r w:rsidRPr="009478B3">
        <w:rPr>
          <w:rFonts w:cs="David"/>
          <w:sz w:val="52"/>
          <w:szCs w:val="36"/>
        </w:rPr>
        <w:t>נַרחִיב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בּעֶזרַת</w:t>
      </w:r>
      <w:proofErr w:type="spellEnd"/>
      <w:r w:rsidRPr="009478B3">
        <w:rPr>
          <w:rFonts w:cs="David"/>
          <w:sz w:val="52"/>
          <w:szCs w:val="36"/>
        </w:rPr>
        <w:t xml:space="preserve"> ה'),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וּלְהַאֲמִינו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6E2810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דבלאו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שבלא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הלישנא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נתחזק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לפדותו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דשביק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עוזב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למנע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מפדיונו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A7C674B" w14:textId="43FAFC7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8" w:name="_Toc12174774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78"/>
      <w:proofErr w:type="spellEnd"/>
    </w:p>
    <w:p w14:paraId="2193973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>ֵּר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וְאֶכְת</w:t>
      </w:r>
      <w:proofErr w:type="spellEnd"/>
      <w:r w:rsidRPr="009478B3">
        <w:rPr>
          <w:rFonts w:cs="David"/>
          <w:sz w:val="52"/>
          <w:szCs w:val="36"/>
        </w:rPr>
        <w:t xml:space="preserve">ֹּב 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בַּכְּ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הָאַחֲרוֹן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כְּ</w:t>
      </w:r>
      <w:proofErr w:type="spellStart"/>
      <w:r w:rsidRPr="009478B3">
        <w:rPr>
          <w:rFonts w:cs="David"/>
          <w:sz w:val="52"/>
          <w:szCs w:val="36"/>
        </w:rPr>
        <w:t>לָלו</w:t>
      </w:r>
      <w:proofErr w:type="spellEnd"/>
      <w:r w:rsidRPr="009478B3">
        <w:rPr>
          <w:rFonts w:cs="David"/>
          <w:sz w:val="52"/>
          <w:szCs w:val="36"/>
        </w:rPr>
        <w:t>ֹ שֶׁל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>ּ,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(ל)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לִגְרֹם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יּוּש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 {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כָּשֵׁר, שֶׁ</w:t>
      </w:r>
      <w:proofErr w:type="spellStart"/>
      <w:r w:rsidRPr="009478B3">
        <w:rPr>
          <w:rFonts w:cs="David"/>
          <w:sz w:val="52"/>
          <w:szCs w:val="36"/>
        </w:rPr>
        <w:t>הֵעִיד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כֵּן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מְהַנ</w:t>
      </w:r>
      <w:proofErr w:type="spellEnd"/>
      <w:r w:rsidRPr="009478B3">
        <w:rPr>
          <w:rFonts w:cs="David"/>
          <w:sz w:val="52"/>
          <w:szCs w:val="36"/>
        </w:rPr>
        <w:t xml:space="preserve">ִּי,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בוּעָה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(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בַּלֵּב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לִפְטֹר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 (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מֵהַחִיּוּבִין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>*.</w:t>
      </w:r>
    </w:p>
    <w:p w14:paraId="361CF33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ובכאן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נציר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נכשלים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שמחזקים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כעניים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מונעים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קצבתם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נהגו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ומקדם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נכנס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בחזקתו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שנתחזק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מקדמת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בהפכו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ומחיבין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לפרנסו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וגדולה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פרנסוני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שנתחזק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היתבטל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חזקתו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וחיובו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פסוק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תגזל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שקאי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שעולה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ופוסק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גוזל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AA9351" w14:textId="2857420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79" w:name="_Toc12174774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79"/>
      <w:proofErr w:type="spellEnd"/>
    </w:p>
    <w:p w14:paraId="1DE24F3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וְהֶאֱמִין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מֵחֶלְק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לג</w:t>
      </w:r>
      <w:proofErr w:type="spellEnd"/>
      <w:r w:rsidRPr="009478B3">
        <w:rPr>
          <w:rFonts w:cs="David"/>
          <w:sz w:val="52"/>
          <w:szCs w:val="36"/>
        </w:rPr>
        <w:t>) תִּ</w:t>
      </w:r>
      <w:proofErr w:type="spellStart"/>
      <w:r w:rsidRPr="009478B3">
        <w:rPr>
          <w:rFonts w:cs="David"/>
          <w:sz w:val="52"/>
          <w:szCs w:val="36"/>
        </w:rPr>
        <w:t>קּוּנו</w:t>
      </w:r>
      <w:proofErr w:type="spellEnd"/>
      <w:r w:rsidRPr="009478B3">
        <w:rPr>
          <w:rFonts w:cs="David"/>
          <w:sz w:val="52"/>
          <w:szCs w:val="36"/>
        </w:rPr>
        <w:t>ֹ, שֶׁיִּ</w:t>
      </w:r>
      <w:proofErr w:type="spellStart"/>
      <w:r w:rsidRPr="009478B3">
        <w:rPr>
          <w:rFonts w:cs="David"/>
          <w:sz w:val="52"/>
          <w:szCs w:val="36"/>
        </w:rPr>
        <w:t>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מִּלִּ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לְהַאֲמ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שֶׁלֹּא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וְיִתְוַד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E059AB8" w14:textId="7430593F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80" w:name="_Toc121747744"/>
      <w:proofErr w:type="spellStart"/>
      <w:r w:rsidRPr="009478B3">
        <w:rPr>
          <w:rFonts w:ascii="David" w:hAnsi="David" w:cs="David"/>
          <w:sz w:val="40"/>
          <w:szCs w:val="40"/>
        </w:rPr>
        <w:lastRenderedPageBreak/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ז</w:t>
      </w:r>
      <w:bookmarkEnd w:id="80"/>
    </w:p>
    <w:p w14:paraId="080D3EFE" w14:textId="3C1535D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1" w:name="_Toc121747745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81"/>
      <w:proofErr w:type="spellEnd"/>
    </w:p>
    <w:p w14:paraId="7F3647F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</w:t>
      </w:r>
      <w:proofErr w:type="spellEnd"/>
      <w:r w:rsidRPr="009478B3">
        <w:rPr>
          <w:rFonts w:cs="David"/>
          <w:sz w:val="52"/>
          <w:szCs w:val="36"/>
        </w:rPr>
        <w:t xml:space="preserve">ָׁה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אְנָש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קּוֹל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הֵימָן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>ּ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0731F86" w14:textId="53BD3F7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2" w:name="_Toc12174774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82"/>
    </w:p>
    <w:p w14:paraId="3B8D476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פִרְסוּם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יוֹכִיחוּהו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5F8E73A" w14:textId="20EE1C5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3" w:name="_Toc12174774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83"/>
    </w:p>
    <w:p w14:paraId="28CB676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(ב)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שֶׁלֹּא שָׁ</w:t>
      </w:r>
      <w:proofErr w:type="spellStart"/>
      <w:r w:rsidRPr="009478B3">
        <w:rPr>
          <w:rFonts w:cs="David"/>
          <w:sz w:val="52"/>
          <w:szCs w:val="36"/>
        </w:rPr>
        <w:t>מַעְנו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הוֹדָאָה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וּבַעֲוֹנוֹתֵינו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. (ג)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שׁוֹתֵק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ָּה, בְּשָׁ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 xml:space="preserve">ַּח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>ֹ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ְׁתֹּק, כְּשֶׁ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שֶׁלֹּא כִּ</w:t>
      </w:r>
      <w:proofErr w:type="spellStart"/>
      <w:r w:rsidRPr="009478B3">
        <w:rPr>
          <w:rFonts w:cs="David"/>
          <w:sz w:val="52"/>
          <w:szCs w:val="36"/>
        </w:rPr>
        <w:t>רְצוֹנו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וּבְזו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שׁוֹתֵק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וְגָמַר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לַעֲנוֹת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רִיב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>, כַּמִּ</w:t>
      </w:r>
      <w:proofErr w:type="spellStart"/>
      <w:r w:rsidRPr="009478B3">
        <w:rPr>
          <w:rFonts w:cs="David"/>
          <w:sz w:val="52"/>
          <w:szCs w:val="36"/>
        </w:rPr>
        <w:t>נְהָג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הָעוֹלָם</w:t>
      </w:r>
      <w:proofErr w:type="spellEnd"/>
      <w:r w:rsidRPr="009478B3">
        <w:rPr>
          <w:rFonts w:cs="David"/>
          <w:sz w:val="52"/>
          <w:szCs w:val="36"/>
        </w:rPr>
        <w:t>, שֶׁמֻּ</w:t>
      </w:r>
      <w:proofErr w:type="spellStart"/>
      <w:r w:rsidRPr="009478B3">
        <w:rPr>
          <w:rFonts w:cs="David"/>
          <w:sz w:val="52"/>
          <w:szCs w:val="36"/>
        </w:rPr>
        <w:t>סְכ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יַכְחִיש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הִסְכ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טּוֹב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 xml:space="preserve">ְׁתֹּק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וְלִהְיוֹת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עֱלָבִים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 xml:space="preserve">ַּח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E499668" w14:textId="0552A3B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4" w:name="_Toc12174774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84"/>
    </w:p>
    <w:p w14:paraId="081BE70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כְּשֵׁם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מֵאֶחָד</w:t>
      </w:r>
      <w:proofErr w:type="spellEnd"/>
      <w:r w:rsidRPr="009478B3">
        <w:rPr>
          <w:rFonts w:cs="David"/>
          <w:sz w:val="52"/>
          <w:szCs w:val="36"/>
        </w:rPr>
        <w:t xml:space="preserve">, כֵּן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(ד)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>}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(ה) שֶׁנַּ</w:t>
      </w:r>
      <w:proofErr w:type="spellStart"/>
      <w:r w:rsidRPr="009478B3">
        <w:rPr>
          <w:rFonts w:cs="David"/>
          <w:sz w:val="52"/>
          <w:szCs w:val="36"/>
        </w:rPr>
        <w:t>עֲשׂו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סִפּוּרָם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לְהַאֲמִינָם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r w:rsidRPr="009478B3">
        <w:rPr>
          <w:rFonts w:cs="David"/>
          <w:sz w:val="52"/>
          <w:szCs w:val="36"/>
        </w:rPr>
        <w:lastRenderedPageBreak/>
        <w:t>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בְרֵיהֶן</w:t>
      </w:r>
      <w:proofErr w:type="spellEnd"/>
      <w:r w:rsidRPr="009478B3">
        <w:rPr>
          <w:rFonts w:cs="David"/>
          <w:sz w:val="52"/>
          <w:szCs w:val="36"/>
        </w:rPr>
        <w:t>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עָבְרו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>",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נַאֲמִינָם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חֶזְקַת</w:t>
      </w:r>
      <w:proofErr w:type="spellEnd"/>
      <w:r w:rsidRPr="009478B3">
        <w:rPr>
          <w:rFonts w:cs="David"/>
          <w:sz w:val="52"/>
          <w:szCs w:val="36"/>
        </w:rPr>
        <w:t xml:space="preserve"> כָּשֵׁר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ָּה? דְּ</w:t>
      </w:r>
      <w:proofErr w:type="spellStart"/>
      <w:r w:rsidRPr="009478B3">
        <w:rPr>
          <w:rFonts w:cs="David"/>
          <w:sz w:val="52"/>
          <w:szCs w:val="36"/>
        </w:rPr>
        <w:t>הַחָשׁוּד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חָשׁוּד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 xml:space="preserve">ַׁקֵּר </w:t>
      </w:r>
      <w:proofErr w:type="spellStart"/>
      <w:r w:rsidRPr="009478B3">
        <w:rPr>
          <w:rFonts w:cs="David"/>
          <w:sz w:val="52"/>
          <w:szCs w:val="36"/>
        </w:rPr>
        <w:t>וּלְהַחְלִיף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וּלְהוֹסִיף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קֶש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וּלְהַאֲמִינָם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חָל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עֵדוּת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>ָּא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יֹאמְרו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נִקרָאִים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וכִדְאִיתָא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מִצות</w:t>
      </w:r>
      <w:proofErr w:type="spellEnd"/>
      <w:r w:rsidRPr="009478B3">
        <w:rPr>
          <w:rFonts w:cs="David"/>
          <w:sz w:val="52"/>
          <w:szCs w:val="36"/>
        </w:rPr>
        <w:t xml:space="preserve"> קָּ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רל"ה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317AC9D1" w14:textId="61B976D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5" w:name="_Toc12174774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85"/>
    </w:p>
    <w:p w14:paraId="4E9D1B5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(ח) </w:t>
      </w:r>
      <w:proofErr w:type="spellStart"/>
      <w:r w:rsidRPr="009478B3">
        <w:rPr>
          <w:rFonts w:cs="David"/>
          <w:sz w:val="52"/>
          <w:szCs w:val="36"/>
        </w:rPr>
        <w:t>קוֹל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</w:t>
      </w:r>
      <w:proofErr w:type="spellEnd"/>
      <w:r w:rsidRPr="009478B3">
        <w:rPr>
          <w:rFonts w:cs="David"/>
          <w:sz w:val="52"/>
          <w:szCs w:val="36"/>
        </w:rPr>
        <w:t>ָֹד,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שֶׁדִּבֵּר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שֶׁלֹּא כָּ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(ט) שֶׁלֹּא </w:t>
      </w:r>
      <w:proofErr w:type="spellStart"/>
      <w:r w:rsidRPr="009478B3">
        <w:rPr>
          <w:rFonts w:cs="David"/>
          <w:sz w:val="52"/>
          <w:szCs w:val="36"/>
        </w:rPr>
        <w:t>יְכַו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לְהַעֲבִיר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וּלְגַלּוֹתו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C2E85DC" w14:textId="214615C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6" w:name="_Toc12174775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86"/>
    </w:p>
    <w:p w14:paraId="1FD23E0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שֶׁדִּבַּ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נִתְחַז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ָׁע,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הַיְדוּעִין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נֵאוּף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FA2B583" w14:textId="7351FF4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7" w:name="_Toc12174775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87"/>
    </w:p>
    <w:p w14:paraId="001A3F0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9F1B51C" w14:textId="75DF0DA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8" w:name="_Toc12174775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88"/>
    </w:p>
    <w:p w14:paraId="18BDAF6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כשני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ַּקְּתִּי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וְאֶחָד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סְעִיפִין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שֶׁיֵּשׁ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אֲחָדִים</w:t>
      </w:r>
      <w:proofErr w:type="spellEnd"/>
      <w:r w:rsidRPr="009478B3">
        <w:rPr>
          <w:rFonts w:cs="David"/>
          <w:sz w:val="52"/>
          <w:szCs w:val="36"/>
        </w:rPr>
        <w:t xml:space="preserve">, שֶׁמִּשְׁתַּנְּה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יִתְעַרְב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רֻב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הָעֲנָפִים</w:t>
      </w:r>
      <w:proofErr w:type="spellEnd"/>
      <w:r w:rsidRPr="009478B3">
        <w:rPr>
          <w:rFonts w:cs="David"/>
          <w:sz w:val="52"/>
          <w:szCs w:val="36"/>
        </w:rPr>
        <w:t>, שֶׁמִּ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>ַּשְּׁ</w:t>
      </w:r>
      <w:proofErr w:type="spellStart"/>
      <w:r w:rsidRPr="009478B3">
        <w:rPr>
          <w:rFonts w:cs="David"/>
          <w:sz w:val="52"/>
          <w:szCs w:val="36"/>
        </w:rPr>
        <w:t>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וְאֶחָד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FFF5F3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ה',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לְרבּו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סוֹדו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יאֲמִין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מֵחֶבְרָתו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שֶׁשָּׁב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שָׁם,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מֵזִיד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הַמְפֻרְסָם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לִתְלוֹת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טוּבִי</w:t>
      </w:r>
      <w:proofErr w:type="spellEnd"/>
      <w:r w:rsidRPr="009478B3">
        <w:rPr>
          <w:rFonts w:cs="David"/>
          <w:sz w:val="52"/>
          <w:szCs w:val="36"/>
        </w:rPr>
        <w:t>ָּה בִּ</w:t>
      </w:r>
      <w:proofErr w:type="spellStart"/>
      <w:r w:rsidRPr="009478B3">
        <w:rPr>
          <w:rFonts w:cs="David"/>
          <w:sz w:val="52"/>
          <w:szCs w:val="36"/>
        </w:rPr>
        <w:t>פְסָחִים</w:t>
      </w:r>
      <w:proofErr w:type="spellEnd"/>
      <w:r w:rsidRPr="009478B3">
        <w:rPr>
          <w:rFonts w:cs="David"/>
          <w:sz w:val="52"/>
          <w:szCs w:val="36"/>
        </w:rPr>
        <w:t>, {</w:t>
      </w:r>
      <w:proofErr w:type="spellStart"/>
      <w:r w:rsidRPr="009478B3">
        <w:rPr>
          <w:rFonts w:cs="David"/>
          <w:sz w:val="52"/>
          <w:szCs w:val="36"/>
        </w:rPr>
        <w:t>קי"ג</w:t>
      </w:r>
      <w:proofErr w:type="spellEnd"/>
      <w:r w:rsidRPr="009478B3">
        <w:rPr>
          <w:rFonts w:cs="David"/>
          <w:sz w:val="52"/>
          <w:szCs w:val="36"/>
        </w:rPr>
        <w:t>}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נֵאוּף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לִתְלוֹת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חֶסְרוֹן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גָגָה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לְיָדו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דֹּ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וּגְנַאי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לִזְכ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מַּ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ֵׂי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וּקְרוֹבָיו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נאמן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>}, דְּ</w:t>
      </w:r>
      <w:proofErr w:type="spellStart"/>
      <w:r w:rsidRPr="009478B3">
        <w:rPr>
          <w:rFonts w:cs="David"/>
          <w:sz w:val="52"/>
          <w:szCs w:val="36"/>
        </w:rPr>
        <w:t>מַאי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הֱוֵי</w:t>
      </w:r>
      <w:proofErr w:type="spellEnd"/>
      <w:r w:rsidRPr="009478B3">
        <w:rPr>
          <w:rFonts w:cs="David"/>
          <w:sz w:val="52"/>
          <w:szCs w:val="36"/>
        </w:rPr>
        <w:t xml:space="preserve"> {שֶׁ</w:t>
      </w:r>
      <w:proofErr w:type="spellStart"/>
      <w:r w:rsidRPr="009478B3">
        <w:rPr>
          <w:rFonts w:cs="David"/>
          <w:sz w:val="52"/>
          <w:szCs w:val="36"/>
        </w:rPr>
        <w:t>מּה</w:t>
      </w:r>
      <w:proofErr w:type="spellEnd"/>
      <w:r w:rsidRPr="009478B3">
        <w:rPr>
          <w:rFonts w:cs="David"/>
          <w:sz w:val="52"/>
          <w:szCs w:val="36"/>
        </w:rPr>
        <w:t xml:space="preserve"> יִּ</w:t>
      </w:r>
      <w:proofErr w:type="spellStart"/>
      <w:r w:rsidRPr="009478B3">
        <w:rPr>
          <w:rFonts w:cs="David"/>
          <w:sz w:val="52"/>
          <w:szCs w:val="36"/>
        </w:rPr>
        <w:t>היִה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שֶׁקֶּר </w:t>
      </w:r>
      <w:proofErr w:type="spellStart"/>
      <w:r w:rsidRPr="009478B3">
        <w:rPr>
          <w:rFonts w:cs="David"/>
          <w:sz w:val="52"/>
          <w:szCs w:val="36"/>
        </w:rPr>
        <w:t>מֵעִק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לְדוּנו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ג'.</w:t>
      </w:r>
    </w:p>
    <w:p w14:paraId="42F4E39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וּלְהַמְקַב</w:t>
      </w:r>
      <w:proofErr w:type="spellEnd"/>
      <w:r w:rsidRPr="009478B3">
        <w:rPr>
          <w:rFonts w:cs="David"/>
          <w:sz w:val="52"/>
          <w:szCs w:val="36"/>
        </w:rPr>
        <w:t xml:space="preserve">ֵּל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ז', (</w:t>
      </w:r>
      <w:proofErr w:type="spellStart"/>
      <w:r w:rsidRPr="009478B3">
        <w:rPr>
          <w:rFonts w:cs="David"/>
          <w:sz w:val="52"/>
          <w:szCs w:val="36"/>
        </w:rPr>
        <w:t>וּמִל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ַּבָּ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מִיעָתו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הֱבִיאו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בָּא </w:t>
      </w:r>
      <w:proofErr w:type="spellStart"/>
      <w:r w:rsidRPr="009478B3">
        <w:rPr>
          <w:rFonts w:cs="David"/>
          <w:sz w:val="52"/>
          <w:szCs w:val="36"/>
        </w:rPr>
        <w:t>לִכְלַל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שֶׁיִּ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אֲהַנּו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רוּע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לְהַמְקַב</w:t>
      </w:r>
      <w:proofErr w:type="spellEnd"/>
      <w:r w:rsidRPr="009478B3">
        <w:rPr>
          <w:rFonts w:cs="David"/>
          <w:sz w:val="52"/>
          <w:szCs w:val="36"/>
        </w:rPr>
        <w:t>ֵּל גַּם כֵּן,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בָּא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47CCCE5C" w14:textId="760F4C6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89" w:name="_Toc12174775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89"/>
    </w:p>
    <w:p w14:paraId="17156E7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טוּבִי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הִצְטָרֵף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שֶׁצָּ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ַּבָּ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C3BE3A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א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)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יִתְרוֹן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098A9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וּלְהַרְחִיק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מֵחֶבְרָתו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, שֶׁשָּׁב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רְכּו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>ָּל שֶׁכֵּן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לְהַפְסִידו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BA0D4B6" w14:textId="0A589CB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0" w:name="_Toc12174775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90"/>
    </w:p>
    <w:p w14:paraId="740D1E4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מֵסִיח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וּמ</w:t>
      </w:r>
      <w:proofErr w:type="spellEnd"/>
      <w:r w:rsidRPr="009478B3">
        <w:rPr>
          <w:rFonts w:cs="David"/>
          <w:sz w:val="52"/>
          <w:szCs w:val="36"/>
        </w:rPr>
        <w:t>ַּה נִּ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)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שֶׁזֶּה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הֵימֶנּו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וּלְהַחְלִיט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מֵאִיש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ֹ,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(כ)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בֶּן בְּ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לְהַפְסִידו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64EC981" w14:textId="794DCB2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1" w:name="_Toc12174775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91"/>
    </w:p>
    <w:p w14:paraId="079539B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שֶׁמַּה שֶּׁמְּ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לְשָפְטו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שְלִילַת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שְאָר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לְדוּנו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>)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בֵּ</w:t>
      </w:r>
      <w:proofErr w:type="spellStart"/>
      <w:r w:rsidRPr="009478B3">
        <w:rPr>
          <w:rFonts w:cs="David"/>
          <w:sz w:val="52"/>
          <w:szCs w:val="36"/>
        </w:rPr>
        <w:t>ינוֹנִי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 xml:space="preserve">ַּזֶּה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לִמְצֹא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וּלְקַב</w:t>
      </w:r>
      <w:proofErr w:type="spellEnd"/>
      <w:r w:rsidRPr="009478B3">
        <w:rPr>
          <w:rFonts w:cs="David"/>
          <w:sz w:val="52"/>
          <w:szCs w:val="36"/>
        </w:rPr>
        <w:t>ֵּל*.</w:t>
      </w:r>
    </w:p>
    <w:p w14:paraId="02D347B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ולחקר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חקירות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הנכרים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התנאים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וכדלקמן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הנכרים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וילכדנו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E732074" w14:textId="10945F3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2" w:name="_Toc12174775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92"/>
      <w:proofErr w:type="spellEnd"/>
    </w:p>
    <w:p w14:paraId="21B0EE5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רְחוֹקִין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עֵין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ִּכָּר </w:t>
      </w:r>
      <w:proofErr w:type="spellStart"/>
      <w:r w:rsidRPr="009478B3">
        <w:rPr>
          <w:rFonts w:cs="David"/>
          <w:sz w:val="52"/>
          <w:szCs w:val="36"/>
        </w:rPr>
        <w:t>קְצָת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שֶׁלֹּא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מָעָן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יִתְרוֹן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BB45540" w14:textId="3C826D9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3" w:name="_Toc12174775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93"/>
      <w:proofErr w:type="spellEnd"/>
    </w:p>
    <w:p w14:paraId="7037435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מְהַנ</w:t>
      </w:r>
      <w:proofErr w:type="spellEnd"/>
      <w:r w:rsidRPr="009478B3">
        <w:rPr>
          <w:rFonts w:cs="David"/>
          <w:sz w:val="52"/>
          <w:szCs w:val="36"/>
        </w:rPr>
        <w:t>ֵּי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מועיל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עָדִיף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מֵאִם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וְד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כט</w:t>
      </w:r>
      <w:proofErr w:type="spellEnd"/>
      <w:r w:rsidRPr="009478B3">
        <w:rPr>
          <w:rFonts w:cs="David"/>
          <w:sz w:val="52"/>
          <w:szCs w:val="36"/>
        </w:rPr>
        <w:t>) דִּ</w:t>
      </w:r>
      <w:proofErr w:type="spellStart"/>
      <w:r w:rsidRPr="009478B3">
        <w:rPr>
          <w:rFonts w:cs="David"/>
          <w:sz w:val="52"/>
          <w:szCs w:val="36"/>
        </w:rPr>
        <w:t>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(ל) </w:t>
      </w:r>
      <w:proofErr w:type="spellStart"/>
      <w:r w:rsidRPr="009478B3">
        <w:rPr>
          <w:rFonts w:cs="David"/>
          <w:sz w:val="52"/>
          <w:szCs w:val="36"/>
        </w:rPr>
        <w:t>לְהַפְסִידו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לְהַכּוֹתו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31EC782" w14:textId="2821907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4" w:name="_Toc12174775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י״ג</w:t>
      </w:r>
      <w:bookmarkEnd w:id="94"/>
      <w:proofErr w:type="spellEnd"/>
    </w:p>
    <w:p w14:paraId="1ED87F8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נִת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צֹרֶך</w:t>
      </w:r>
      <w:proofErr w:type="spellEnd"/>
      <w:r w:rsidRPr="009478B3">
        <w:rPr>
          <w:rFonts w:cs="David"/>
          <w:sz w:val="52"/>
          <w:szCs w:val="36"/>
        </w:rPr>
        <w:t>ְ 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לִצְעֹק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נֵבָה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גְנַב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נַב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הַחֵפֶץ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הֵעִידו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לְהַכּוֹתו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יּוֹדֶה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לְיָחִיד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 xml:space="preserve">שֶׁלֹּא </w:t>
      </w:r>
      <w:proofErr w:type="spellStart"/>
      <w:r w:rsidRPr="009478B3">
        <w:rPr>
          <w:rFonts w:cs="David"/>
          <w:sz w:val="52"/>
          <w:szCs w:val="36"/>
        </w:rPr>
        <w:t>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הַתּוֹבֵע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ֶּה.</w:t>
      </w:r>
    </w:p>
    <w:p w14:paraId="72A1F5F9" w14:textId="04102AD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5" w:name="_Toc12174775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י״ד</w:t>
      </w:r>
      <w:bookmarkEnd w:id="95"/>
      <w:proofErr w:type="spellEnd"/>
    </w:p>
    <w:p w14:paraId="4A6642A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>ֶּה תִּ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,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טוֹעִין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נִגְנָב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חֵפֶץ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 xml:space="preserve">ָׁד,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וְעוֹנְש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יּוֹדֶה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שֶׁלֹּא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יְהֵא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וְטוֹבֵי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יבֵי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ְ, שֶׁיֵּ</w:t>
      </w:r>
      <w:proofErr w:type="spellStart"/>
      <w:r w:rsidRPr="009478B3">
        <w:rPr>
          <w:rFonts w:cs="David"/>
          <w:sz w:val="52"/>
          <w:szCs w:val="36"/>
        </w:rPr>
        <w:t>דְעו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שֶׁנִּ</w:t>
      </w:r>
      <w:proofErr w:type="spellStart"/>
      <w:r w:rsidRPr="009478B3">
        <w:rPr>
          <w:rFonts w:cs="David"/>
          <w:sz w:val="52"/>
          <w:szCs w:val="36"/>
        </w:rPr>
        <w:t>גְנַב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יִרְאו</w:t>
      </w:r>
      <w:proofErr w:type="spellEnd"/>
      <w:r w:rsidRPr="009478B3">
        <w:rPr>
          <w:rFonts w:cs="David"/>
          <w:sz w:val="52"/>
          <w:szCs w:val="36"/>
        </w:rPr>
        <w:t>ּ (כְּ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 דְּ</w:t>
      </w:r>
      <w:proofErr w:type="spellStart"/>
      <w:r w:rsidRPr="009478B3">
        <w:rPr>
          <w:rFonts w:cs="David"/>
          <w:sz w:val="52"/>
          <w:szCs w:val="36"/>
        </w:rPr>
        <w:t>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זוּטְרָא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הַתּוֹבֵע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וּלְהַכּוֹת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לַתּוֹבֵע</w:t>
      </w:r>
      <w:proofErr w:type="spellEnd"/>
      <w:r w:rsidRPr="009478B3">
        <w:rPr>
          <w:rFonts w:cs="David"/>
          <w:sz w:val="52"/>
          <w:szCs w:val="36"/>
        </w:rPr>
        <w:t>ַ בַּלֵּב, שֶׁ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נַב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וּלְהַכּוֹתו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וְעוֹבְרִים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יוֹסִיף</w:t>
      </w:r>
      <w:proofErr w:type="spellEnd"/>
      <w:r w:rsidRPr="009478B3">
        <w:rPr>
          <w:rFonts w:cs="David"/>
          <w:sz w:val="52"/>
          <w:szCs w:val="36"/>
        </w:rPr>
        <w:t>".</w:t>
      </w:r>
    </w:p>
    <w:p w14:paraId="5018AC01" w14:textId="3F82152C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96" w:name="_Toc121747760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ח</w:t>
      </w:r>
      <w:bookmarkEnd w:id="96"/>
    </w:p>
    <w:p w14:paraId="5D8B954D" w14:textId="7E023CF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7" w:name="_Toc121747761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97"/>
      <w:proofErr w:type="spellEnd"/>
    </w:p>
    <w:p w14:paraId="4EEB9D3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הִנ</w:t>
      </w:r>
      <w:proofErr w:type="spellEnd"/>
      <w:r w:rsidRPr="009478B3">
        <w:rPr>
          <w:rFonts w:cs="David"/>
          <w:sz w:val="52"/>
          <w:szCs w:val="36"/>
        </w:rPr>
        <w:t>ֵּה בַּכְּ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עָבְרו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ארְנו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נִּקְּ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>ָּה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וְהָאִיש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ֹּל כְּ</w:t>
      </w:r>
      <w:proofErr w:type="spellStart"/>
      <w:r w:rsidRPr="009478B3">
        <w:rPr>
          <w:rFonts w:cs="David"/>
          <w:sz w:val="52"/>
          <w:szCs w:val="36"/>
        </w:rPr>
        <w:t>סִדְרָן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לֵא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הֶמְש</w:t>
      </w:r>
      <w:proofErr w:type="spellEnd"/>
      <w:r w:rsidRPr="009478B3">
        <w:rPr>
          <w:rFonts w:cs="David"/>
          <w:sz w:val="52"/>
          <w:szCs w:val="36"/>
        </w:rPr>
        <w:t xml:space="preserve">ֵׁךְ </w:t>
      </w:r>
      <w:proofErr w:type="spellStart"/>
      <w:r w:rsidRPr="009478B3">
        <w:rPr>
          <w:rFonts w:cs="David"/>
          <w:sz w:val="52"/>
          <w:szCs w:val="36"/>
        </w:rPr>
        <w:t>המַאֲמָרִים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סִדְרָן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ְׁתַּבְּשִׁ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כְּשֶׁיְּ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יִמְצ</w:t>
      </w:r>
      <w:proofErr w:type="spellEnd"/>
      <w:r w:rsidRPr="009478B3">
        <w:rPr>
          <w:rFonts w:cs="David"/>
          <w:sz w:val="52"/>
          <w:szCs w:val="36"/>
        </w:rPr>
        <w:t>ָּא בְּ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חִדּוּש</w:t>
      </w:r>
      <w:proofErr w:type="spellEnd"/>
      <w:r w:rsidRPr="009478B3">
        <w:rPr>
          <w:rFonts w:cs="David"/>
          <w:sz w:val="52"/>
          <w:szCs w:val="36"/>
        </w:rPr>
        <w:t xml:space="preserve">ׁ. </w:t>
      </w:r>
      <w:proofErr w:type="spellStart"/>
      <w:r w:rsidRPr="009478B3">
        <w:rPr>
          <w:rFonts w:cs="David"/>
          <w:sz w:val="52"/>
          <w:szCs w:val="36"/>
        </w:rPr>
        <w:t>וְרִאשׁוֹנָה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המְספ</w:t>
      </w:r>
      <w:proofErr w:type="spellEnd"/>
      <w:r w:rsidRPr="009478B3">
        <w:rPr>
          <w:rFonts w:cs="David"/>
          <w:sz w:val="52"/>
          <w:szCs w:val="36"/>
        </w:rPr>
        <w:t>ֵּר.</w:t>
      </w:r>
    </w:p>
    <w:p w14:paraId="3FFC0713" w14:textId="28D52CF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8" w:name="_Toc12174776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98"/>
    </w:p>
    <w:p w14:paraId="42A83C8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(א)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 xml:space="preserve">ָּׁה,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רָחוֹק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רְגִילוּת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(ב) שֶׁלֹּא </w:t>
      </w:r>
      <w:proofErr w:type="spellStart"/>
      <w:r w:rsidRPr="009478B3">
        <w:rPr>
          <w:rFonts w:cs="David"/>
          <w:sz w:val="52"/>
          <w:szCs w:val="36"/>
        </w:rPr>
        <w:t>יַקְפ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אַהֲבַת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ֻּ</w:t>
      </w:r>
      <w:proofErr w:type="spellStart"/>
      <w:r w:rsidRPr="009478B3">
        <w:rPr>
          <w:rFonts w:cs="David"/>
          <w:sz w:val="52"/>
          <w:szCs w:val="36"/>
        </w:rPr>
        <w:t>רְבָה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קְרוֹבו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קִנְאַת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>, שֶׁלְּ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>ֹ,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טָעָה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דִמְיוֹנו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שֶׁמִּ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ָּב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B2775C4" w14:textId="0249ECC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99" w:name="_Toc12174776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99"/>
    </w:p>
    <w:p w14:paraId="43DDAEC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מִּי 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 xml:space="preserve">ָּׁה,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(ד)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לְאִש</w:t>
      </w:r>
      <w:proofErr w:type="spellEnd"/>
      <w:r w:rsidRPr="009478B3">
        <w:rPr>
          <w:rFonts w:cs="David"/>
          <w:sz w:val="52"/>
          <w:szCs w:val="36"/>
        </w:rPr>
        <w:t xml:space="preserve">ָּׁה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הֻת</w:t>
      </w:r>
      <w:proofErr w:type="spellEnd"/>
      <w:r w:rsidRPr="009478B3">
        <w:rPr>
          <w:rFonts w:cs="David"/>
          <w:sz w:val="52"/>
          <w:szCs w:val="36"/>
        </w:rPr>
        <w:t>ַּר בְּ</w:t>
      </w:r>
      <w:proofErr w:type="spellStart"/>
      <w:r w:rsidRPr="009478B3">
        <w:rPr>
          <w:rFonts w:cs="David"/>
          <w:sz w:val="52"/>
          <w:szCs w:val="36"/>
        </w:rPr>
        <w:t>עֵינִיהֶם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חוֹתְנו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ַּה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יְעָרֵב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שֶּׁמְּ</w:t>
      </w:r>
      <w:proofErr w:type="spellStart"/>
      <w:r w:rsidRPr="009478B3">
        <w:rPr>
          <w:rFonts w:cs="David"/>
          <w:sz w:val="52"/>
          <w:szCs w:val="36"/>
        </w:rPr>
        <w:t>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 </w:t>
      </w:r>
      <w:proofErr w:type="spellStart"/>
      <w:r w:rsidRPr="009478B3">
        <w:rPr>
          <w:rFonts w:cs="David"/>
          <w:sz w:val="52"/>
          <w:szCs w:val="36"/>
        </w:rPr>
        <w:t>מִסָעִיף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וָאֵילָך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2A87DD12" w14:textId="5AB9BB4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0" w:name="_Toc12174776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00"/>
    </w:p>
    <w:p w14:paraId="3938B2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(ה) שַׁיָּךְ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יָתוֹם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גַד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>ְ בֵּ</w:t>
      </w:r>
      <w:proofErr w:type="spellStart"/>
      <w:r w:rsidRPr="009478B3">
        <w:rPr>
          <w:rFonts w:cs="David"/>
          <w:sz w:val="52"/>
          <w:szCs w:val="36"/>
        </w:rPr>
        <w:t>יתָם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גָרְשׁו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מֵאִת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כָּל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הֵיכָא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יְסוֹבֵב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מפורסָם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קָּ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כלָל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וסָעיף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וּבחֵלֶק</w:t>
      </w:r>
      <w:proofErr w:type="spellEnd"/>
      <w:r w:rsidRPr="009478B3">
        <w:rPr>
          <w:rFonts w:cs="David"/>
          <w:sz w:val="52"/>
          <w:szCs w:val="36"/>
        </w:rPr>
        <w:t xml:space="preserve"> ב'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ג').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זָקִין</w:t>
      </w:r>
      <w:proofErr w:type="spellEnd"/>
      <w:r w:rsidRPr="009478B3">
        <w:rPr>
          <w:rFonts w:cs="David"/>
          <w:sz w:val="52"/>
          <w:szCs w:val="36"/>
        </w:rPr>
        <w:t>, שֶׁבָּ</w:t>
      </w:r>
      <w:proofErr w:type="spellStart"/>
      <w:r w:rsidRPr="009478B3">
        <w:rPr>
          <w:rFonts w:cs="David"/>
          <w:sz w:val="52"/>
          <w:szCs w:val="36"/>
        </w:rPr>
        <w:t>אִין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, (ו) </w:t>
      </w:r>
      <w:proofErr w:type="spellStart"/>
      <w:r w:rsidRPr="009478B3">
        <w:rPr>
          <w:rFonts w:cs="David"/>
          <w:sz w:val="52"/>
          <w:szCs w:val="36"/>
        </w:rPr>
        <w:t>וּלְהַדְרִיך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>ְ, שֶׁיֵּ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שֶׁיְּ</w:t>
      </w:r>
      <w:proofErr w:type="spellStart"/>
      <w:r w:rsidRPr="009478B3">
        <w:rPr>
          <w:rFonts w:cs="David"/>
          <w:sz w:val="52"/>
          <w:szCs w:val="36"/>
        </w:rPr>
        <w:t>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>, (ז) גַּם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הַנּוֹלָד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>ֹ, כִּי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יוֹצ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 xml:space="preserve">ְׁפָּט </w:t>
      </w:r>
      <w:proofErr w:type="spellStart"/>
      <w:r w:rsidRPr="009478B3">
        <w:rPr>
          <w:rFonts w:cs="David"/>
          <w:sz w:val="52"/>
          <w:szCs w:val="36"/>
        </w:rPr>
        <w:t>מְעֻק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מֵעִנְיָנִים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4F347766" w14:textId="5941E24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1" w:name="_Toc12174776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01"/>
    </w:p>
    <w:p w14:paraId="2AD56D5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, כִּי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וְצִבְאוֹתָיו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הוֹצִיאָם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צְרַיִם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חֲז"ל</w:t>
      </w:r>
      <w:proofErr w:type="spellEnd"/>
      <w:r w:rsidRPr="009478B3">
        <w:rPr>
          <w:rFonts w:cs="David"/>
          <w:sz w:val="52"/>
          <w:szCs w:val="36"/>
        </w:rPr>
        <w:t xml:space="preserve">: כָּל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>ֹ שֶׁל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נוֹפֵל</w:t>
      </w:r>
      <w:proofErr w:type="spellEnd"/>
      <w:r w:rsidRPr="009478B3">
        <w:rPr>
          <w:rFonts w:cs="David"/>
          <w:sz w:val="52"/>
          <w:szCs w:val="36"/>
        </w:rPr>
        <w:t xml:space="preserve"> בַּגֵּ</w:t>
      </w:r>
      <w:proofErr w:type="spellStart"/>
      <w:r w:rsidRPr="009478B3">
        <w:rPr>
          <w:rFonts w:cs="David"/>
          <w:sz w:val="52"/>
          <w:szCs w:val="36"/>
        </w:rPr>
        <w:t>יהִנ</w:t>
      </w:r>
      <w:proofErr w:type="spellEnd"/>
      <w:r w:rsidRPr="009478B3">
        <w:rPr>
          <w:rFonts w:cs="David"/>
          <w:sz w:val="52"/>
          <w:szCs w:val="36"/>
        </w:rPr>
        <w:t>ֹּם,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>ֶּה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r w:rsidRPr="009478B3">
        <w:rPr>
          <w:rFonts w:cs="David"/>
          <w:sz w:val="52"/>
          <w:szCs w:val="36"/>
        </w:rPr>
        <w:lastRenderedPageBreak/>
        <w:t>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עָנְשׁו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הַמְבַז</w:t>
      </w:r>
      <w:proofErr w:type="spellEnd"/>
      <w:r w:rsidRPr="009478B3">
        <w:rPr>
          <w:rFonts w:cs="David"/>
          <w:sz w:val="52"/>
          <w:szCs w:val="36"/>
        </w:rPr>
        <w:t>ֶּה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כִּ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צ"ט</w:t>
      </w:r>
      <w:proofErr w:type="spellEnd"/>
      <w:r w:rsidRPr="009478B3">
        <w:rPr>
          <w:rFonts w:cs="David"/>
          <w:sz w:val="52"/>
          <w:szCs w:val="36"/>
        </w:rPr>
        <w:t>} (</w:t>
      </w:r>
      <w:proofErr w:type="spellStart"/>
      <w:r w:rsidRPr="009478B3">
        <w:rPr>
          <w:rFonts w:cs="David"/>
          <w:sz w:val="52"/>
          <w:szCs w:val="36"/>
        </w:rPr>
        <w:t>וְנִפְסַק</w:t>
      </w:r>
      <w:proofErr w:type="spellEnd"/>
      <w:r w:rsidRPr="009478B3">
        <w:rPr>
          <w:rFonts w:cs="David"/>
          <w:sz w:val="52"/>
          <w:szCs w:val="36"/>
        </w:rPr>
        <w:t xml:space="preserve"> כֵּן בְּ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ו',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ל"א</w:t>
      </w:r>
      <w:proofErr w:type="spellEnd"/>
      <w:r w:rsidRPr="009478B3">
        <w:rPr>
          <w:rFonts w:cs="David"/>
          <w:sz w:val="52"/>
          <w:szCs w:val="36"/>
        </w:rPr>
        <w:t>}: "כִּי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ה' בָּ</w:t>
      </w:r>
      <w:proofErr w:type="spellStart"/>
      <w:r w:rsidRPr="009478B3">
        <w:rPr>
          <w:rFonts w:cs="David"/>
          <w:sz w:val="52"/>
          <w:szCs w:val="36"/>
        </w:rPr>
        <w:t>זָה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הִכ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רֵת</w:t>
      </w:r>
      <w:proofErr w:type="spellEnd"/>
      <w:r w:rsidRPr="009478B3">
        <w:rPr>
          <w:rFonts w:cs="David"/>
          <w:sz w:val="52"/>
          <w:szCs w:val="36"/>
        </w:rPr>
        <w:t xml:space="preserve"> תִּכָּ</w:t>
      </w:r>
      <w:proofErr w:type="spellStart"/>
      <w:r w:rsidRPr="009478B3">
        <w:rPr>
          <w:rFonts w:cs="David"/>
          <w:sz w:val="52"/>
          <w:szCs w:val="36"/>
        </w:rPr>
        <w:t>רֵת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הַהִיא</w:t>
      </w:r>
      <w:proofErr w:type="spellEnd"/>
      <w:r w:rsidRPr="009478B3">
        <w:rPr>
          <w:rFonts w:cs="David"/>
          <w:sz w:val="52"/>
          <w:szCs w:val="36"/>
        </w:rPr>
        <w:t xml:space="preserve">"),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צֶר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מֵסִית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לָאָדָם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>ֶּה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ְּמָּ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חֲכָמִים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שֶׁבִּ</w:t>
      </w:r>
      <w:proofErr w:type="spellStart"/>
      <w:r w:rsidRPr="009478B3">
        <w:rPr>
          <w:rFonts w:cs="David"/>
          <w:sz w:val="52"/>
          <w:szCs w:val="36"/>
        </w:rPr>
        <w:t>זְמַנ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הַדּוֹר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זְמַנ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וְיָגֵע</w:t>
      </w:r>
      <w:proofErr w:type="spellEnd"/>
      <w:r w:rsidRPr="009478B3">
        <w:rPr>
          <w:rFonts w:cs="David"/>
          <w:sz w:val="52"/>
          <w:szCs w:val="36"/>
        </w:rPr>
        <w:t>ַ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וְהַמְבַז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סתם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וַאְפִלּו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נִדּוּי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כִּ</w:t>
      </w:r>
      <w:proofErr w:type="spellStart"/>
      <w:r w:rsidRPr="009478B3">
        <w:rPr>
          <w:rFonts w:cs="David"/>
          <w:sz w:val="52"/>
          <w:szCs w:val="36"/>
        </w:rPr>
        <w:t>דְאִיתָא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וּבְסִימָן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של"ד</w:t>
      </w:r>
      <w:proofErr w:type="spellEnd"/>
      <w:r w:rsidRPr="009478B3">
        <w:rPr>
          <w:rFonts w:cs="David"/>
          <w:sz w:val="52"/>
          <w:szCs w:val="36"/>
        </w:rPr>
        <w:t xml:space="preserve"> בַּשַּׁ"ךְ </w:t>
      </w:r>
      <w:proofErr w:type="spellStart"/>
      <w:r w:rsidRPr="009478B3">
        <w:rPr>
          <w:rFonts w:cs="David"/>
          <w:sz w:val="52"/>
          <w:szCs w:val="36"/>
        </w:rPr>
        <w:t>סִימ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מוֹרֵה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הוֹרָאָה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הַמְבַז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מֻכְרָח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לְהַחְזִיק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וְלִנְהֹג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כָּ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סוֹמֵך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הוֹרָאוֹתָיו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מוֹנִע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מֵעֲבוֹדַת</w:t>
      </w:r>
      <w:proofErr w:type="spellEnd"/>
      <w:r w:rsidRPr="009478B3">
        <w:rPr>
          <w:rFonts w:cs="David"/>
          <w:sz w:val="52"/>
          <w:szCs w:val="36"/>
        </w:rPr>
        <w:t xml:space="preserve"> ה',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יֹאמְרו</w:t>
      </w:r>
      <w:proofErr w:type="spellEnd"/>
      <w:r w:rsidRPr="009478B3">
        <w:rPr>
          <w:rFonts w:cs="David"/>
          <w:sz w:val="52"/>
          <w:szCs w:val="36"/>
        </w:rPr>
        <w:t>ּ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הָעָם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נֵּ</w:t>
      </w:r>
      <w:proofErr w:type="spellStart"/>
      <w:r w:rsidRPr="009478B3">
        <w:rPr>
          <w:rFonts w:cs="David"/>
          <w:sz w:val="52"/>
          <w:szCs w:val="36"/>
        </w:rPr>
        <w:t>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וְנִדְרש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ינֵינו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אַחֲרֵי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לְתַו</w:t>
      </w:r>
      <w:proofErr w:type="spellEnd"/>
      <w:r w:rsidRPr="009478B3">
        <w:rPr>
          <w:rFonts w:cs="David"/>
          <w:sz w:val="52"/>
          <w:szCs w:val="36"/>
        </w:rPr>
        <w:t>ֵּךְ בֵּ</w:t>
      </w:r>
      <w:proofErr w:type="spellStart"/>
      <w:r w:rsidRPr="009478B3">
        <w:rPr>
          <w:rFonts w:cs="David"/>
          <w:sz w:val="52"/>
          <w:szCs w:val="36"/>
        </w:rPr>
        <w:t>ינֵינו</w:t>
      </w:r>
      <w:proofErr w:type="spellEnd"/>
      <w:r w:rsidRPr="009478B3">
        <w:rPr>
          <w:rFonts w:cs="David"/>
          <w:sz w:val="52"/>
          <w:szCs w:val="36"/>
        </w:rPr>
        <w:t xml:space="preserve">ּ? </w:t>
      </w:r>
      <w:proofErr w:type="spellStart"/>
      <w:r w:rsidRPr="009478B3">
        <w:rPr>
          <w:rFonts w:cs="David"/>
          <w:sz w:val="52"/>
          <w:szCs w:val="36"/>
        </w:rPr>
        <w:t>וּמִתּוֹך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בּוֹנֶה</w:t>
      </w:r>
      <w:proofErr w:type="spellEnd"/>
      <w:r w:rsidRPr="009478B3">
        <w:rPr>
          <w:rFonts w:cs="David"/>
          <w:sz w:val="52"/>
          <w:szCs w:val="36"/>
        </w:rPr>
        <w:t xml:space="preserve"> בָּמָּה </w:t>
      </w:r>
      <w:proofErr w:type="spellStart"/>
      <w:r w:rsidRPr="009478B3">
        <w:rPr>
          <w:rFonts w:cs="David"/>
          <w:sz w:val="52"/>
          <w:szCs w:val="36"/>
        </w:rPr>
        <w:t>לְעַצְמּו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קִלְקוּלִים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יַאֲרִיך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זִכְרָם</w:t>
      </w:r>
      <w:proofErr w:type="spellEnd"/>
      <w:r w:rsidRPr="009478B3">
        <w:rPr>
          <w:rFonts w:cs="David"/>
          <w:sz w:val="52"/>
          <w:szCs w:val="36"/>
        </w:rPr>
        <w:t xml:space="preserve">, ה'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מְרֵנו</w:t>
      </w:r>
      <w:proofErr w:type="spellEnd"/>
      <w:r w:rsidRPr="009478B3">
        <w:rPr>
          <w:rFonts w:cs="David"/>
          <w:sz w:val="52"/>
          <w:szCs w:val="36"/>
        </w:rPr>
        <w:t>ּ).</w:t>
      </w:r>
    </w:p>
    <w:p w14:paraId="58D01139" w14:textId="4E59139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2" w:name="_Toc12174776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02"/>
    </w:p>
    <w:p w14:paraId="41318C2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אִת</w:t>
      </w:r>
      <w:proofErr w:type="spellEnd"/>
      <w:r w:rsidRPr="009478B3">
        <w:rPr>
          <w:rFonts w:cs="David"/>
          <w:sz w:val="52"/>
          <w:szCs w:val="36"/>
        </w:rPr>
        <w:t>ְּךָ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שֶׁמַּכִּ</w:t>
      </w:r>
      <w:proofErr w:type="spellStart"/>
      <w:r w:rsidRPr="009478B3">
        <w:rPr>
          <w:rFonts w:cs="David"/>
          <w:sz w:val="52"/>
          <w:szCs w:val="36"/>
        </w:rPr>
        <w:t>ירָם</w:t>
      </w:r>
      <w:proofErr w:type="spellEnd"/>
      <w:r w:rsidRPr="009478B3">
        <w:rPr>
          <w:rFonts w:cs="David"/>
          <w:sz w:val="52"/>
          <w:szCs w:val="36"/>
        </w:rPr>
        <w:t>, שֶׁיֵּשׁ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יקוֹרְסוּת</w:t>
      </w:r>
      <w:proofErr w:type="spellEnd"/>
      <w:r w:rsidRPr="009478B3">
        <w:rPr>
          <w:rFonts w:cs="David"/>
          <w:sz w:val="52"/>
          <w:szCs w:val="36"/>
        </w:rPr>
        <w:t xml:space="preserve">, (ח)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וּלְבַזּוֹתָם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(ט)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שֶׁשּׁ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כְתִיב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תוֹנו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עֲמִיתו</w:t>
      </w:r>
      <w:proofErr w:type="spellEnd"/>
      <w:r w:rsidRPr="009478B3">
        <w:rPr>
          <w:rFonts w:cs="David"/>
          <w:sz w:val="52"/>
          <w:szCs w:val="36"/>
        </w:rPr>
        <w:t>ֹ", וְ"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ָ",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ֵׂה 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 xml:space="preserve">ְּךָ, </w:t>
      </w:r>
      <w:proofErr w:type="spellStart"/>
      <w:r w:rsidRPr="009478B3">
        <w:rPr>
          <w:rFonts w:cs="David"/>
          <w:sz w:val="52"/>
          <w:szCs w:val="36"/>
        </w:rPr>
        <w:t>וְנֶאֱמַר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תהלים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קל"ט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כ"א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הֲלוֹא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ַׂ</w:t>
      </w:r>
      <w:proofErr w:type="spellStart"/>
      <w:r w:rsidRPr="009478B3">
        <w:rPr>
          <w:rFonts w:cs="David"/>
          <w:sz w:val="52"/>
          <w:szCs w:val="36"/>
        </w:rPr>
        <w:t>נְאֶיך</w:t>
      </w:r>
      <w:proofErr w:type="spellEnd"/>
      <w:r w:rsidRPr="009478B3">
        <w:rPr>
          <w:rFonts w:cs="David"/>
          <w:sz w:val="52"/>
          <w:szCs w:val="36"/>
        </w:rPr>
        <w:t xml:space="preserve">ָ ה' (י) </w:t>
      </w:r>
      <w:proofErr w:type="spellStart"/>
      <w:r w:rsidRPr="009478B3">
        <w:rPr>
          <w:rFonts w:cs="David"/>
          <w:sz w:val="52"/>
          <w:szCs w:val="36"/>
        </w:rPr>
        <w:t>אֶש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וּבִתְקוֹמְמֶיך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אֶתְקוֹטָט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וְאֶפ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יקוֹרֵס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הַכּוֹפֵר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בוּאָה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שֶׁבִּ</w:t>
      </w:r>
      <w:proofErr w:type="spellStart"/>
      <w:r w:rsidRPr="009478B3">
        <w:rPr>
          <w:rFonts w:cs="David"/>
          <w:sz w:val="52"/>
          <w:szCs w:val="36"/>
        </w:rPr>
        <w:t>כְתָב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פֶּה,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סוּק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גְּ</w:t>
      </w:r>
      <w:proofErr w:type="spellStart"/>
      <w:r w:rsidRPr="009478B3">
        <w:rPr>
          <w:rFonts w:cs="David"/>
          <w:sz w:val="52"/>
          <w:szCs w:val="36"/>
        </w:rPr>
        <w:t>זֵרָה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דִּ</w:t>
      </w:r>
      <w:proofErr w:type="spellStart"/>
      <w:r w:rsidRPr="009478B3">
        <w:rPr>
          <w:rFonts w:cs="David"/>
          <w:sz w:val="52"/>
          <w:szCs w:val="36"/>
        </w:rPr>
        <w:t>קְדּוּק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בַּכְּ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ֶּה.</w:t>
      </w:r>
    </w:p>
    <w:p w14:paraId="24DA82D8" w14:textId="7E39A68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3" w:name="_Toc121747767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03"/>
    </w:p>
    <w:p w14:paraId="6DDA67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יקוֹרְסוּת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לְגַנּוֹתָם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בַּלֵּב כְּ</w:t>
      </w:r>
      <w:proofErr w:type="spellStart"/>
      <w:r w:rsidRPr="009478B3">
        <w:rPr>
          <w:rFonts w:cs="David"/>
          <w:sz w:val="52"/>
          <w:szCs w:val="36"/>
        </w:rPr>
        <w:t>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לְהַזְהִיר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סֵתֶר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יִתְחַב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מֻחְזָק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יקוֹרְסִים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6EC7E4BC" w14:textId="724F34C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4" w:name="_Toc12174776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04"/>
    </w:p>
    <w:p w14:paraId="059EE36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מֻחְזָק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לְרָש</w:t>
      </w:r>
      <w:proofErr w:type="spellEnd"/>
      <w:r w:rsidRPr="009478B3">
        <w:rPr>
          <w:rFonts w:cs="David"/>
          <w:sz w:val="52"/>
          <w:szCs w:val="36"/>
        </w:rPr>
        <w:t>ָׁע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עֲבֵרוֹת</w:t>
      </w:r>
      <w:proofErr w:type="spellEnd"/>
      <w:r w:rsidRPr="009478B3">
        <w:rPr>
          <w:rFonts w:cs="David"/>
          <w:sz w:val="52"/>
          <w:szCs w:val="36"/>
        </w:rPr>
        <w:t xml:space="preserve">, שֶׁמֻּתָּר </w:t>
      </w:r>
      <w:proofErr w:type="spellStart"/>
      <w:r w:rsidRPr="009478B3">
        <w:rPr>
          <w:rFonts w:cs="David"/>
          <w:sz w:val="52"/>
          <w:szCs w:val="36"/>
        </w:rPr>
        <w:t>עֲבוּרָם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>) גַּם כֵּן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>}, (</w:t>
      </w:r>
      <w:proofErr w:type="spellStart"/>
      <w:r w:rsidRPr="009478B3">
        <w:rPr>
          <w:rFonts w:cs="David"/>
          <w:sz w:val="52"/>
          <w:szCs w:val="36"/>
        </w:rPr>
        <w:t>ועַיּן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הפּרָטִים</w:t>
      </w:r>
      <w:proofErr w:type="spellEnd"/>
      <w:r w:rsidRPr="009478B3">
        <w:rPr>
          <w:rFonts w:cs="David"/>
          <w:sz w:val="52"/>
          <w:szCs w:val="36"/>
        </w:rPr>
        <w:t>, שֶׁצָּ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proofErr w:type="gramStart"/>
      <w:r w:rsidRPr="009478B3">
        <w:rPr>
          <w:rFonts w:cs="David"/>
          <w:sz w:val="52"/>
          <w:szCs w:val="36"/>
        </w:rPr>
        <w:t>לָזִה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וְאֵיזֶהו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מֻחְזָק</w:t>
      </w:r>
      <w:proofErr w:type="spellEnd"/>
      <w:r w:rsidRPr="009478B3">
        <w:rPr>
          <w:rFonts w:cs="David"/>
          <w:sz w:val="52"/>
          <w:szCs w:val="36"/>
        </w:rPr>
        <w:t>? כָּל שֶׁ</w:t>
      </w:r>
      <w:proofErr w:type="spellStart"/>
      <w:r w:rsidRPr="009478B3">
        <w:rPr>
          <w:rFonts w:cs="David"/>
          <w:sz w:val="52"/>
          <w:szCs w:val="36"/>
        </w:rPr>
        <w:t>הֻסְכ</w:t>
      </w:r>
      <w:proofErr w:type="spellEnd"/>
      <w:r w:rsidRPr="009478B3">
        <w:rPr>
          <w:rFonts w:cs="David"/>
          <w:sz w:val="52"/>
          <w:szCs w:val="36"/>
        </w:rPr>
        <w:t>ַּם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לְרָש</w:t>
      </w:r>
      <w:proofErr w:type="spellEnd"/>
      <w:r w:rsidRPr="009478B3">
        <w:rPr>
          <w:rFonts w:cs="David"/>
          <w:sz w:val="52"/>
          <w:szCs w:val="36"/>
        </w:rPr>
        <w:t xml:space="preserve">ָׁע,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יִפּל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מוּעוֹת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הָרָעוֹת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יּוֹצְאוֹת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נֵאוּף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 xml:space="preserve">ַּשֵּׁט </w:t>
      </w:r>
      <w:proofErr w:type="spellStart"/>
      <w:r w:rsidRPr="009478B3">
        <w:rPr>
          <w:rFonts w:cs="David"/>
          <w:sz w:val="52"/>
          <w:szCs w:val="36"/>
        </w:rPr>
        <w:t>יְדִיעַת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קוֹל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בַּלֵּב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ז'. (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רֵאתִי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לְהַעְת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>, שֶׁכְּשֶׁיִּשְׁ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מֶץ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>,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יַחְזִיקו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לְמֻחְזָק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 xml:space="preserve">ַׁע </w:t>
      </w:r>
      <w:proofErr w:type="spellStart"/>
      <w:r w:rsidRPr="009478B3">
        <w:rPr>
          <w:rFonts w:cs="David"/>
          <w:sz w:val="52"/>
          <w:szCs w:val="36"/>
        </w:rPr>
        <w:t>וִיגַנּו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וְיִתְלו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ֵּר בַּ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מַטְת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מַאֲמָרָם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זַ"ל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בָבָא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תְרָא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פ"ט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יוֹחָנָן</w:t>
      </w:r>
      <w:proofErr w:type="spellEnd"/>
      <w:r w:rsidRPr="009478B3">
        <w:rPr>
          <w:rFonts w:cs="David"/>
          <w:sz w:val="52"/>
          <w:szCs w:val="36"/>
        </w:rPr>
        <w:t xml:space="preserve"> בֶּן </w:t>
      </w:r>
      <w:proofErr w:type="spellStart"/>
      <w:r w:rsidRPr="009478B3">
        <w:rPr>
          <w:rFonts w:cs="David"/>
          <w:sz w:val="52"/>
          <w:szCs w:val="36"/>
        </w:rPr>
        <w:t>זַכ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אֲמָרָה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וּמֵהַאי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אֲמָרָה</w:t>
      </w:r>
      <w:proofErr w:type="spellEnd"/>
      <w:r w:rsidRPr="009478B3">
        <w:rPr>
          <w:rFonts w:cs="David"/>
          <w:sz w:val="52"/>
          <w:szCs w:val="36"/>
        </w:rPr>
        <w:t>, {</w:t>
      </w:r>
      <w:proofErr w:type="spellStart"/>
      <w:r w:rsidRPr="009478B3">
        <w:rPr>
          <w:rFonts w:cs="David"/>
          <w:sz w:val="52"/>
          <w:szCs w:val="36"/>
        </w:rPr>
        <w:t>הושע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 י'}: "כִּי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רְכֵי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וְצ</w:t>
      </w:r>
      <w:proofErr w:type="spellEnd"/>
      <w:r w:rsidRPr="009478B3">
        <w:rPr>
          <w:rFonts w:cs="David"/>
          <w:sz w:val="52"/>
          <w:szCs w:val="36"/>
        </w:rPr>
        <w:t>ַּדִּ</w:t>
      </w:r>
      <w:proofErr w:type="spellStart"/>
      <w:r w:rsidRPr="009478B3">
        <w:rPr>
          <w:rFonts w:cs="David"/>
          <w:sz w:val="52"/>
          <w:szCs w:val="36"/>
        </w:rPr>
        <w:t>יקִים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יֵלְכו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ָּשְׁ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בָם</w:t>
      </w:r>
      <w:proofErr w:type="spellEnd"/>
      <w:r w:rsidRPr="009478B3">
        <w:rPr>
          <w:rFonts w:cs="David"/>
          <w:sz w:val="52"/>
          <w:szCs w:val="36"/>
        </w:rPr>
        <w:t>").</w:t>
      </w:r>
    </w:p>
    <w:p w14:paraId="3B87B26D" w14:textId="3E7CA6D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5" w:name="_Toc12174776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105"/>
    </w:p>
    <w:p w14:paraId="5FD4D3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שֶּׁיֵּשׁ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>, {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}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חֲלֹקֶת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>) דַּ</w:t>
      </w:r>
      <w:proofErr w:type="spellStart"/>
      <w:r w:rsidRPr="009478B3">
        <w:rPr>
          <w:rFonts w:cs="David"/>
          <w:sz w:val="52"/>
          <w:szCs w:val="36"/>
        </w:rPr>
        <w:t>וְק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רְמִיתָם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וְיִרְאו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מִתּוֹך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תֻּשְׁבַּת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חֲלֹקֶת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. גַּם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אֲבָאֵר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02C9195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>א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הֻסְכ</w:t>
      </w:r>
      <w:proofErr w:type="spellEnd"/>
      <w:r w:rsidRPr="009478B3">
        <w:rPr>
          <w:rFonts w:cs="David"/>
          <w:sz w:val="52"/>
          <w:szCs w:val="36"/>
        </w:rPr>
        <w:t>ַּם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מַחֲלֹקֶת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יִסְמֹך</w:t>
      </w:r>
      <w:proofErr w:type="spellEnd"/>
      <w:r w:rsidRPr="009478B3">
        <w:rPr>
          <w:rFonts w:cs="David"/>
          <w:sz w:val="52"/>
          <w:szCs w:val="36"/>
        </w:rPr>
        <w:t>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)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7DD1C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>)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890DB2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ְׁקִּ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רִיבָה</w:t>
      </w:r>
      <w:proofErr w:type="spellEnd"/>
      <w:r w:rsidRPr="009478B3">
        <w:rPr>
          <w:rFonts w:cs="David"/>
          <w:sz w:val="52"/>
          <w:szCs w:val="36"/>
        </w:rPr>
        <w:t xml:space="preserve"> (כ)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לְהוֹכִיחָם</w:t>
      </w:r>
      <w:proofErr w:type="spellEnd"/>
      <w:r w:rsidRPr="009478B3">
        <w:rPr>
          <w:rFonts w:cs="David"/>
          <w:sz w:val="52"/>
          <w:szCs w:val="36"/>
        </w:rPr>
        <w:t>, פֶּן כְּשֶׁיֵּ</w:t>
      </w:r>
      <w:proofErr w:type="spellStart"/>
      <w:r w:rsidRPr="009478B3">
        <w:rPr>
          <w:rFonts w:cs="David"/>
          <w:sz w:val="52"/>
          <w:szCs w:val="36"/>
        </w:rPr>
        <w:t>דְעו</w:t>
      </w:r>
      <w:proofErr w:type="spellEnd"/>
      <w:r w:rsidRPr="009478B3">
        <w:rPr>
          <w:rFonts w:cs="David"/>
          <w:sz w:val="52"/>
          <w:szCs w:val="36"/>
        </w:rPr>
        <w:t>ּ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חֲלֹק</w:t>
      </w:r>
      <w:proofErr w:type="spellEnd"/>
      <w:r w:rsidRPr="009478B3">
        <w:rPr>
          <w:rFonts w:cs="David"/>
          <w:sz w:val="52"/>
          <w:szCs w:val="36"/>
        </w:rPr>
        <w:t xml:space="preserve">ֶּת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יָפֵרו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עֲצָתו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>ְ שִׁ</w:t>
      </w:r>
      <w:proofErr w:type="spellStart"/>
      <w:r w:rsidRPr="009478B3">
        <w:rPr>
          <w:rFonts w:cs="David"/>
          <w:sz w:val="52"/>
          <w:szCs w:val="36"/>
        </w:rPr>
        <w:t>קּוּל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לְהַט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שֵׁם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חֲלֹקֶת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חֲלֹקֶת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לְבָרֵר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, שֵׁב </w:t>
      </w:r>
      <w:proofErr w:type="spellStart"/>
      <w:r w:rsidRPr="009478B3">
        <w:rPr>
          <w:rFonts w:cs="David"/>
          <w:sz w:val="52"/>
          <w:szCs w:val="36"/>
        </w:rPr>
        <w:t>וְאַל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- </w:t>
      </w:r>
      <w:proofErr w:type="spellStart"/>
      <w:r w:rsidRPr="009478B3">
        <w:rPr>
          <w:rFonts w:cs="David"/>
          <w:sz w:val="52"/>
          <w:szCs w:val="36"/>
        </w:rPr>
        <w:t>עָדִיף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83532B9" w14:textId="2E704AE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6" w:name="_Toc12174777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106"/>
    </w:p>
    <w:p w14:paraId="5BE7DA4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וּלְחָרֵף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תִים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וְכָתְבו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תַּקָּ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וְחֵרֶם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קַדְמוֹנִים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לַעַז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 xml:space="preserve">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תִים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ֵּת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אוֹתּו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עֲוֹן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נִדּוּי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פְסַק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ז'. </w:t>
      </w:r>
      <w:proofErr w:type="spellStart"/>
      <w:r w:rsidRPr="009478B3">
        <w:rPr>
          <w:rFonts w:cs="David"/>
          <w:sz w:val="52"/>
          <w:szCs w:val="36"/>
        </w:rPr>
        <w:t>וְאִסוּר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הַמְבַז</w:t>
      </w:r>
      <w:proofErr w:type="spellEnd"/>
      <w:r w:rsidRPr="009478B3">
        <w:rPr>
          <w:rFonts w:cs="David"/>
          <w:sz w:val="52"/>
          <w:szCs w:val="36"/>
        </w:rPr>
        <w:t>ֶּה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68AD5498" w14:textId="5F72965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7" w:name="_Toc12174777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107"/>
    </w:p>
    <w:p w14:paraId="5C9328A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 דַּע,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קְרוֹבָיו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רְחוֹקָיו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לְהוֹדִיעָה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>, שֶׁתִּ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מַק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פֶת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רָעִים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לָּה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וּמַזְהִירָה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לְהַק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שֶׁשֻּׁתָּף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>ֵּר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ֻׁתָּ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חֶזְק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נֶאֱמָנִים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וּכְעֵין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קִדּוּש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נ"ב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נְסו</w:t>
      </w:r>
      <w:proofErr w:type="spellEnd"/>
      <w:r w:rsidRPr="009478B3">
        <w:rPr>
          <w:rFonts w:cs="David"/>
          <w:sz w:val="52"/>
          <w:szCs w:val="36"/>
        </w:rPr>
        <w:t>ּ תַּ</w:t>
      </w:r>
      <w:proofErr w:type="spellStart"/>
      <w:r w:rsidRPr="009478B3">
        <w:rPr>
          <w:rFonts w:cs="David"/>
          <w:sz w:val="52"/>
          <w:szCs w:val="36"/>
        </w:rPr>
        <w:t>לְמִידֵי</w:t>
      </w:r>
      <w:proofErr w:type="spellEnd"/>
      <w:r w:rsidRPr="009478B3">
        <w:rPr>
          <w:rFonts w:cs="David"/>
          <w:sz w:val="52"/>
          <w:szCs w:val="36"/>
        </w:rPr>
        <w:t xml:space="preserve"> ר' מֵּ</w:t>
      </w:r>
      <w:proofErr w:type="spellStart"/>
      <w:r w:rsidRPr="009478B3">
        <w:rPr>
          <w:rFonts w:cs="David"/>
          <w:sz w:val="52"/>
          <w:szCs w:val="36"/>
        </w:rPr>
        <w:t>אִיר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לְכָאן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שֶק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נְטְרָנִים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ּ').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לָּה,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וּלְהַזְהִירָה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לְמַה</w:t>
      </w:r>
      <w:proofErr w:type="spellEnd"/>
      <w:r w:rsidRPr="009478B3">
        <w:rPr>
          <w:rFonts w:cs="David"/>
          <w:sz w:val="52"/>
          <w:szCs w:val="36"/>
        </w:rPr>
        <w:t xml:space="preserve"> שֶּׁשָּׁ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>ֵּר לָּה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>, שֶׁמְּקַּבֵּל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לָּה: שָׁ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הֲרִי</w:t>
      </w:r>
      <w:proofErr w:type="spellEnd"/>
      <w:r w:rsidRPr="009478B3">
        <w:rPr>
          <w:rFonts w:cs="David"/>
          <w:sz w:val="52"/>
          <w:szCs w:val="36"/>
        </w:rPr>
        <w:t>, שֶׁלֹּא תַּקִּ</w:t>
      </w:r>
      <w:proofErr w:type="spellStart"/>
      <w:r w:rsidRPr="009478B3">
        <w:rPr>
          <w:rFonts w:cs="David"/>
          <w:sz w:val="52"/>
          <w:szCs w:val="36"/>
        </w:rPr>
        <w:t>יפֶנּו</w:t>
      </w:r>
      <w:proofErr w:type="spellEnd"/>
      <w:r w:rsidRPr="009478B3">
        <w:rPr>
          <w:rFonts w:cs="David"/>
          <w:sz w:val="52"/>
          <w:szCs w:val="36"/>
        </w:rPr>
        <w:t xml:space="preserve">ּ).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ְׁתַּבְּשִׁ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לִנְשׁוֹתֵיהֶם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בַּשּׁ</w:t>
      </w:r>
      <w:proofErr w:type="spellStart"/>
      <w:r w:rsidRPr="009478B3">
        <w:rPr>
          <w:rFonts w:cs="David"/>
          <w:sz w:val="52"/>
          <w:szCs w:val="36"/>
        </w:rPr>
        <w:t>וּק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ִּה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מַרְב</w:t>
      </w:r>
      <w:proofErr w:type="spellEnd"/>
      <w:r w:rsidRPr="009478B3">
        <w:rPr>
          <w:rFonts w:cs="David"/>
          <w:sz w:val="52"/>
          <w:szCs w:val="36"/>
        </w:rPr>
        <w:t>ֶּה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מַחֲלֹקֶת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תִּטֹּר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וְתָרִיב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סִיתֵהו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וְסוֹף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עַצְמָה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בַז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ּ).</w:t>
      </w:r>
    </w:p>
    <w:p w14:paraId="148B7BEB" w14:textId="16E2616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8" w:name="_Toc12174777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108"/>
      <w:proofErr w:type="spellEnd"/>
    </w:p>
    <w:p w14:paraId="461D936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אִסוּרו</w:t>
      </w:r>
      <w:proofErr w:type="spellEnd"/>
      <w:r w:rsidRPr="009478B3">
        <w:rPr>
          <w:rFonts w:cs="David"/>
          <w:sz w:val="52"/>
          <w:szCs w:val="36"/>
        </w:rPr>
        <w:t>ֹ,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קְרוֹבָיו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קְרוֹבָיו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 xml:space="preserve">ֶּל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בַּ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>)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שֶׁקְּ</w:t>
      </w:r>
      <w:proofErr w:type="spellStart"/>
      <w:r w:rsidRPr="009478B3">
        <w:rPr>
          <w:rFonts w:cs="David"/>
          <w:sz w:val="52"/>
          <w:szCs w:val="36"/>
        </w:rPr>
        <w:t>רוֹבָיו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יוֹכִיחוּהו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>ֹ תְּ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בֵּ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>ְ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קְלוֹנו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>ָּר.</w:t>
      </w:r>
    </w:p>
    <w:p w14:paraId="77ACB69F" w14:textId="70F4C6B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09" w:name="_Toc12174777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109"/>
      <w:proofErr w:type="spellEnd"/>
    </w:p>
    <w:p w14:paraId="37E6FAA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נָכְרִים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>ֶּה כְּ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וּמְחַל</w:t>
      </w:r>
      <w:proofErr w:type="spellEnd"/>
      <w:r w:rsidRPr="009478B3">
        <w:rPr>
          <w:rFonts w:cs="David"/>
          <w:sz w:val="52"/>
          <w:szCs w:val="36"/>
        </w:rPr>
        <w:t>ֵּל כְּ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נָכְרִי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וּמְאַנ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וִיפַרְסֵם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כֹּל, (</w:t>
      </w:r>
      <w:proofErr w:type="spellStart"/>
      <w:r w:rsidRPr="009478B3">
        <w:rPr>
          <w:rFonts w:cs="David"/>
          <w:sz w:val="52"/>
          <w:szCs w:val="36"/>
        </w:rPr>
        <w:t>וּכעֵין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תּוספות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בָבָא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תרָא</w:t>
      </w:r>
      <w:proofErr w:type="spellEnd"/>
      <w:r w:rsidRPr="009478B3">
        <w:rPr>
          <w:rFonts w:cs="David"/>
          <w:sz w:val="52"/>
          <w:szCs w:val="36"/>
        </w:rPr>
        <w:t xml:space="preserve"> דַּף </w:t>
      </w:r>
      <w:proofErr w:type="spellStart"/>
      <w:r w:rsidRPr="009478B3">
        <w:rPr>
          <w:rFonts w:cs="David"/>
          <w:sz w:val="52"/>
          <w:szCs w:val="36"/>
        </w:rPr>
        <w:t>ל"ט</w:t>
      </w:r>
      <w:proofErr w:type="spellEnd"/>
      <w:r w:rsidRPr="009478B3">
        <w:rPr>
          <w:rFonts w:cs="David"/>
          <w:sz w:val="52"/>
          <w:szCs w:val="36"/>
        </w:rPr>
        <w:t>, בַּמֶּה שִׁפֵּ</w:t>
      </w:r>
      <w:proofErr w:type="spellStart"/>
      <w:r w:rsidRPr="009478B3">
        <w:rPr>
          <w:rFonts w:cs="David"/>
          <w:sz w:val="52"/>
          <w:szCs w:val="36"/>
        </w:rPr>
        <w:t>רשׁו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פְק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ַּה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למִחָאָה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שָׁם) </w:t>
      </w:r>
      <w:proofErr w:type="spellStart"/>
      <w:r w:rsidRPr="009478B3">
        <w:rPr>
          <w:rFonts w:cs="David"/>
          <w:sz w:val="52"/>
          <w:szCs w:val="36"/>
        </w:rPr>
        <w:t>וִיסֻב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נָכְרִים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שֹא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נִכְנָס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ֹ שָׁ</w:t>
      </w:r>
      <w:proofErr w:type="spellStart"/>
      <w:r w:rsidRPr="009478B3">
        <w:rPr>
          <w:rFonts w:cs="David"/>
          <w:sz w:val="52"/>
          <w:szCs w:val="36"/>
        </w:rPr>
        <w:t>וֶה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יקוֹרֵס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וְהַכּוֹפְרִים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וּבִתְחִי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תִים</w:t>
      </w:r>
      <w:proofErr w:type="spellEnd"/>
      <w:r w:rsidRPr="009478B3">
        <w:rPr>
          <w:rFonts w:cs="David"/>
          <w:sz w:val="52"/>
          <w:szCs w:val="36"/>
        </w:rPr>
        <w:t>, שֶׁגֵּ</w:t>
      </w:r>
      <w:proofErr w:type="spellStart"/>
      <w:r w:rsidRPr="009478B3">
        <w:rPr>
          <w:rFonts w:cs="David"/>
          <w:sz w:val="52"/>
          <w:szCs w:val="36"/>
        </w:rPr>
        <w:t>יהִנ</w:t>
      </w:r>
      <w:proofErr w:type="spellEnd"/>
      <w:r w:rsidRPr="009478B3">
        <w:rPr>
          <w:rFonts w:cs="David"/>
          <w:sz w:val="52"/>
          <w:szCs w:val="36"/>
        </w:rPr>
        <w:t>ֹּם כָּ</w:t>
      </w:r>
      <w:proofErr w:type="spellStart"/>
      <w:r w:rsidRPr="009478B3">
        <w:rPr>
          <w:rFonts w:cs="David"/>
          <w:sz w:val="52"/>
          <w:szCs w:val="36"/>
        </w:rPr>
        <w:t>לֶה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שֶׁשָּׁ</w:t>
      </w:r>
      <w:proofErr w:type="spellStart"/>
      <w:r w:rsidRPr="009478B3">
        <w:rPr>
          <w:rFonts w:cs="David"/>
          <w:sz w:val="52"/>
          <w:szCs w:val="36"/>
        </w:rPr>
        <w:t>נִינו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מַסֶכֶת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</w:t>
      </w:r>
      <w:proofErr w:type="gramStart"/>
      <w:r w:rsidRPr="009478B3">
        <w:rPr>
          <w:rFonts w:cs="David"/>
          <w:sz w:val="52"/>
          <w:szCs w:val="36"/>
        </w:rPr>
        <w:t>ז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כָּל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*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חֵרֵף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וְגִד</w:t>
      </w:r>
      <w:proofErr w:type="spellEnd"/>
      <w:r w:rsidRPr="009478B3">
        <w:rPr>
          <w:rFonts w:cs="David"/>
          <w:sz w:val="52"/>
          <w:szCs w:val="36"/>
        </w:rPr>
        <w:t xml:space="preserve">ֵּף </w:t>
      </w:r>
      <w:proofErr w:type="spellStart"/>
      <w:r w:rsidRPr="009478B3">
        <w:rPr>
          <w:rFonts w:cs="David"/>
          <w:sz w:val="52"/>
          <w:szCs w:val="36"/>
        </w:rPr>
        <w:t>וְהֵרִים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תוֹרַת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פְסָק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חֹשֶן</w:t>
      </w:r>
      <w:proofErr w:type="spellEnd"/>
      <w:r w:rsidRPr="009478B3">
        <w:rPr>
          <w:rFonts w:cs="David"/>
          <w:sz w:val="52"/>
          <w:szCs w:val="36"/>
        </w:rPr>
        <w:t xml:space="preserve"> מִּשְׁפָּט {</w:t>
      </w:r>
      <w:proofErr w:type="spellStart"/>
      <w:r w:rsidRPr="009478B3">
        <w:rPr>
          <w:rFonts w:cs="David"/>
          <w:sz w:val="52"/>
          <w:szCs w:val="36"/>
        </w:rPr>
        <w:t>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</w:t>
      </w:r>
      <w:proofErr w:type="gramStart"/>
      <w:r w:rsidRPr="009478B3">
        <w:rPr>
          <w:rFonts w:cs="David"/>
          <w:sz w:val="52"/>
          <w:szCs w:val="36"/>
        </w:rPr>
        <w:t>ו</w:t>
      </w:r>
      <w:proofErr w:type="spellEnd"/>
      <w:r w:rsidRPr="009478B3">
        <w:rPr>
          <w:rFonts w:cs="David"/>
          <w:sz w:val="52"/>
          <w:szCs w:val="36"/>
        </w:rPr>
        <w:t>}*</w:t>
      </w:r>
      <w:proofErr w:type="gramEnd"/>
      <w:r w:rsidRPr="009478B3">
        <w:rPr>
          <w:rFonts w:cs="David"/>
          <w:sz w:val="52"/>
          <w:szCs w:val="36"/>
        </w:rPr>
        <w:t>.</w:t>
      </w:r>
    </w:p>
    <w:p w14:paraId="332AD37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שידוע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שוכרין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ומעלילין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ממונם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ובישר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שופטי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המלכות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כנראה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הצנזורה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0CFFBE00" w14:textId="5C5679D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0" w:name="_Toc12174777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י״ג</w:t>
      </w:r>
      <w:bookmarkEnd w:id="110"/>
      <w:proofErr w:type="spellEnd"/>
    </w:p>
    <w:p w14:paraId="4A28AED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*.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קַּבָּ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הִזְהִירָה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בַּלֵּב,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צֹרֶך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לְהַאֲרִיך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הַמְק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כִּי 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>ָּא כְּ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כָּךְ, כָּל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מְצֻו</w:t>
      </w:r>
      <w:proofErr w:type="spellEnd"/>
      <w:r w:rsidRPr="009478B3">
        <w:rPr>
          <w:rFonts w:cs="David"/>
          <w:sz w:val="52"/>
          <w:szCs w:val="36"/>
        </w:rPr>
        <w:t xml:space="preserve">ֶּה, שֶׁלֹּא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יקוֹרְסִים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>, שֶׁיָּצְּ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>ָ".</w:t>
      </w:r>
    </w:p>
    <w:p w14:paraId="15C8215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ואחרי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שעזרני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מהלכה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פרטי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נמנעתי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שנכשלין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כשהיצר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מסיתהו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ולהתלוצץ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מחברו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מפתהו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הלעג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וההתול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בכפלים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השומעים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יתחכם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התבוננות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בבזיון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להעזר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תכף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יתפרסם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חשבון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. א.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ליצנות</w:t>
      </w:r>
      <w:proofErr w:type="spellEnd"/>
      <w:r w:rsidRPr="009478B3">
        <w:rPr>
          <w:rFonts w:cs="David"/>
          <w:sz w:val="52"/>
          <w:szCs w:val="36"/>
        </w:rPr>
        <w:t xml:space="preserve">. ב.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אונאת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רנ"א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בפתיחה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המלעיג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הפסוק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כמדקרות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חרב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המהלל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נאץ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ה'.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הוכחה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ערמתו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ישבחנו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במשלי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כ"ד</w:t>
      </w:r>
      <w:proofErr w:type="spellEnd"/>
      <w:r w:rsidRPr="009478B3">
        <w:rPr>
          <w:rFonts w:cs="David"/>
          <w:sz w:val="52"/>
          <w:szCs w:val="36"/>
        </w:rPr>
        <w:t>): "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מחניף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ומחזיק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חכמים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ולהיטיב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ידעו</w:t>
      </w:r>
      <w:proofErr w:type="spellEnd"/>
      <w:r w:rsidRPr="009478B3">
        <w:rPr>
          <w:rFonts w:cs="David"/>
          <w:sz w:val="52"/>
          <w:szCs w:val="36"/>
        </w:rPr>
        <w:t>".</w:t>
      </w:r>
    </w:p>
    <w:p w14:paraId="39B48330" w14:textId="7FCE81D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1" w:name="_Toc12174777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י״ד</w:t>
      </w:r>
      <w:bookmarkEnd w:id="111"/>
      <w:proofErr w:type="spellEnd"/>
    </w:p>
    <w:p w14:paraId="5D19AE3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גַּם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מָצִינו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תָנָא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אֵלִי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פֶּ</w:t>
      </w:r>
      <w:proofErr w:type="spellStart"/>
      <w:r w:rsidRPr="009478B3">
        <w:rPr>
          <w:rFonts w:cs="David"/>
          <w:sz w:val="52"/>
          <w:szCs w:val="36"/>
        </w:rPr>
        <w:t>רֶק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וּלְאִמּו</w:t>
      </w:r>
      <w:proofErr w:type="spellEnd"/>
      <w:r w:rsidRPr="009478B3">
        <w:rPr>
          <w:rFonts w:cs="David"/>
          <w:sz w:val="52"/>
          <w:szCs w:val="36"/>
        </w:rPr>
        <w:t>ֹ, שֶׁמְּ</w:t>
      </w:r>
      <w:proofErr w:type="spellStart"/>
      <w:r w:rsidRPr="009478B3">
        <w:rPr>
          <w:rFonts w:cs="David"/>
          <w:sz w:val="52"/>
          <w:szCs w:val="36"/>
        </w:rPr>
        <w:t>דַב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יְתֵרִים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שֶׁמֻּ</w:t>
      </w:r>
      <w:proofErr w:type="spellStart"/>
      <w:r w:rsidRPr="009478B3">
        <w:rPr>
          <w:rFonts w:cs="David"/>
          <w:sz w:val="52"/>
          <w:szCs w:val="36"/>
        </w:rPr>
        <w:t>זְהָר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גַּם כֵּן </w:t>
      </w:r>
      <w:proofErr w:type="spellStart"/>
      <w:r w:rsidRPr="009478B3">
        <w:rPr>
          <w:rFonts w:cs="David"/>
          <w:sz w:val="52"/>
          <w:szCs w:val="36"/>
        </w:rPr>
        <w:t>לִמְנֹע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ויזהר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כבוד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הֶחֱרִיש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נְעֱנָש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עֹנְש</w:t>
      </w:r>
      <w:proofErr w:type="spellEnd"/>
      <w:r w:rsidRPr="009478B3">
        <w:rPr>
          <w:rFonts w:cs="David"/>
          <w:sz w:val="52"/>
          <w:szCs w:val="36"/>
        </w:rPr>
        <w:t>ׁ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וְאָמְרִינַן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מַסֶכֶת</w:t>
      </w:r>
      <w:proofErr w:type="spellEnd"/>
      <w:r w:rsidRPr="009478B3">
        <w:rPr>
          <w:rFonts w:cs="David"/>
          <w:sz w:val="52"/>
          <w:szCs w:val="36"/>
        </w:rPr>
        <w:t xml:space="preserve"> שַׁבָּת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נ"ד</w:t>
      </w:r>
      <w:proofErr w:type="spellEnd"/>
      <w:proofErr w:type="gramStart"/>
      <w:r w:rsidRPr="009478B3">
        <w:rPr>
          <w:rFonts w:cs="David"/>
          <w:sz w:val="52"/>
          <w:szCs w:val="36"/>
        </w:rPr>
        <w:t>:},</w:t>
      </w:r>
      <w:proofErr w:type="gram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לִמְחוֹת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 xml:space="preserve">ָּס </w:t>
      </w:r>
      <w:proofErr w:type="spellStart"/>
      <w:r w:rsidRPr="009478B3">
        <w:rPr>
          <w:rFonts w:cs="David"/>
          <w:sz w:val="52"/>
          <w:szCs w:val="36"/>
        </w:rPr>
        <w:t>לֶעָתִיד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לְהוֹכִיח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וְרַק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רַכ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וּלְהַצ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לִפְנִיהֶם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הָעֹנְש</w:t>
      </w:r>
      <w:proofErr w:type="spellEnd"/>
      <w:r w:rsidRPr="009478B3">
        <w:rPr>
          <w:rFonts w:cs="David"/>
          <w:sz w:val="52"/>
          <w:szCs w:val="36"/>
        </w:rPr>
        <w:t>ׁ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לֶעָתִיד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וְגֹדֶל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ָּׂ</w:t>
      </w:r>
      <w:proofErr w:type="spellStart"/>
      <w:r w:rsidRPr="009478B3">
        <w:rPr>
          <w:rFonts w:cs="David"/>
          <w:sz w:val="52"/>
          <w:szCs w:val="36"/>
        </w:rPr>
        <w:t>כָר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זְהָר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וּבְיוֹתֵר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לְעוֹלָם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קִלְקוּל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תְחוֹן</w:t>
      </w:r>
      <w:proofErr w:type="spellEnd"/>
      <w:r w:rsidRPr="009478B3">
        <w:rPr>
          <w:rFonts w:cs="David"/>
          <w:sz w:val="52"/>
          <w:szCs w:val="36"/>
        </w:rPr>
        <w:t xml:space="preserve"> פֶּה </w:t>
      </w:r>
      <w:proofErr w:type="spellStart"/>
      <w:r w:rsidRPr="009478B3">
        <w:rPr>
          <w:rFonts w:cs="David"/>
          <w:sz w:val="52"/>
          <w:szCs w:val="36"/>
        </w:rPr>
        <w:t>לִמְנֹע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הָרֹב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לוּיָה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הַנְהָגַת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אַנְש</w:t>
      </w:r>
      <w:proofErr w:type="spellEnd"/>
      <w:r w:rsidRPr="009478B3">
        <w:rPr>
          <w:rFonts w:cs="David"/>
          <w:sz w:val="52"/>
          <w:szCs w:val="36"/>
        </w:rPr>
        <w:t xml:space="preserve">ֵׁי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הַנְהָגַת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בַּזֶּה </w:t>
      </w:r>
      <w:proofErr w:type="spellStart"/>
      <w:r w:rsidRPr="009478B3">
        <w:rPr>
          <w:rFonts w:cs="David"/>
          <w:sz w:val="52"/>
          <w:szCs w:val="36"/>
        </w:rPr>
        <w:t>וּבַב</w:t>
      </w:r>
      <w:proofErr w:type="spellEnd"/>
      <w:r w:rsidRPr="009478B3">
        <w:rPr>
          <w:rFonts w:cs="David"/>
          <w:sz w:val="52"/>
          <w:szCs w:val="36"/>
        </w:rPr>
        <w:t>ָּא.</w:t>
      </w:r>
    </w:p>
    <w:p w14:paraId="3D3C5AE7" w14:textId="105EC140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12" w:name="_Toc121747776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ט</w:t>
      </w:r>
      <w:bookmarkEnd w:id="112"/>
    </w:p>
    <w:p w14:paraId="4F78263C" w14:textId="46D50AD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3" w:name="_Toc121747777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13"/>
      <w:proofErr w:type="spellEnd"/>
    </w:p>
    <w:p w14:paraId="4F5FAF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ו'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4D21F56" w14:textId="0B1DECF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4" w:name="_Toc121747778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14"/>
    </w:p>
    <w:p w14:paraId="2C08E2D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(א)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אֲסוּרִין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>, שִׁ</w:t>
      </w:r>
      <w:proofErr w:type="spellStart"/>
      <w:r w:rsidRPr="009478B3">
        <w:rPr>
          <w:rFonts w:cs="David"/>
          <w:sz w:val="52"/>
          <w:szCs w:val="36"/>
        </w:rPr>
        <w:t>תְקו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(ב) </w:t>
      </w:r>
      <w:proofErr w:type="spellStart"/>
      <w:r w:rsidRPr="009478B3">
        <w:rPr>
          <w:rFonts w:cs="David"/>
          <w:sz w:val="52"/>
          <w:szCs w:val="36"/>
        </w:rPr>
        <w:t>אֵינִי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(ג) בְּשִׁ</w:t>
      </w:r>
      <w:proofErr w:type="spellStart"/>
      <w:r w:rsidRPr="009478B3">
        <w:rPr>
          <w:rFonts w:cs="David"/>
          <w:sz w:val="52"/>
          <w:szCs w:val="36"/>
        </w:rPr>
        <w:t>בְחו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שׂוֹנְאָיו</w:t>
      </w:r>
      <w:proofErr w:type="spellEnd"/>
      <w:r w:rsidRPr="009478B3">
        <w:rPr>
          <w:rFonts w:cs="David"/>
          <w:sz w:val="52"/>
          <w:szCs w:val="36"/>
        </w:rPr>
        <w:t>,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ֹ*.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(ה)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מַרְב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בְּשִׁ</w:t>
      </w:r>
      <w:proofErr w:type="spellStart"/>
      <w:r w:rsidRPr="009478B3">
        <w:rPr>
          <w:rFonts w:cs="David"/>
          <w:sz w:val="52"/>
          <w:szCs w:val="36"/>
        </w:rPr>
        <w:t>בְחו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שׂוֹנְאָיו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 xml:space="preserve">ִּדָּה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יבוּהו</w:t>
      </w:r>
      <w:proofErr w:type="spellEnd"/>
      <w:r w:rsidRPr="009478B3">
        <w:rPr>
          <w:rFonts w:cs="David"/>
          <w:sz w:val="52"/>
          <w:szCs w:val="36"/>
        </w:rPr>
        <w:t xml:space="preserve">ּ: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מַרְב</w:t>
      </w:r>
      <w:proofErr w:type="spellEnd"/>
      <w:r w:rsidRPr="009478B3">
        <w:rPr>
          <w:rFonts w:cs="David"/>
          <w:sz w:val="52"/>
          <w:szCs w:val="36"/>
        </w:rPr>
        <w:t>ֶּה בְּשִׁ</w:t>
      </w:r>
      <w:proofErr w:type="spellStart"/>
      <w:r w:rsidRPr="009478B3">
        <w:rPr>
          <w:rFonts w:cs="David"/>
          <w:sz w:val="52"/>
          <w:szCs w:val="36"/>
        </w:rPr>
        <w:t>בְחו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וַהֲלֹא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ַּת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>ֹ?</w:t>
      </w:r>
    </w:p>
    <w:p w14:paraId="6BF3E9B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, (ד) </w:t>
      </w:r>
      <w:proofErr w:type="spellStart"/>
      <w:r w:rsidRPr="009478B3">
        <w:rPr>
          <w:rFonts w:cs="David"/>
          <w:sz w:val="52"/>
          <w:szCs w:val="36"/>
        </w:rPr>
        <w:t>ויבוא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אודותיו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75ACD02" w14:textId="6AC9A9D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5" w:name="_Toc12174777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15"/>
    </w:p>
    <w:p w14:paraId="4177750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ַׁבְּ</w:t>
      </w:r>
      <w:proofErr w:type="spellStart"/>
      <w:r w:rsidRPr="009478B3">
        <w:rPr>
          <w:rFonts w:cs="David"/>
          <w:sz w:val="52"/>
          <w:szCs w:val="36"/>
        </w:rPr>
        <w:t>חו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(ו)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כִּי בִּ</w:t>
      </w:r>
      <w:proofErr w:type="spellStart"/>
      <w:r w:rsidRPr="009478B3">
        <w:rPr>
          <w:rFonts w:cs="David"/>
          <w:sz w:val="52"/>
          <w:szCs w:val="36"/>
        </w:rPr>
        <w:t>מְסִב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צֵא</w:t>
      </w:r>
      <w:proofErr w:type="spellEnd"/>
      <w:r w:rsidRPr="009478B3">
        <w:rPr>
          <w:rFonts w:cs="David"/>
          <w:sz w:val="52"/>
          <w:szCs w:val="36"/>
        </w:rPr>
        <w:t xml:space="preserve"> שָׁם </w:t>
      </w:r>
      <w:proofErr w:type="spellStart"/>
      <w:r w:rsidRPr="009478B3">
        <w:rPr>
          <w:rFonts w:cs="David"/>
          <w:sz w:val="52"/>
          <w:szCs w:val="36"/>
        </w:rPr>
        <w:t>מַיְמִינִים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מְאִילִים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מְק</w:t>
      </w:r>
      <w:proofErr w:type="spellEnd"/>
      <w:r w:rsidRPr="009478B3">
        <w:rPr>
          <w:rFonts w:cs="David"/>
          <w:sz w:val="52"/>
          <w:szCs w:val="36"/>
        </w:rPr>
        <w:t>ַּנְּ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שֶׁיַּ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בָחָיו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יָבוֹאו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 xml:space="preserve">ֹ*.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יַחְפ</w:t>
      </w:r>
      <w:proofErr w:type="spellEnd"/>
      <w:r w:rsidRPr="009478B3">
        <w:rPr>
          <w:rFonts w:cs="David"/>
          <w:sz w:val="52"/>
          <w:szCs w:val="36"/>
        </w:rPr>
        <w:t xml:space="preserve">ֹּץ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 xml:space="preserve">ַׁבֵּחַ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הֻחְזַק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וְנוֹדָע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לְכָש</w:t>
      </w:r>
      <w:proofErr w:type="spellEnd"/>
      <w:r w:rsidRPr="009478B3">
        <w:rPr>
          <w:rFonts w:cs="David"/>
          <w:sz w:val="52"/>
          <w:szCs w:val="36"/>
        </w:rPr>
        <w:t xml:space="preserve">ֵׁר </w:t>
      </w:r>
      <w:proofErr w:type="spellStart"/>
      <w:r w:rsidRPr="009478B3">
        <w:rPr>
          <w:rFonts w:cs="David"/>
          <w:sz w:val="52"/>
          <w:szCs w:val="36"/>
        </w:rPr>
        <w:t>וְצַד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, גַּם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שׂוֹנִא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וּמְקַנ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ַׁבְּ</w:t>
      </w:r>
      <w:proofErr w:type="spellStart"/>
      <w:r w:rsidRPr="009478B3">
        <w:rPr>
          <w:rFonts w:cs="David"/>
          <w:sz w:val="52"/>
          <w:szCs w:val="36"/>
        </w:rPr>
        <w:t>חו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יֵדְעו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דִּבֵּר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ED098C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יגנוהו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לשבחו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משבחו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382F0D3" w14:textId="61B7335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6" w:name="_Toc12174778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16"/>
    </w:p>
    <w:p w14:paraId="115DAE4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גַּם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ְּשַׁבֵּחַ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בְּשֶׁ</w:t>
      </w:r>
      <w:proofErr w:type="spellStart"/>
      <w:r w:rsidRPr="009478B3">
        <w:rPr>
          <w:rFonts w:cs="David"/>
          <w:sz w:val="52"/>
          <w:szCs w:val="36"/>
        </w:rPr>
        <w:t>בַח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>, (ח) כְּ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הָאוֹרֵח</w:t>
      </w:r>
      <w:proofErr w:type="spellEnd"/>
      <w:r w:rsidRPr="009478B3">
        <w:rPr>
          <w:rFonts w:cs="David"/>
          <w:sz w:val="52"/>
          <w:szCs w:val="36"/>
        </w:rPr>
        <w:t>ַ, שֶׁיֵּ</w:t>
      </w:r>
      <w:proofErr w:type="spellStart"/>
      <w:r w:rsidRPr="009478B3">
        <w:rPr>
          <w:rFonts w:cs="David"/>
          <w:sz w:val="52"/>
          <w:szCs w:val="36"/>
        </w:rPr>
        <w:t>צֵא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 xml:space="preserve">ֹּלּ,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גְּ</w:t>
      </w:r>
      <w:proofErr w:type="spellStart"/>
      <w:r w:rsidRPr="009478B3">
        <w:rPr>
          <w:rFonts w:cs="David"/>
          <w:sz w:val="52"/>
          <w:szCs w:val="36"/>
        </w:rPr>
        <w:t>מָלו</w:t>
      </w:r>
      <w:proofErr w:type="spellEnd"/>
      <w:r w:rsidRPr="009478B3">
        <w:rPr>
          <w:rFonts w:cs="David"/>
          <w:sz w:val="52"/>
          <w:szCs w:val="36"/>
        </w:rPr>
        <w:t>ֹ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אֲכִילָה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תִי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וְטָרַח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יִתְלַק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רֵיקִים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וְיָסוּרו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וִיכַלּו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במשלי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>}: "</w:t>
      </w:r>
      <w:proofErr w:type="spellStart"/>
      <w:r w:rsidRPr="009478B3">
        <w:rPr>
          <w:rFonts w:cs="David"/>
          <w:sz w:val="52"/>
          <w:szCs w:val="36"/>
        </w:rPr>
        <w:t>מְבָרֵך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קוֹל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בַּבֹּ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ְׁכֵּם </w:t>
      </w:r>
      <w:proofErr w:type="spellStart"/>
      <w:r w:rsidRPr="009478B3">
        <w:rPr>
          <w:rFonts w:cs="David"/>
          <w:sz w:val="52"/>
          <w:szCs w:val="36"/>
        </w:rPr>
        <w:t>קְלָלָה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ֹ".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לִלְמֹד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הַלְוָאָה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וּמְפַרְסֵם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טוֹבָתו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r w:rsidRPr="009478B3">
        <w:rPr>
          <w:rFonts w:cs="David"/>
          <w:sz w:val="52"/>
          <w:szCs w:val="36"/>
        </w:rPr>
        <w:lastRenderedPageBreak/>
        <w:t>שֶׁיִּ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וּלְשׁוֹנו</w:t>
      </w:r>
      <w:proofErr w:type="spellEnd"/>
      <w:r w:rsidRPr="009478B3">
        <w:rPr>
          <w:rFonts w:cs="David"/>
          <w:sz w:val="52"/>
          <w:szCs w:val="36"/>
        </w:rPr>
        <w:t xml:space="preserve">ֹ, (ט) שֶׁלֹּא </w:t>
      </w:r>
      <w:proofErr w:type="spellStart"/>
      <w:r w:rsidRPr="009478B3">
        <w:rPr>
          <w:rFonts w:cs="David"/>
          <w:sz w:val="52"/>
          <w:szCs w:val="36"/>
        </w:rPr>
        <w:t>יֵחָש</w:t>
      </w:r>
      <w:proofErr w:type="spellEnd"/>
      <w:r w:rsidRPr="009478B3">
        <w:rPr>
          <w:rFonts w:cs="David"/>
          <w:sz w:val="52"/>
          <w:szCs w:val="36"/>
        </w:rPr>
        <w:t>ֵׁד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כִּ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הַחֲש</w:t>
      </w:r>
      <w:proofErr w:type="spellEnd"/>
      <w:r w:rsidRPr="009478B3">
        <w:rPr>
          <w:rFonts w:cs="David"/>
          <w:sz w:val="52"/>
          <w:szCs w:val="36"/>
        </w:rPr>
        <w:t xml:space="preserve">ָׁד,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*.</w:t>
      </w:r>
    </w:p>
    <w:p w14:paraId="51F3117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פלניא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אש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ב' (</w:t>
      </w:r>
      <w:proofErr w:type="spellStart"/>
      <w:r w:rsidRPr="009478B3">
        <w:rPr>
          <w:rFonts w:cs="David"/>
          <w:sz w:val="52"/>
          <w:szCs w:val="36"/>
        </w:rPr>
        <w:t>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ב') </w:t>
      </w:r>
      <w:proofErr w:type="spellStart"/>
      <w:r w:rsidRPr="009478B3">
        <w:rPr>
          <w:rFonts w:cs="David"/>
          <w:sz w:val="52"/>
          <w:szCs w:val="36"/>
        </w:rPr>
        <w:t>ומקורו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מרשב"ם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קס"ה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המתחיל</w:t>
      </w:r>
      <w:proofErr w:type="spellEnd"/>
      <w:r w:rsidRPr="009478B3">
        <w:rPr>
          <w:rFonts w:cs="David"/>
          <w:sz w:val="52"/>
          <w:szCs w:val="36"/>
        </w:rPr>
        <w:t xml:space="preserve"> '</w:t>
      </w:r>
      <w:proofErr w:type="spellStart"/>
      <w:r w:rsidRPr="009478B3">
        <w:rPr>
          <w:rFonts w:cs="David"/>
          <w:sz w:val="52"/>
          <w:szCs w:val="36"/>
        </w:rPr>
        <w:t>אבק</w:t>
      </w:r>
      <w:proofErr w:type="spellEnd"/>
      <w:proofErr w:type="gramStart"/>
      <w:r w:rsidRPr="009478B3">
        <w:rPr>
          <w:rFonts w:cs="David"/>
          <w:sz w:val="52"/>
          <w:szCs w:val="36"/>
        </w:rPr>
        <w:t>'),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והשערי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הגהות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מימוני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הסמ"ג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4F2B762" w14:textId="70906ED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7" w:name="_Toc12174778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17"/>
    </w:p>
    <w:p w14:paraId="1E7215A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לָדוּר</w:t>
      </w:r>
      <w:proofErr w:type="spellEnd"/>
      <w:r w:rsidRPr="009478B3">
        <w:rPr>
          <w:rFonts w:cs="David"/>
          <w:sz w:val="52"/>
          <w:szCs w:val="36"/>
        </w:rPr>
        <w:t xml:space="preserve"> (י) בִּשְׁ</w:t>
      </w:r>
      <w:proofErr w:type="spellStart"/>
      <w:r w:rsidRPr="009478B3">
        <w:rPr>
          <w:rFonts w:cs="David"/>
          <w:sz w:val="52"/>
          <w:szCs w:val="36"/>
        </w:rPr>
        <w:t>כוּנַת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*,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 xml:space="preserve">ֵׁב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>ַ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שֶׁמַּטֶּה </w:t>
      </w:r>
      <w:proofErr w:type="spellStart"/>
      <w:r w:rsidRPr="009478B3">
        <w:rPr>
          <w:rFonts w:cs="David"/>
          <w:sz w:val="52"/>
          <w:szCs w:val="36"/>
        </w:rPr>
        <w:t>אָזְנָיו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19B6570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לְמִידָיו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לְהַרְחִיקו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ַ, שֶׁלֹּא </w:t>
      </w:r>
      <w:proofErr w:type="spellStart"/>
      <w:r w:rsidRPr="009478B3">
        <w:rPr>
          <w:rFonts w:cs="David"/>
          <w:sz w:val="52"/>
          <w:szCs w:val="36"/>
        </w:rPr>
        <w:t>תּוֹעִיל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336795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אֹנְס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נִתְפ</w:t>
      </w:r>
      <w:proofErr w:type="spellEnd"/>
      <w:r w:rsidRPr="009478B3">
        <w:rPr>
          <w:rFonts w:cs="David"/>
          <w:sz w:val="52"/>
          <w:szCs w:val="36"/>
        </w:rPr>
        <w:t>ָּס בַּ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וְשׁוֹמֵע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ָׁר,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תּוֹעִיל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לְהַפְסִיקָם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לְהוֹכִיחָם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פְסִיקו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יְקַלְקֵל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גַּם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רַש</w:t>
      </w:r>
      <w:proofErr w:type="spellEnd"/>
      <w:r w:rsidRPr="009478B3">
        <w:rPr>
          <w:rFonts w:cs="David"/>
          <w:sz w:val="52"/>
          <w:szCs w:val="36"/>
        </w:rPr>
        <w:t>ַּׁ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 xml:space="preserve">ְׁתֹּקּ, כִּי פֶּן </w:t>
      </w:r>
      <w:proofErr w:type="spellStart"/>
      <w:r w:rsidRPr="009478B3">
        <w:rPr>
          <w:rFonts w:cs="David"/>
          <w:sz w:val="52"/>
          <w:szCs w:val="36"/>
        </w:rPr>
        <w:t>יֹאמְרו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יִתְחַי</w:t>
      </w:r>
      <w:proofErr w:type="spellEnd"/>
      <w:r w:rsidRPr="009478B3">
        <w:rPr>
          <w:rFonts w:cs="David"/>
          <w:sz w:val="52"/>
          <w:szCs w:val="36"/>
        </w:rPr>
        <w:t>ֵּב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לַעֲנוֹת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וְלִגְעֹר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לִכְבוֹד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וְצ</w:t>
      </w:r>
      <w:proofErr w:type="spellEnd"/>
      <w:r w:rsidRPr="009478B3">
        <w:rPr>
          <w:rFonts w:cs="David"/>
          <w:sz w:val="52"/>
          <w:szCs w:val="36"/>
        </w:rPr>
        <w:t>ַּדִּ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יחו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יִתְחַי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לַעֲזֹב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חֶבְרַת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יֵעָנִש</w:t>
      </w:r>
      <w:proofErr w:type="spellEnd"/>
      <w:r w:rsidRPr="009478B3">
        <w:rPr>
          <w:rFonts w:cs="David"/>
          <w:sz w:val="52"/>
          <w:szCs w:val="36"/>
        </w:rPr>
        <w:t>ׁ בְּשָׁ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וְיִלְאֶה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לַעֲנוֹתָם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BD9125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שירגילוהו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ממביאי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מענית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ו"ברכו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ומלשמע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קריאת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וחזרת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הש"ץ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עצומים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בפתיחה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ז',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קבוע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להתערב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הצלחה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בלמודו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פסקי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קטעים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proofErr w:type="gramStart"/>
      <w:r w:rsidRPr="009478B3">
        <w:rPr>
          <w:rFonts w:cs="David"/>
          <w:sz w:val="52"/>
          <w:szCs w:val="36"/>
        </w:rPr>
        <w:t>קטעים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להפוסק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חז"ל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ונאריך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ירצה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בחלק</w:t>
      </w:r>
      <w:proofErr w:type="spellEnd"/>
      <w:r w:rsidRPr="009478B3">
        <w:rPr>
          <w:rFonts w:cs="David"/>
          <w:sz w:val="52"/>
          <w:szCs w:val="36"/>
        </w:rPr>
        <w:t xml:space="preserve"> ג'.</w:t>
      </w:r>
    </w:p>
    <w:p w14:paraId="31A13507" w14:textId="596751D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8" w:name="_Toc12174778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18"/>
    </w:p>
    <w:p w14:paraId="107C187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וּבִתּו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לִגְעֹר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וּלְהַפְרִיש</w:t>
      </w:r>
      <w:proofErr w:type="spellEnd"/>
      <w:r w:rsidRPr="009478B3">
        <w:rPr>
          <w:rFonts w:cs="David"/>
          <w:sz w:val="52"/>
          <w:szCs w:val="36"/>
        </w:rPr>
        <w:t xml:space="preserve">ָׁם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כְּ</w:t>
      </w:r>
      <w:proofErr w:type="spellStart"/>
      <w:r w:rsidRPr="009478B3">
        <w:rPr>
          <w:rFonts w:cs="David"/>
          <w:sz w:val="52"/>
          <w:szCs w:val="36"/>
        </w:rPr>
        <w:t>דִכְתִיב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כ"ב</w:t>
      </w:r>
      <w:proofErr w:type="spellEnd"/>
      <w:r w:rsidRPr="009478B3">
        <w:rPr>
          <w:rFonts w:cs="David"/>
          <w:sz w:val="52"/>
          <w:szCs w:val="36"/>
        </w:rPr>
        <w:t xml:space="preserve"> ו'}: "</w:t>
      </w:r>
      <w:proofErr w:type="spellStart"/>
      <w:r w:rsidRPr="009478B3">
        <w:rPr>
          <w:rFonts w:cs="David"/>
          <w:sz w:val="52"/>
          <w:szCs w:val="36"/>
        </w:rPr>
        <w:t>חֲנֹך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דּרְכּו</w:t>
      </w:r>
      <w:proofErr w:type="spellEnd"/>
      <w:r w:rsidRPr="009478B3">
        <w:rPr>
          <w:rFonts w:cs="David"/>
          <w:sz w:val="52"/>
          <w:szCs w:val="36"/>
        </w:rPr>
        <w:t xml:space="preserve">ֹ"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אֹרַח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א'}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אִסוּרִים</w:t>
      </w:r>
      <w:proofErr w:type="spellEnd"/>
      <w:r w:rsidRPr="009478B3">
        <w:rPr>
          <w:rFonts w:cs="David"/>
          <w:sz w:val="52"/>
          <w:szCs w:val="36"/>
        </w:rPr>
        <w:t xml:space="preserve"> שֶׁבַּ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*.</w:t>
      </w:r>
    </w:p>
    <w:p w14:paraId="03C3A60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להדריך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מנערותם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האסורים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מחלקת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ושקר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הגר"א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וההרגל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שלטון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נתבונן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שסבת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פרצת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מנערותו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לנטות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מטבעו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הטבוע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מאז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ומרגילם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מנערותם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לכזב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ממילא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נטוע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בנפשם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ההרגל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לחיי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>'.</w:t>
      </w:r>
    </w:p>
    <w:p w14:paraId="03C48295" w14:textId="393FA38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19" w:name="_Toc12174778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19"/>
    </w:p>
    <w:p w14:paraId="24D2382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נָתַן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וְדַוְקָא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לֵית</w:t>
      </w:r>
      <w:proofErr w:type="spellEnd"/>
      <w:r w:rsidRPr="009478B3">
        <w:rPr>
          <w:rFonts w:cs="David"/>
          <w:sz w:val="52"/>
          <w:szCs w:val="36"/>
        </w:rPr>
        <w:t xml:space="preserve"> בֵּה 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>ָׁא {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2FC17947" w14:textId="7490A478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20" w:name="_Toc121747784"/>
      <w:proofErr w:type="spellStart"/>
      <w:r w:rsidRPr="009478B3">
        <w:rPr>
          <w:rFonts w:ascii="David" w:hAnsi="David" w:cs="David"/>
          <w:sz w:val="40"/>
          <w:szCs w:val="40"/>
        </w:rPr>
        <w:lastRenderedPageBreak/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י</w:t>
      </w:r>
      <w:bookmarkEnd w:id="120"/>
    </w:p>
    <w:p w14:paraId="2C56605A" w14:textId="3B0E445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1" w:name="_Toc121747785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21"/>
      <w:proofErr w:type="spellEnd"/>
    </w:p>
    <w:p w14:paraId="08BB221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קְצַת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זַל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ַׁק,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זַל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חֵרְפו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E173AC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הִנ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מֵהָעִנְיָנִים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נַתְחִיל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מֵהָעִנְיָנִים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וְחִל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קְנוּהו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עְבוּר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 xml:space="preserve">ְׁתַּנָּה </w:t>
      </w:r>
      <w:proofErr w:type="spellStart"/>
      <w:r w:rsidRPr="009478B3">
        <w:rPr>
          <w:rFonts w:cs="David"/>
          <w:sz w:val="52"/>
          <w:szCs w:val="36"/>
        </w:rPr>
        <w:t>לְדִינָא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C35974A" w14:textId="08BFDB0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2" w:name="_Toc12174778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22"/>
    </w:p>
    <w:p w14:paraId="1EF9CCE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(א)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שֶׁגְּ</w:t>
      </w:r>
      <w:proofErr w:type="spellStart"/>
      <w:r w:rsidRPr="009478B3">
        <w:rPr>
          <w:rFonts w:cs="David"/>
          <w:sz w:val="52"/>
          <w:szCs w:val="36"/>
        </w:rPr>
        <w:t>זָלו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גְזָל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וְהַנ</w:t>
      </w:r>
      <w:proofErr w:type="spellEnd"/>
      <w:r w:rsidRPr="009478B3">
        <w:rPr>
          <w:rFonts w:cs="David"/>
          <w:sz w:val="52"/>
          <w:szCs w:val="36"/>
        </w:rPr>
        <w:t xml:space="preserve">ִּזָּק (ב) </w:t>
      </w:r>
      <w:proofErr w:type="spellStart"/>
      <w:r w:rsidRPr="009478B3">
        <w:rPr>
          <w:rFonts w:cs="David"/>
          <w:sz w:val="52"/>
          <w:szCs w:val="36"/>
        </w:rPr>
        <w:t>יוֹדְעִים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שֶׁבִּיְּ</w:t>
      </w:r>
      <w:proofErr w:type="spellStart"/>
      <w:r w:rsidRPr="009478B3">
        <w:rPr>
          <w:rFonts w:cs="David"/>
          <w:sz w:val="52"/>
          <w:szCs w:val="36"/>
        </w:rPr>
        <w:t>שׁו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שֶׁצִּ</w:t>
      </w:r>
      <w:proofErr w:type="spellStart"/>
      <w:r w:rsidRPr="009478B3">
        <w:rPr>
          <w:rFonts w:cs="David"/>
          <w:sz w:val="52"/>
          <w:szCs w:val="36"/>
        </w:rPr>
        <w:t>עֲרו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וְהוֹנָה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. (ג) </w:t>
      </w:r>
      <w:proofErr w:type="spellStart"/>
      <w:r w:rsidRPr="009478B3">
        <w:rPr>
          <w:rFonts w:cs="David"/>
          <w:sz w:val="52"/>
          <w:szCs w:val="36"/>
        </w:rPr>
        <w:t>וְנוֹדַע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הֵש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זֵלָה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שִׁלֵּם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נִזְקו</w:t>
      </w:r>
      <w:proofErr w:type="spellEnd"/>
      <w:r w:rsidRPr="009478B3">
        <w:rPr>
          <w:rFonts w:cs="David"/>
          <w:sz w:val="52"/>
          <w:szCs w:val="36"/>
        </w:rPr>
        <w:t xml:space="preserve">ֹ (ד)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בִּקֵּשׁ פָּ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לְהַעֲבִיר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אָש</w:t>
      </w:r>
      <w:proofErr w:type="spellEnd"/>
      <w:r w:rsidRPr="009478B3">
        <w:rPr>
          <w:rFonts w:cs="David"/>
          <w:sz w:val="52"/>
          <w:szCs w:val="36"/>
        </w:rPr>
        <w:t xml:space="preserve">ַׁם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בְעָה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שֶׁנְּ</w:t>
      </w:r>
      <w:proofErr w:type="spellStart"/>
      <w:r w:rsidRPr="009478B3">
        <w:rPr>
          <w:rFonts w:cs="David"/>
          <w:sz w:val="52"/>
          <w:szCs w:val="36"/>
        </w:rPr>
        <w:t>בָאֲרֵם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סָמוּך</w:t>
      </w:r>
      <w:proofErr w:type="spellEnd"/>
      <w:r w:rsidRPr="009478B3">
        <w:rPr>
          <w:rFonts w:cs="David"/>
          <w:sz w:val="52"/>
          <w:szCs w:val="36"/>
        </w:rPr>
        <w:t>ְ.</w:t>
      </w:r>
    </w:p>
    <w:p w14:paraId="703747CF" w14:textId="3E11BA9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3" w:name="_Toc12174778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23"/>
    </w:p>
    <w:p w14:paraId="13CAB46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>: א (ה) 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276C18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לְגְזֶל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וְעשֶק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(ו)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עֶצ</w:t>
      </w:r>
      <w:proofErr w:type="spellEnd"/>
      <w:r w:rsidRPr="009478B3">
        <w:rPr>
          <w:rFonts w:cs="David"/>
          <w:sz w:val="52"/>
          <w:szCs w:val="36"/>
        </w:rPr>
        <w:t xml:space="preserve">ֶּם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גֶּ</w:t>
      </w:r>
      <w:proofErr w:type="spellStart"/>
      <w:r w:rsidRPr="009478B3">
        <w:rPr>
          <w:rFonts w:cs="David"/>
          <w:sz w:val="52"/>
          <w:szCs w:val="36"/>
        </w:rPr>
        <w:t>זֶל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ֵּק.</w:t>
      </w:r>
    </w:p>
    <w:p w14:paraId="00EB658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ג (ז) שֶׁ</w:t>
      </w:r>
      <w:proofErr w:type="spellStart"/>
      <w:r w:rsidRPr="009478B3">
        <w:rPr>
          <w:rFonts w:cs="David"/>
          <w:sz w:val="52"/>
          <w:szCs w:val="36"/>
        </w:rPr>
        <w:t>יּוֹכִיח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(ח) </w:t>
      </w:r>
      <w:proofErr w:type="spellStart"/>
      <w:r w:rsidRPr="009478B3">
        <w:rPr>
          <w:rFonts w:cs="David"/>
          <w:sz w:val="52"/>
          <w:szCs w:val="36"/>
        </w:rPr>
        <w:t>וּבְלָשׁוֹן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רַכ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רָכָיו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הֵזִיד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רֵעֵהו</w:t>
      </w:r>
      <w:proofErr w:type="spellEnd"/>
      <w:r w:rsidRPr="009478B3">
        <w:rPr>
          <w:rFonts w:cs="David"/>
          <w:sz w:val="52"/>
          <w:szCs w:val="36"/>
        </w:rPr>
        <w:t>ּ. (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ה',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ז').</w:t>
      </w:r>
    </w:p>
    <w:p w14:paraId="61A203A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ד (ט) שֶׁלֹּא </w:t>
      </w:r>
      <w:proofErr w:type="spellStart"/>
      <w:r w:rsidRPr="009478B3">
        <w:rPr>
          <w:rFonts w:cs="David"/>
          <w:sz w:val="52"/>
          <w:szCs w:val="36"/>
        </w:rPr>
        <w:t>יַגְד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F738FF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ה (י)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לֵהָנוֹת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מֵהַפ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נוֹתֵן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F67AC3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ו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עצמה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עֵצ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אֲזַי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ֵּר.</w:t>
      </w:r>
    </w:p>
    <w:p w14:paraId="374567A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ז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יְסוֹבֵב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</w:t>
      </w:r>
      <w:proofErr w:type="spellEnd"/>
      <w:r w:rsidRPr="009478B3">
        <w:rPr>
          <w:rFonts w:cs="David"/>
          <w:sz w:val="52"/>
          <w:szCs w:val="36"/>
        </w:rPr>
        <w:t xml:space="preserve">ֵּא, 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וּבֵאוּר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ט', כִּי שָׁם </w:t>
      </w:r>
      <w:proofErr w:type="spellStart"/>
      <w:r w:rsidRPr="009478B3">
        <w:rPr>
          <w:rFonts w:cs="David"/>
          <w:sz w:val="52"/>
          <w:szCs w:val="36"/>
        </w:rPr>
        <w:t>מְקוֹמו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7CA67709" w14:textId="60E5955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4" w:name="_Toc12174778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24"/>
    </w:p>
    <w:p w14:paraId="1931A0C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חוֹטֵא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חוֹלֶה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עֲבֵרוֹת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</w:t>
      </w:r>
      <w:proofErr w:type="spellEnd"/>
      <w:r w:rsidRPr="009478B3">
        <w:rPr>
          <w:rFonts w:cs="David"/>
          <w:sz w:val="52"/>
          <w:szCs w:val="36"/>
        </w:rPr>
        <w:t>ֶּה כָּ</w:t>
      </w:r>
      <w:proofErr w:type="spellStart"/>
      <w:r w:rsidRPr="009478B3">
        <w:rPr>
          <w:rFonts w:cs="David"/>
          <w:sz w:val="52"/>
          <w:szCs w:val="36"/>
        </w:rPr>
        <w:t>מוֹהו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לְפַרְסְמו</w:t>
      </w:r>
      <w:proofErr w:type="spellEnd"/>
      <w:r w:rsidRPr="009478B3">
        <w:rPr>
          <w:rFonts w:cs="David"/>
          <w:sz w:val="52"/>
          <w:szCs w:val="36"/>
        </w:rPr>
        <w:t xml:space="preserve">ֹ. כִּי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גַלּוֹתו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מִסְת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וּלְיִרְאָה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מֹח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לָאֵיד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וּלְבַזּוֹתו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וּכְבָר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נְאֱמַר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הושע</w:t>
      </w:r>
      <w:proofErr w:type="spellEnd"/>
      <w:r w:rsidRPr="009478B3">
        <w:rPr>
          <w:rFonts w:cs="David"/>
          <w:sz w:val="52"/>
          <w:szCs w:val="36"/>
        </w:rPr>
        <w:t xml:space="preserve"> א' ד'}: "</w:t>
      </w:r>
      <w:proofErr w:type="spellStart"/>
      <w:r w:rsidRPr="009478B3">
        <w:rPr>
          <w:rFonts w:cs="David"/>
          <w:sz w:val="52"/>
          <w:szCs w:val="36"/>
        </w:rPr>
        <w:t>וּפָקַדְת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יִזְרְעֶאל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יֵהוּא</w:t>
      </w:r>
      <w:proofErr w:type="spellEnd"/>
      <w:r w:rsidRPr="009478B3">
        <w:rPr>
          <w:rFonts w:cs="David"/>
          <w:sz w:val="52"/>
          <w:szCs w:val="36"/>
        </w:rPr>
        <w:t xml:space="preserve">", </w:t>
      </w:r>
      <w:proofErr w:type="spellStart"/>
      <w:r w:rsidRPr="009478B3">
        <w:rPr>
          <w:rFonts w:cs="David"/>
          <w:sz w:val="52"/>
          <w:szCs w:val="36"/>
        </w:rPr>
        <w:t>הִנ</w:t>
      </w:r>
      <w:proofErr w:type="spellEnd"/>
      <w:r w:rsidRPr="009478B3">
        <w:rPr>
          <w:rFonts w:cs="David"/>
          <w:sz w:val="52"/>
          <w:szCs w:val="36"/>
        </w:rPr>
        <w:t xml:space="preserve">ִּה כִּי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יֵהוּא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הַכְרִיתו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אַחְאָב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יִזְרְעֶאל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נִצ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טַו</w:t>
      </w:r>
      <w:proofErr w:type="spellEnd"/>
      <w:r w:rsidRPr="009478B3">
        <w:rPr>
          <w:rFonts w:cs="David"/>
          <w:sz w:val="52"/>
          <w:szCs w:val="36"/>
        </w:rPr>
        <w:t xml:space="preserve">ָּה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נָבִיא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מְלוּכָה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אַרְב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דּוֹרוֹת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מלכים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ב"י</w:t>
      </w:r>
      <w:proofErr w:type="spellEnd"/>
      <w:r w:rsidRPr="009478B3">
        <w:rPr>
          <w:rFonts w:cs="David"/>
          <w:sz w:val="52"/>
          <w:szCs w:val="36"/>
        </w:rPr>
        <w:t>' ל'}: "</w:t>
      </w:r>
      <w:proofErr w:type="spellStart"/>
      <w:r w:rsidRPr="009478B3">
        <w:rPr>
          <w:rFonts w:cs="David"/>
          <w:sz w:val="52"/>
          <w:szCs w:val="36"/>
        </w:rPr>
        <w:t>יַעַן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כִּ</w:t>
      </w:r>
      <w:proofErr w:type="spellStart"/>
      <w:r w:rsidRPr="009478B3">
        <w:rPr>
          <w:rFonts w:cs="David"/>
          <w:sz w:val="52"/>
          <w:szCs w:val="36"/>
        </w:rPr>
        <w:t>לְבָבִי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אַחְאָב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רְבָעִים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סֵא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",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זֹאת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נִפְקַד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אַחְאָב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כִּי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 פֶּשַׁע.</w:t>
      </w:r>
    </w:p>
    <w:p w14:paraId="1FF1227F" w14:textId="4DE4F8C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5" w:name="_Toc12174778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25"/>
    </w:p>
    <w:p w14:paraId="00C52AD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הַחֲמִיש</w:t>
      </w:r>
      <w:proofErr w:type="spellEnd"/>
      <w:r w:rsidRPr="009478B3">
        <w:rPr>
          <w:rFonts w:cs="David"/>
          <w:sz w:val="52"/>
          <w:szCs w:val="36"/>
        </w:rPr>
        <w:t>ִׁי,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בלבד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יְכוֹלִים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לַעֲזֹר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גְזָל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עֱש</w:t>
      </w:r>
      <w:proofErr w:type="spellEnd"/>
      <w:r w:rsidRPr="009478B3">
        <w:rPr>
          <w:rFonts w:cs="David"/>
          <w:sz w:val="52"/>
          <w:szCs w:val="36"/>
        </w:rPr>
        <w:t xml:space="preserve">ָׁק </w:t>
      </w:r>
      <w:proofErr w:type="spellStart"/>
      <w:r w:rsidRPr="009478B3">
        <w:rPr>
          <w:rFonts w:cs="David"/>
          <w:sz w:val="52"/>
          <w:szCs w:val="36"/>
        </w:rPr>
        <w:t>וְהַנ</w:t>
      </w:r>
      <w:proofErr w:type="spellEnd"/>
      <w:r w:rsidRPr="009478B3">
        <w:rPr>
          <w:rFonts w:cs="David"/>
          <w:sz w:val="52"/>
          <w:szCs w:val="36"/>
        </w:rPr>
        <w:t xml:space="preserve">ִּזָּק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ַּיֵּשׁ בְּ</w:t>
      </w:r>
      <w:proofErr w:type="spellStart"/>
      <w:r w:rsidRPr="009478B3">
        <w:rPr>
          <w:rFonts w:cs="David"/>
          <w:sz w:val="52"/>
          <w:szCs w:val="36"/>
        </w:rPr>
        <w:t>עִנְיָנָם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כֵּן.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>ַּוֵּן שֶׁיִּ</w:t>
      </w:r>
      <w:proofErr w:type="spellStart"/>
      <w:r w:rsidRPr="009478B3">
        <w:rPr>
          <w:rFonts w:cs="David"/>
          <w:sz w:val="52"/>
          <w:szCs w:val="36"/>
        </w:rPr>
        <w:t>תְרַחֲקו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>ַׁע כְּשֶׁיִּשְׁ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פּוֹעֲלֵי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אָוֶן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רָכָיו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וִיתַק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, כְּשֶׁיִּשְׁ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גַּם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יֵחָש</w:t>
      </w:r>
      <w:proofErr w:type="spellEnd"/>
      <w:r w:rsidRPr="009478B3">
        <w:rPr>
          <w:rFonts w:cs="David"/>
          <w:sz w:val="52"/>
          <w:szCs w:val="36"/>
        </w:rPr>
        <w:t>ֵׁב,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)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לֵהָנוֹת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נוֹתֵן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לְקַנ</w:t>
      </w:r>
      <w:proofErr w:type="spellEnd"/>
      <w:r w:rsidRPr="009478B3">
        <w:rPr>
          <w:rFonts w:cs="David"/>
          <w:sz w:val="52"/>
          <w:szCs w:val="36"/>
        </w:rPr>
        <w:t xml:space="preserve">ִּא </w:t>
      </w:r>
      <w:proofErr w:type="spellStart"/>
      <w:r w:rsidRPr="009478B3">
        <w:rPr>
          <w:rFonts w:cs="David"/>
          <w:sz w:val="52"/>
          <w:szCs w:val="36"/>
        </w:rPr>
        <w:t>לָאֱמֶת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ָּא*.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הָרֶש</w:t>
      </w:r>
      <w:proofErr w:type="spellEnd"/>
      <w:r w:rsidRPr="009478B3">
        <w:rPr>
          <w:rFonts w:cs="David"/>
          <w:sz w:val="52"/>
          <w:szCs w:val="36"/>
        </w:rPr>
        <w:t xml:space="preserve">ַׁע, שֶׁגַּם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עָשׂו</w:t>
      </w:r>
      <w:proofErr w:type="spellEnd"/>
      <w:r w:rsidRPr="009478B3">
        <w:rPr>
          <w:rFonts w:cs="David"/>
          <w:sz w:val="52"/>
          <w:szCs w:val="36"/>
        </w:rPr>
        <w:t>ּ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>ַׁב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לְעָוֹן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כִּי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שֶׁלֹּא תָּ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מֹח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קִלְקוּל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יֵלְכו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וִיסַפ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ּ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זְלָן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וְהָעוֹש</w:t>
      </w:r>
      <w:proofErr w:type="spellEnd"/>
      <w:r w:rsidRPr="009478B3">
        <w:rPr>
          <w:rFonts w:cs="David"/>
          <w:sz w:val="52"/>
          <w:szCs w:val="36"/>
        </w:rPr>
        <w:t xml:space="preserve">ֵׁק </w:t>
      </w:r>
      <w:proofErr w:type="spellStart"/>
      <w:r w:rsidRPr="009478B3">
        <w:rPr>
          <w:rFonts w:cs="David"/>
          <w:sz w:val="52"/>
          <w:szCs w:val="36"/>
        </w:rPr>
        <w:t>וְהַמְבַי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וְיַעַבְרו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ָ"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מַחְלוֹקוֹת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יֻש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בִּקֵּשׁ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גְזָל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וְהַנ</w:t>
      </w:r>
      <w:proofErr w:type="spellEnd"/>
      <w:r w:rsidRPr="009478B3">
        <w:rPr>
          <w:rFonts w:cs="David"/>
          <w:sz w:val="52"/>
          <w:szCs w:val="36"/>
        </w:rPr>
        <w:t xml:space="preserve">ִּזָּק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ַּיֵּשׁ, שֶׁיִּ</w:t>
      </w:r>
      <w:proofErr w:type="spellStart"/>
      <w:r w:rsidRPr="009478B3">
        <w:rPr>
          <w:rFonts w:cs="David"/>
          <w:sz w:val="52"/>
          <w:szCs w:val="36"/>
        </w:rPr>
        <w:t>דְרוש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עֲבוּרו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עֶלְבּוֹנו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בִּקְּ</w:t>
      </w:r>
      <w:proofErr w:type="spellStart"/>
      <w:r w:rsidRPr="009478B3">
        <w:rPr>
          <w:rFonts w:cs="David"/>
          <w:sz w:val="52"/>
          <w:szCs w:val="36"/>
        </w:rPr>
        <w:t>שׁו</w:t>
      </w:r>
      <w:proofErr w:type="spellEnd"/>
      <w:r w:rsidRPr="009478B3">
        <w:rPr>
          <w:rFonts w:cs="David"/>
          <w:sz w:val="52"/>
          <w:szCs w:val="36"/>
        </w:rPr>
        <w:t>ֹ. דִּ</w:t>
      </w:r>
      <w:proofErr w:type="spellStart"/>
      <w:r w:rsidRPr="009478B3">
        <w:rPr>
          <w:rFonts w:cs="David"/>
          <w:sz w:val="52"/>
          <w:szCs w:val="36"/>
        </w:rPr>
        <w:t>בְאֹפֶן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ֻּתָּר,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בִּקֵּשׁ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הָאָסוּר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ַּ"ל,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מְהַנ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בִּקֵּשׁ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קְרוֹבו</w:t>
      </w:r>
      <w:proofErr w:type="spellEnd"/>
      <w:r w:rsidRPr="009478B3">
        <w:rPr>
          <w:rFonts w:cs="David"/>
          <w:sz w:val="52"/>
          <w:szCs w:val="36"/>
        </w:rPr>
        <w:t xml:space="preserve">ֹ,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לִקְרוֹבו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הוֹלְכִין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וְגוֹמְלִין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בָם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ישעיהו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</w:t>
      </w:r>
      <w:proofErr w:type="spellEnd"/>
      <w:r w:rsidRPr="009478B3">
        <w:rPr>
          <w:rFonts w:cs="David"/>
          <w:sz w:val="52"/>
          <w:szCs w:val="36"/>
        </w:rPr>
        <w:t xml:space="preserve"> ז}: "</w:t>
      </w:r>
      <w:proofErr w:type="spellStart"/>
      <w:r w:rsidRPr="009478B3">
        <w:rPr>
          <w:rFonts w:cs="David"/>
          <w:sz w:val="52"/>
          <w:szCs w:val="36"/>
        </w:rPr>
        <w:t>וּמִב</w:t>
      </w:r>
      <w:proofErr w:type="spellEnd"/>
      <w:r w:rsidRPr="009478B3">
        <w:rPr>
          <w:rFonts w:cs="David"/>
          <w:sz w:val="52"/>
          <w:szCs w:val="36"/>
        </w:rPr>
        <w:t>ְּשָׂ</w:t>
      </w:r>
      <w:proofErr w:type="spellStart"/>
      <w:r w:rsidRPr="009478B3">
        <w:rPr>
          <w:rFonts w:cs="David"/>
          <w:sz w:val="52"/>
          <w:szCs w:val="36"/>
        </w:rPr>
        <w:t>רְך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תִתְעַל</w:t>
      </w:r>
      <w:proofErr w:type="spellEnd"/>
      <w:r w:rsidRPr="009478B3">
        <w:rPr>
          <w:rFonts w:cs="David"/>
          <w:sz w:val="52"/>
          <w:szCs w:val="36"/>
        </w:rPr>
        <w:t xml:space="preserve">ָּם". </w:t>
      </w:r>
      <w:proofErr w:type="spellStart"/>
      <w:r w:rsidRPr="009478B3">
        <w:rPr>
          <w:rFonts w:cs="David"/>
          <w:sz w:val="52"/>
          <w:szCs w:val="36"/>
        </w:rPr>
        <w:t>וְטוֹעִין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לְרָחוֹק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שֶׁלֹּא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וּמִב</w:t>
      </w:r>
      <w:proofErr w:type="spellEnd"/>
      <w:r w:rsidRPr="009478B3">
        <w:rPr>
          <w:rFonts w:cs="David"/>
          <w:sz w:val="52"/>
          <w:szCs w:val="36"/>
        </w:rPr>
        <w:t>ְּשָׂ</w:t>
      </w:r>
      <w:proofErr w:type="spellStart"/>
      <w:r w:rsidRPr="009478B3">
        <w:rPr>
          <w:rFonts w:cs="David"/>
          <w:sz w:val="52"/>
          <w:szCs w:val="36"/>
        </w:rPr>
        <w:t>רְך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תִתְעַל</w:t>
      </w:r>
      <w:proofErr w:type="spellEnd"/>
      <w:r w:rsidRPr="009478B3">
        <w:rPr>
          <w:rFonts w:cs="David"/>
          <w:sz w:val="52"/>
          <w:szCs w:val="36"/>
        </w:rPr>
        <w:t>ָּם"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2708751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ובאופן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להנגזל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והנעשק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והניזק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להנדון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דחברך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>, {</w:t>
      </w:r>
      <w:proofErr w:type="spellStart"/>
      <w:r w:rsidRPr="009478B3">
        <w:rPr>
          <w:rFonts w:cs="David"/>
          <w:sz w:val="52"/>
          <w:szCs w:val="36"/>
        </w:rPr>
        <w:t>שחברך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ותכנס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A817D35" w14:textId="3702D07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6" w:name="_Toc121747790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26"/>
    </w:p>
    <w:p w14:paraId="24AD048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(כ)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גַּם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הָעֲוֹנוֹת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ָּר </w:t>
      </w:r>
      <w:proofErr w:type="spellStart"/>
      <w:r w:rsidRPr="009478B3">
        <w:rPr>
          <w:rFonts w:cs="David"/>
          <w:sz w:val="52"/>
          <w:szCs w:val="36"/>
        </w:rPr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לִבְנֵי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גַּם כֵּן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</w:t>
      </w:r>
      <w:proofErr w:type="spellEnd"/>
      <w:r w:rsidRPr="009478B3">
        <w:rPr>
          <w:rFonts w:cs="David"/>
          <w:sz w:val="52"/>
          <w:szCs w:val="36"/>
        </w:rPr>
        <w:t xml:space="preserve">ַּלָּה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</w:t>
      </w:r>
      <w:proofErr w:type="spellEnd"/>
      <w:r w:rsidRPr="009478B3">
        <w:rPr>
          <w:rFonts w:cs="David"/>
          <w:sz w:val="52"/>
          <w:szCs w:val="36"/>
        </w:rPr>
        <w:t xml:space="preserve">ַּלָּה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חַבְרָא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ַּלֶּה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ֹֹ, </w:t>
      </w:r>
      <w:proofErr w:type="spellStart"/>
      <w:r w:rsidRPr="009478B3">
        <w:rPr>
          <w:rFonts w:cs="David"/>
          <w:sz w:val="52"/>
          <w:szCs w:val="36"/>
        </w:rPr>
        <w:t>וּבִכְלַל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כְת</w:t>
      </w:r>
      <w:proofErr w:type="spellEnd"/>
      <w:r w:rsidRPr="009478B3">
        <w:rPr>
          <w:rFonts w:cs="David"/>
          <w:sz w:val="52"/>
          <w:szCs w:val="36"/>
        </w:rPr>
        <w:t xml:space="preserve">ֹּב,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שֶׁכֵּן,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, שֶׁדִּבֵּר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לְקַנ</w:t>
      </w:r>
      <w:proofErr w:type="spellEnd"/>
      <w:r w:rsidRPr="009478B3">
        <w:rPr>
          <w:rFonts w:cs="David"/>
          <w:sz w:val="52"/>
          <w:szCs w:val="36"/>
        </w:rPr>
        <w:t xml:space="preserve">ֵּא </w:t>
      </w:r>
      <w:proofErr w:type="spellStart"/>
      <w:r w:rsidRPr="009478B3">
        <w:rPr>
          <w:rFonts w:cs="David"/>
          <w:sz w:val="52"/>
          <w:szCs w:val="36"/>
        </w:rPr>
        <w:t>לָאֱמֶת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חוּתִים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מְלַגְלֵג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הֶחָשׁוּב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C947073" w14:textId="7FA3996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7" w:name="_Toc12174779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27"/>
    </w:p>
    <w:p w14:paraId="05AAB81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>) שֶׁיַּגִּ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בָרַי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לִטְעוֹת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הָרוֹכֵל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>, שֶׁכְּ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כֵּן </w:t>
      </w:r>
      <w:proofErr w:type="spellStart"/>
      <w:r w:rsidRPr="009478B3">
        <w:rPr>
          <w:rFonts w:cs="David"/>
          <w:sz w:val="52"/>
          <w:szCs w:val="36"/>
        </w:rPr>
        <w:t>יֵלֵך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וִיגַנ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ּ,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דֶם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וְהוֹכִיחו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קִב</w:t>
      </w:r>
      <w:proofErr w:type="spellEnd"/>
      <w:r w:rsidRPr="009478B3">
        <w:rPr>
          <w:rFonts w:cs="David"/>
          <w:sz w:val="52"/>
          <w:szCs w:val="36"/>
        </w:rPr>
        <w:t>ֵּל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>ַ,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כִּי 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כֻּלָּ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שֶׁתִּ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הַלָשׁוֹן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ִּבָּם, כִּי </w:t>
      </w:r>
      <w:proofErr w:type="spellStart"/>
      <w:r w:rsidRPr="009478B3">
        <w:rPr>
          <w:rFonts w:cs="David"/>
          <w:sz w:val="52"/>
          <w:szCs w:val="36"/>
        </w:rPr>
        <w:t>צַד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רִיבו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קְד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וְיַעֲרִיך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עַוְלָתו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 xml:space="preserve">ֵּל, </w:t>
      </w:r>
      <w:proofErr w:type="spellStart"/>
      <w:r w:rsidRPr="009478B3">
        <w:rPr>
          <w:rFonts w:cs="David"/>
          <w:sz w:val="52"/>
          <w:szCs w:val="36"/>
        </w:rPr>
        <w:t>וִיסַפ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לְאוֹתו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חָמָס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כַפּו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וִיסַפ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יוֹכִיחוּהו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>, כְּשֶׁיִּ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לְקָלוֹן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וּלְחֶרְפ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ָּא. </w:t>
      </w:r>
      <w:proofErr w:type="spellStart"/>
      <w:r w:rsidRPr="009478B3">
        <w:rPr>
          <w:rFonts w:cs="David"/>
          <w:sz w:val="52"/>
          <w:szCs w:val="36"/>
        </w:rPr>
        <w:t>וְאֹפֶן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>ָּר, כִּי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וּכְלִמ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ינָה</w:t>
      </w:r>
      <w:proofErr w:type="spellEnd"/>
      <w:r w:rsidRPr="009478B3">
        <w:rPr>
          <w:rFonts w:cs="David"/>
          <w:sz w:val="52"/>
          <w:szCs w:val="36"/>
        </w:rPr>
        <w:t xml:space="preserve"> שֶׁל גֵּ</w:t>
      </w:r>
      <w:proofErr w:type="spellStart"/>
      <w:r w:rsidRPr="009478B3">
        <w:rPr>
          <w:rFonts w:cs="David"/>
          <w:sz w:val="52"/>
          <w:szCs w:val="36"/>
        </w:rPr>
        <w:t>יהִנ</w:t>
      </w:r>
      <w:proofErr w:type="spellEnd"/>
      <w:r w:rsidRPr="009478B3">
        <w:rPr>
          <w:rFonts w:cs="David"/>
          <w:sz w:val="52"/>
          <w:szCs w:val="36"/>
        </w:rPr>
        <w:t xml:space="preserve">ֹּם,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ֵׂה דְּ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165376B" w14:textId="57610DA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8" w:name="_Toc12174779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28"/>
    </w:p>
    <w:p w14:paraId="230BB2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',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שָׁם, דְּצָּ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סְתָמָא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וּמַכ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סֵר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לְהוֹכִיחו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יִתְרָאֶה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ַּוֵּן, שֶׁלֹּא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לְאָזְנָיו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לְהַחֲנִיפו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וְלִגְנֹב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וּבַסֵתֶר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וְנִרְאֶה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נֶהֱנְה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שֶׁיָּ</w:t>
      </w:r>
      <w:proofErr w:type="spellStart"/>
      <w:r w:rsidRPr="009478B3">
        <w:rPr>
          <w:rFonts w:cs="David"/>
          <w:sz w:val="52"/>
          <w:szCs w:val="36"/>
        </w:rPr>
        <w:t>בוֹאו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לְחָש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וְיֹאמְרו</w:t>
      </w:r>
      <w:proofErr w:type="spellEnd"/>
      <w:r w:rsidRPr="009478B3">
        <w:rPr>
          <w:rFonts w:cs="David"/>
          <w:sz w:val="52"/>
          <w:szCs w:val="36"/>
        </w:rPr>
        <w:t>ּ,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בּוֹדְאָם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מַדּוּע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גִּלָּה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רִאשׁוֹנָה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הַמְבֹאֶרֶת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פִרְסוּם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הֱוֵי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וְתו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אָתֵי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לְמִיחְש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דֵה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יבואו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כָּשֵׁר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>ֵּר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שֶׁקֶּר בְּ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גּם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>ַּבֵּל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תְג</w:t>
      </w:r>
      <w:proofErr w:type="spellEnd"/>
      <w:r w:rsidRPr="009478B3">
        <w:rPr>
          <w:rFonts w:cs="David"/>
          <w:sz w:val="52"/>
          <w:szCs w:val="36"/>
        </w:rPr>
        <w:t xml:space="preserve">ַּנֶּה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וְכַמְבֹאָר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טַעְמָא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חָסֵר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 xml:space="preserve">ְׁתַּנְּה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מִסוֹפו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לִתְחִל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לְהַחְלִיטו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נִס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אָזְנֵיהֶם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רְאו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לְדִבְרֵיהֶם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תּוֹעֲלִיּוֹת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12D1FB17" w14:textId="1235A03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29" w:name="_Toc12174779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129"/>
    </w:p>
    <w:p w14:paraId="1C9A681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>) כְּשֶׁ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אֵימָה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לְאֵל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שֶׁיֵּשׁ </w:t>
      </w:r>
      <w:proofErr w:type="spellStart"/>
      <w:r w:rsidRPr="009478B3">
        <w:rPr>
          <w:rFonts w:cs="David"/>
          <w:sz w:val="52"/>
          <w:szCs w:val="36"/>
        </w:rPr>
        <w:t>לְהָקֵל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A97FFD0" w14:textId="2AF2396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0" w:name="_Toc12174779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130"/>
    </w:p>
    <w:p w14:paraId="643DB70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מִחְזָק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ָּׂא פְּ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>, שֶׁלֹּא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יָגוּר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וְהֻחְזַק</w:t>
      </w:r>
      <w:proofErr w:type="spellEnd"/>
      <w:r w:rsidRPr="009478B3">
        <w:rPr>
          <w:rFonts w:cs="David"/>
          <w:sz w:val="52"/>
          <w:szCs w:val="36"/>
        </w:rPr>
        <w:t xml:space="preserve"> גַּם כֵּן בְּ</w:t>
      </w:r>
      <w:proofErr w:type="spellStart"/>
      <w:r w:rsidRPr="009478B3">
        <w:rPr>
          <w:rFonts w:cs="David"/>
          <w:sz w:val="52"/>
          <w:szCs w:val="36"/>
        </w:rPr>
        <w:t>תוֹך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תּוֹכַחְתּו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לְחוֹנִף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קְרָן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לְקַנ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לָאֱמֶת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אָש</w:t>
      </w:r>
      <w:proofErr w:type="spellEnd"/>
      <w:r w:rsidRPr="009478B3">
        <w:rPr>
          <w:rFonts w:cs="David"/>
          <w:sz w:val="52"/>
          <w:szCs w:val="36"/>
        </w:rPr>
        <w:t xml:space="preserve">ַׁם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כֹּל.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ח',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הַסִימָן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חָסַרְנו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EA2CFDF" w14:textId="2BDFE02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1" w:name="_Toc12174779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131"/>
    </w:p>
    <w:p w14:paraId="370D796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כט</w:t>
      </w:r>
      <w:proofErr w:type="spellEnd"/>
      <w:r w:rsidRPr="009478B3">
        <w:rPr>
          <w:rFonts w:cs="David"/>
          <w:sz w:val="52"/>
          <w:szCs w:val="36"/>
        </w:rPr>
        <w:t>) דְּשָׁ</w:t>
      </w:r>
      <w:proofErr w:type="spellStart"/>
      <w:r w:rsidRPr="009478B3">
        <w:rPr>
          <w:rFonts w:cs="David"/>
          <w:sz w:val="52"/>
          <w:szCs w:val="36"/>
        </w:rPr>
        <w:t>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יַחַד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קּוֹם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בַּ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>, שֶׁבֵּ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יֻש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 שֶׁבְּ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אוֹחֵז</w:t>
      </w:r>
      <w:proofErr w:type="spellEnd"/>
      <w:r w:rsidRPr="009478B3">
        <w:rPr>
          <w:rFonts w:cs="David"/>
          <w:sz w:val="52"/>
          <w:szCs w:val="36"/>
        </w:rPr>
        <w:t xml:space="preserve"> בָּה </w:t>
      </w:r>
      <w:proofErr w:type="spellStart"/>
      <w:r w:rsidRPr="009478B3">
        <w:rPr>
          <w:rFonts w:cs="David"/>
          <w:sz w:val="52"/>
          <w:szCs w:val="36"/>
        </w:rPr>
        <w:t>וְעוֹש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מֵזִיד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הַמְפֻרְסָם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ֹּל,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ז', (ל)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AF81527" w14:textId="36A783B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2" w:name="_Toc12174779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132"/>
      <w:proofErr w:type="spellEnd"/>
    </w:p>
    <w:p w14:paraId="3A5048B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עֵסֶק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וּגְזָלו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הָאֹפֶן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חֵרְפו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צִּ</w:t>
      </w:r>
      <w:proofErr w:type="spellStart"/>
      <w:r w:rsidRPr="009478B3">
        <w:rPr>
          <w:rFonts w:cs="David"/>
          <w:sz w:val="52"/>
          <w:szCs w:val="36"/>
        </w:rPr>
        <w:t>עֲרו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וּבִי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ַׁקֵּר בַּ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בּאֹפֶן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נּבָאֵר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</w:t>
      </w:r>
      <w:proofErr w:type="spellEnd"/>
      <w:r w:rsidRPr="009478B3">
        <w:rPr>
          <w:rFonts w:cs="David"/>
          <w:sz w:val="52"/>
          <w:szCs w:val="36"/>
        </w:rPr>
        <w:t xml:space="preserve">ָּמָּן </w:t>
      </w:r>
      <w:proofErr w:type="spellStart"/>
      <w:r w:rsidRPr="009478B3">
        <w:rPr>
          <w:rFonts w:cs="David"/>
          <w:sz w:val="52"/>
          <w:szCs w:val="36"/>
        </w:rPr>
        <w:t>בּסָעִיף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טָרְפו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כָּל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ַּ"ל, דִּ</w:t>
      </w:r>
      <w:proofErr w:type="spellStart"/>
      <w:r w:rsidRPr="009478B3">
        <w:rPr>
          <w:rFonts w:cs="David"/>
          <w:sz w:val="52"/>
          <w:szCs w:val="36"/>
        </w:rPr>
        <w:t>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בוּזו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ֵׂי </w:t>
      </w:r>
      <w:proofErr w:type="spellStart"/>
      <w:r w:rsidRPr="009478B3">
        <w:rPr>
          <w:rFonts w:cs="David"/>
          <w:sz w:val="52"/>
          <w:szCs w:val="36"/>
        </w:rPr>
        <w:t>רִש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הֲרו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לֶכֶת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דַרְכֵיהֶם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רָכָיו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לְבַזּוֹתו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עֵינִי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פֻרְסַם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לְחֶרְפ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וּלְקָלוֹן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שֶׁנָּ</w:t>
      </w:r>
      <w:proofErr w:type="spellStart"/>
      <w:r w:rsidRPr="009478B3">
        <w:rPr>
          <w:rFonts w:cs="David"/>
          <w:sz w:val="52"/>
          <w:szCs w:val="36"/>
        </w:rPr>
        <w:t>גַע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כְבוֹדו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רְסֵם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שָׂ</w:t>
      </w:r>
      <w:proofErr w:type="spellStart"/>
      <w:r w:rsidRPr="009478B3">
        <w:rPr>
          <w:rFonts w:cs="David"/>
          <w:sz w:val="52"/>
          <w:szCs w:val="36"/>
        </w:rPr>
        <w:t>מֵח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נֶהֱנְה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ֶּה.</w:t>
      </w:r>
    </w:p>
    <w:p w14:paraId="3503771E" w14:textId="11A84A8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3" w:name="_Toc12174779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133"/>
      <w:proofErr w:type="spellEnd"/>
    </w:p>
    <w:p w14:paraId="60FD886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טוֹבוֹת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הַלְוָאָה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דָקָה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וְהַכְנָסַת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אוֹרְחִים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א', </w:t>
      </w: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בַּכְּ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ַּ"ל. </w:t>
      </w:r>
      <w:proofErr w:type="spellStart"/>
      <w:r w:rsidRPr="009478B3">
        <w:rPr>
          <w:rFonts w:cs="David"/>
          <w:sz w:val="52"/>
          <w:szCs w:val="36"/>
        </w:rPr>
        <w:t>וְנִכְש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רוֹאִין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עֲלִיל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סֵבֶר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יָפוֹת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רְצּוֹנו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>, כְּשֶׁ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נוֹסֵע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מְפַרְסֵם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הַחֲשׁוּבִים</w:t>
      </w:r>
      <w:proofErr w:type="spellEnd"/>
      <w:r w:rsidRPr="009478B3">
        <w:rPr>
          <w:rFonts w:cs="David"/>
          <w:sz w:val="52"/>
          <w:szCs w:val="36"/>
        </w:rPr>
        <w:t xml:space="preserve"> דְּשָׁם,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סִי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עוּהו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הָעִיר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פְּ</w:t>
      </w:r>
      <w:proofErr w:type="spellStart"/>
      <w:r w:rsidRPr="009478B3">
        <w:rPr>
          <w:rFonts w:cs="David"/>
          <w:sz w:val="52"/>
          <w:szCs w:val="36"/>
        </w:rPr>
        <w:t>רָטִי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לֵמָה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חֲזִיקִים</w:t>
      </w:r>
      <w:proofErr w:type="spellEnd"/>
      <w:r w:rsidRPr="009478B3">
        <w:rPr>
          <w:rFonts w:cs="David"/>
          <w:sz w:val="52"/>
          <w:szCs w:val="36"/>
        </w:rPr>
        <w:t xml:space="preserve"> בֶּ</w:t>
      </w:r>
      <w:proofErr w:type="spellStart"/>
      <w:r w:rsidRPr="009478B3">
        <w:rPr>
          <w:rFonts w:cs="David"/>
          <w:sz w:val="52"/>
          <w:szCs w:val="36"/>
        </w:rPr>
        <w:t>אֱמוּנַת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9677EDB" w14:textId="1CD0D95A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4" w:name="_Toc12174779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י״ג</w:t>
      </w:r>
      <w:bookmarkEnd w:id="134"/>
      <w:proofErr w:type="spellEnd"/>
    </w:p>
    <w:p w14:paraId="127A9FC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תּוּכַל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שֶׁדִּ</w:t>
      </w:r>
      <w:proofErr w:type="spellStart"/>
      <w:r w:rsidRPr="009478B3">
        <w:rPr>
          <w:rFonts w:cs="David"/>
          <w:sz w:val="52"/>
          <w:szCs w:val="36"/>
        </w:rPr>
        <w:t>בְרֵיהֶן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יוֹכִיחוּהו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זֵלָה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וְבַיּוֹצֵא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מֵאִת</w:t>
      </w:r>
      <w:proofErr w:type="spellEnd"/>
      <w:r w:rsidRPr="009478B3">
        <w:rPr>
          <w:rFonts w:cs="David"/>
          <w:sz w:val="52"/>
          <w:szCs w:val="36"/>
        </w:rPr>
        <w:t>ָּם, שֶׁיְּ</w:t>
      </w:r>
      <w:proofErr w:type="spellStart"/>
      <w:r w:rsidRPr="009478B3">
        <w:rPr>
          <w:rFonts w:cs="David"/>
          <w:sz w:val="52"/>
          <w:szCs w:val="36"/>
        </w:rPr>
        <w:t>סַי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עוּהו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וְלִפְעָמ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יְצֻי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מֵהַסִפּוּר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מָמּוֹן</w:t>
      </w:r>
      <w:proofErr w:type="spellEnd"/>
      <w:r w:rsidRPr="009478B3">
        <w:rPr>
          <w:rFonts w:cs="David"/>
          <w:sz w:val="52"/>
          <w:szCs w:val="36"/>
        </w:rPr>
        <w:t>, (דְּ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וּבֹשֶת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וְאוֹנָאַת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),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לְחָרְפו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וּלְגַד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חֲשׁוּבִים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לִקְרוֹבָיו</w:t>
      </w:r>
      <w:proofErr w:type="spellEnd"/>
      <w:r w:rsidRPr="009478B3">
        <w:rPr>
          <w:rFonts w:cs="David"/>
          <w:sz w:val="52"/>
          <w:szCs w:val="36"/>
        </w:rPr>
        <w:t xml:space="preserve"> שֶׁל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וְיַעֲרִיך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לִפְנֵיהֶם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אֲמִת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וְיִרְאו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ָׁר שֶׁיִּ</w:t>
      </w:r>
      <w:proofErr w:type="spellStart"/>
      <w:r w:rsidRPr="009478B3">
        <w:rPr>
          <w:rFonts w:cs="David"/>
          <w:sz w:val="52"/>
          <w:szCs w:val="36"/>
        </w:rPr>
        <w:t>מְנְעוּהו</w:t>
      </w:r>
      <w:proofErr w:type="spellEnd"/>
      <w:r w:rsidRPr="009478B3">
        <w:rPr>
          <w:rFonts w:cs="David"/>
          <w:sz w:val="52"/>
          <w:szCs w:val="36"/>
        </w:rPr>
        <w:t xml:space="preserve">ּ מִּזֶּה,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>, שֶׁכְּ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חֵרֵף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רוֹבָיו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חֲשׁוּבִים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מְנְעוּהו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לְחָרְפו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וּלְגַד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הָאֳפָנִים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 xml:space="preserve">ַּזֶּה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נְזֶק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צַּ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וּבִיּוּש</w:t>
      </w:r>
      <w:proofErr w:type="spellEnd"/>
      <w:r w:rsidRPr="009478B3">
        <w:rPr>
          <w:rFonts w:cs="David"/>
          <w:sz w:val="52"/>
          <w:szCs w:val="36"/>
        </w:rPr>
        <w:t>ׁ.</w:t>
      </w:r>
    </w:p>
    <w:p w14:paraId="055077D4" w14:textId="271E62B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5" w:name="_Toc121747799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י״ד</w:t>
      </w:r>
      <w:bookmarkEnd w:id="135"/>
      <w:proofErr w:type="spellEnd"/>
    </w:p>
    <w:p w14:paraId="7B11AE0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הַסִימָן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מִירָה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יְתֵרָה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כֵד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 </w:t>
      </w:r>
      <w:proofErr w:type="spellStart"/>
      <w:r w:rsidRPr="009478B3">
        <w:rPr>
          <w:rFonts w:cs="David"/>
          <w:sz w:val="52"/>
          <w:szCs w:val="36"/>
        </w:rPr>
        <w:t>וְלִהְיוֹת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ַּ"ל. </w:t>
      </w:r>
      <w:proofErr w:type="spellStart"/>
      <w:r w:rsidRPr="009478B3">
        <w:rPr>
          <w:rFonts w:cs="David"/>
          <w:sz w:val="52"/>
          <w:szCs w:val="36"/>
        </w:rPr>
        <w:t>ומִט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אֶחְזֹר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כָאן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 </w:t>
      </w:r>
      <w:proofErr w:type="spellStart"/>
      <w:r w:rsidRPr="009478B3">
        <w:rPr>
          <w:rFonts w:cs="David"/>
          <w:sz w:val="52"/>
          <w:szCs w:val="36"/>
        </w:rPr>
        <w:t>וּבִמְעַט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נֹפֶך</w:t>
      </w:r>
      <w:proofErr w:type="spellEnd"/>
      <w:r w:rsidRPr="009478B3">
        <w:rPr>
          <w:rFonts w:cs="David"/>
          <w:sz w:val="52"/>
          <w:szCs w:val="36"/>
        </w:rPr>
        <w:t>ְ, כְּ</w:t>
      </w:r>
      <w:proofErr w:type="spellStart"/>
      <w:r w:rsidRPr="009478B3">
        <w:rPr>
          <w:rFonts w:cs="David"/>
          <w:sz w:val="52"/>
          <w:szCs w:val="36"/>
        </w:rPr>
        <w:t>לָלָן</w:t>
      </w:r>
      <w:proofErr w:type="spellEnd"/>
      <w:r w:rsidRPr="009478B3">
        <w:rPr>
          <w:rFonts w:cs="David"/>
          <w:sz w:val="52"/>
          <w:szCs w:val="36"/>
        </w:rPr>
        <w:t xml:space="preserve"> שֶׁל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שָׁב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ַּ"ל,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מֻתּר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704DE3E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>. 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הֲגַם</w:t>
      </w:r>
      <w:proofErr w:type="spellEnd"/>
      <w:r w:rsidRPr="009478B3">
        <w:rPr>
          <w:rFonts w:cs="David"/>
          <w:sz w:val="52"/>
          <w:szCs w:val="36"/>
        </w:rPr>
        <w:t xml:space="preserve"> שֶׁבֶּ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ַּזִּ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772C4ED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>,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גֶּ</w:t>
      </w:r>
      <w:proofErr w:type="spellStart"/>
      <w:r w:rsidRPr="009478B3">
        <w:rPr>
          <w:rFonts w:cs="David"/>
          <w:sz w:val="52"/>
          <w:szCs w:val="36"/>
        </w:rPr>
        <w:t>זֶל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וְאוֹנָאַת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וּבֹשֶת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דּרְכֵי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זְלָן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ַּזִּ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וְהַמְבַי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וְכִמְעַט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לְצַי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ֹּל, כִּי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ָׁר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ָּשֵׁל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9DA2E3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ִׁי.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>ָׁר (</w:t>
      </w:r>
      <w:proofErr w:type="spellStart"/>
      <w:r w:rsidRPr="009478B3">
        <w:rPr>
          <w:rFonts w:cs="David"/>
          <w:sz w:val="52"/>
          <w:szCs w:val="36"/>
        </w:rPr>
        <w:t>לז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יִתְוַכ</w:t>
      </w:r>
      <w:proofErr w:type="spellEnd"/>
      <w:r w:rsidRPr="009478B3">
        <w:rPr>
          <w:rFonts w:cs="David"/>
          <w:sz w:val="52"/>
          <w:szCs w:val="36"/>
        </w:rPr>
        <w:t xml:space="preserve">ַּח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ֹ, קֹּ</w:t>
      </w:r>
      <w:proofErr w:type="spellStart"/>
      <w:r w:rsidRPr="009478B3">
        <w:rPr>
          <w:rFonts w:cs="David"/>
          <w:sz w:val="52"/>
          <w:szCs w:val="36"/>
        </w:rPr>
        <w:t>דֶם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פַרְסֵם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22B6A7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הָרְבִיעֵי</w:t>
      </w:r>
      <w:proofErr w:type="spellEnd"/>
      <w:r w:rsidRPr="009478B3">
        <w:rPr>
          <w:rFonts w:cs="David"/>
          <w:sz w:val="52"/>
          <w:szCs w:val="36"/>
        </w:rPr>
        <w:t>. בְּ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יּהְיֶה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עֲרובֶת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 xml:space="preserve">ֶׁלֹּא </w:t>
      </w:r>
      <w:proofErr w:type="spellStart"/>
      <w:r w:rsidRPr="009478B3">
        <w:rPr>
          <w:rFonts w:cs="David"/>
          <w:sz w:val="52"/>
          <w:szCs w:val="36"/>
        </w:rPr>
        <w:t>לְגַז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שֵּׁ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לְחַסֵר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 xml:space="preserve">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ְּדִּ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יֵדְעו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יִתְגַנ</w:t>
      </w:r>
      <w:proofErr w:type="spellEnd"/>
      <w:r w:rsidRPr="009478B3">
        <w:rPr>
          <w:rFonts w:cs="David"/>
          <w:sz w:val="52"/>
          <w:szCs w:val="36"/>
        </w:rPr>
        <w:t>ְּה כָּל כָּךְ בִּ</w:t>
      </w:r>
      <w:proofErr w:type="spellStart"/>
      <w:r w:rsidRPr="009478B3">
        <w:rPr>
          <w:rFonts w:cs="David"/>
          <w:sz w:val="52"/>
          <w:szCs w:val="36"/>
        </w:rPr>
        <w:t>פְנֵיהֶם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יַחֲסִיר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יִתְגַנ</w:t>
      </w:r>
      <w:proofErr w:type="spellEnd"/>
      <w:r w:rsidRPr="009478B3">
        <w:rPr>
          <w:rFonts w:cs="David"/>
          <w:sz w:val="52"/>
          <w:szCs w:val="36"/>
        </w:rPr>
        <w:t>ְּה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לְחַסֵר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 כְּ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מִּמַּה שֶּׁ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אִסוּרִין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תוּבִין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16A02E8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>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הַחֲמִיש</w:t>
      </w:r>
      <w:proofErr w:type="spellEnd"/>
      <w:r w:rsidRPr="009478B3">
        <w:rPr>
          <w:rFonts w:cs="David"/>
          <w:sz w:val="52"/>
          <w:szCs w:val="36"/>
        </w:rPr>
        <w:t>ִׁי.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*,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הָעִק</w:t>
      </w:r>
      <w:proofErr w:type="spellEnd"/>
      <w:r w:rsidRPr="009478B3">
        <w:rPr>
          <w:rFonts w:cs="David"/>
          <w:sz w:val="52"/>
          <w:szCs w:val="36"/>
        </w:rPr>
        <w:t>ָּר, שֶׁ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סוֹבֵב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הז</w:t>
      </w:r>
      <w:proofErr w:type="spellEnd"/>
      <w:r w:rsidRPr="009478B3">
        <w:rPr>
          <w:rFonts w:cs="David"/>
          <w:sz w:val="52"/>
          <w:szCs w:val="36"/>
        </w:rPr>
        <w:t>ֶּה, כְּ</w:t>
      </w:r>
      <w:proofErr w:type="spellStart"/>
      <w:r w:rsidRPr="009478B3">
        <w:rPr>
          <w:rFonts w:cs="David"/>
          <w:sz w:val="52"/>
          <w:szCs w:val="36"/>
        </w:rPr>
        <w:t>תַבְנוּהו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A25959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ִּׁשִּׁי.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אֲזַי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האופנים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מֻכְרָח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לְהַקְטִין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יִתְגַנ</w:t>
      </w:r>
      <w:proofErr w:type="spellEnd"/>
      <w:r w:rsidRPr="009478B3">
        <w:rPr>
          <w:rFonts w:cs="David"/>
          <w:sz w:val="52"/>
          <w:szCs w:val="36"/>
        </w:rPr>
        <w:t>ְּה כָּל כָּךְ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</w:t>
      </w:r>
      <w:proofErr w:type="spellEnd"/>
      <w:r w:rsidRPr="009478B3">
        <w:rPr>
          <w:rFonts w:cs="David"/>
          <w:sz w:val="52"/>
          <w:szCs w:val="36"/>
        </w:rPr>
        <w:t>ַּוְָּה, שֶׁיֵּ</w:t>
      </w:r>
      <w:proofErr w:type="spellStart"/>
      <w:r w:rsidRPr="009478B3">
        <w:rPr>
          <w:rFonts w:cs="David"/>
          <w:sz w:val="52"/>
          <w:szCs w:val="36"/>
        </w:rPr>
        <w:t>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יִב</w:t>
      </w:r>
      <w:proofErr w:type="spellEnd"/>
      <w:r w:rsidRPr="009478B3">
        <w:rPr>
          <w:rFonts w:cs="David"/>
          <w:sz w:val="52"/>
          <w:szCs w:val="36"/>
        </w:rPr>
        <w:t xml:space="preserve">ָּצֵּר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שֶׁיַּ</w:t>
      </w:r>
      <w:proofErr w:type="spellStart"/>
      <w:r w:rsidRPr="009478B3">
        <w:rPr>
          <w:rFonts w:cs="David"/>
          <w:sz w:val="52"/>
          <w:szCs w:val="36"/>
        </w:rPr>
        <w:t>קְטִין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>ֶּה כָּל קְּ</w:t>
      </w:r>
      <w:proofErr w:type="spellStart"/>
      <w:r w:rsidRPr="009478B3">
        <w:rPr>
          <w:rFonts w:cs="David"/>
          <w:sz w:val="52"/>
          <w:szCs w:val="36"/>
        </w:rPr>
        <w:t>לוֹנו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וֹמְעִין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שבלא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גַּם כֵּן </w:t>
      </w:r>
      <w:proofErr w:type="spellStart"/>
      <w:r w:rsidRPr="009478B3">
        <w:rPr>
          <w:rFonts w:cs="David"/>
          <w:sz w:val="52"/>
          <w:szCs w:val="36"/>
        </w:rPr>
        <w:t>יֵצ</w:t>
      </w:r>
      <w:proofErr w:type="spellEnd"/>
      <w:r w:rsidRPr="009478B3">
        <w:rPr>
          <w:rFonts w:cs="David"/>
          <w:sz w:val="52"/>
          <w:szCs w:val="36"/>
        </w:rPr>
        <w:t xml:space="preserve">ֵּא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EE94DB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פְּ</w:t>
      </w:r>
      <w:proofErr w:type="spellStart"/>
      <w:r w:rsidRPr="009478B3">
        <w:rPr>
          <w:rFonts w:cs="David"/>
          <w:sz w:val="52"/>
          <w:szCs w:val="36"/>
        </w:rPr>
        <w:t>רַט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בִיעֵי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לט</w:t>
      </w:r>
      <w:proofErr w:type="spellEnd"/>
      <w:r w:rsidRPr="009478B3">
        <w:rPr>
          <w:rFonts w:cs="David"/>
          <w:sz w:val="52"/>
          <w:szCs w:val="36"/>
        </w:rPr>
        <w:t xml:space="preserve">) שֶׁלֹּא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הֵעִידו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. *</w:t>
      </w:r>
      <w:proofErr w:type="spellStart"/>
      <w:r w:rsidRPr="009478B3">
        <w:rPr>
          <w:rFonts w:cs="David"/>
          <w:sz w:val="52"/>
          <w:szCs w:val="36"/>
        </w:rPr>
        <w:t>ואפשר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להפג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דאגתו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כמכון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להבא</w:t>
      </w:r>
      <w:proofErr w:type="spellEnd"/>
      <w:r w:rsidRPr="009478B3">
        <w:rPr>
          <w:rFonts w:cs="David"/>
          <w:sz w:val="52"/>
          <w:szCs w:val="36"/>
        </w:rPr>
        <w:t>, [</w:t>
      </w:r>
      <w:proofErr w:type="spellStart"/>
      <w:r w:rsidRPr="009478B3">
        <w:rPr>
          <w:rFonts w:cs="David"/>
          <w:sz w:val="52"/>
          <w:szCs w:val="36"/>
        </w:rPr>
        <w:t>ולפי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ז"ל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דאגה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ישיחנה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>],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שיזהר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יחסרו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הפרטים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7579A0F" w14:textId="5F3BFDC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6" w:name="_Toc12174780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ט״ו</w:t>
      </w:r>
      <w:bookmarkEnd w:id="136"/>
      <w:proofErr w:type="spellEnd"/>
    </w:p>
    <w:p w14:paraId="06BE01D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>ְ שִׁ</w:t>
      </w:r>
      <w:proofErr w:type="spellStart"/>
      <w:r w:rsidRPr="009478B3">
        <w:rPr>
          <w:rFonts w:cs="David"/>
          <w:sz w:val="52"/>
          <w:szCs w:val="36"/>
        </w:rPr>
        <w:t>קּוּל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עוֹמֵד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עֲצוּמָה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וּבְיוֹתֵר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וְהַד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וּפָשׁוּט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מָוֶת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".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לַחְש</w:t>
      </w:r>
      <w:proofErr w:type="spellEnd"/>
      <w:r w:rsidRPr="009478B3">
        <w:rPr>
          <w:rFonts w:cs="David"/>
          <w:sz w:val="52"/>
          <w:szCs w:val="36"/>
        </w:rPr>
        <w:t>ֹׁב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קֹדֶם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 xml:space="preserve">ָּשֵׁל,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מִתְג</w:t>
      </w:r>
      <w:proofErr w:type="spellEnd"/>
      <w:r w:rsidRPr="009478B3">
        <w:rPr>
          <w:rFonts w:cs="David"/>
          <w:sz w:val="52"/>
          <w:szCs w:val="36"/>
        </w:rPr>
        <w:t xml:space="preserve">ַּבֵּר כֹּחַ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לְהִז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עֵצוֹת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קֹדֶם</w:t>
      </w:r>
      <w:proofErr w:type="spellEnd"/>
      <w:r w:rsidRPr="009478B3">
        <w:rPr>
          <w:rFonts w:cs="David"/>
          <w:sz w:val="52"/>
          <w:szCs w:val="36"/>
        </w:rPr>
        <w:t xml:space="preserve"> שֶׁמַּ</w:t>
      </w:r>
      <w:proofErr w:type="spellStart"/>
      <w:r w:rsidRPr="009478B3">
        <w:rPr>
          <w:rFonts w:cs="David"/>
          <w:sz w:val="52"/>
          <w:szCs w:val="36"/>
        </w:rPr>
        <w:t>תְחִיל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4259B7DA" w14:textId="2F45BD9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7" w:name="_Toc12174780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ט״ז</w:t>
      </w:r>
      <w:bookmarkEnd w:id="137"/>
      <w:proofErr w:type="spellEnd"/>
    </w:p>
    <w:p w14:paraId="06EEEDC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עוּת</w:t>
      </w:r>
      <w:proofErr w:type="spellEnd"/>
      <w:r w:rsidRPr="009478B3">
        <w:rPr>
          <w:rFonts w:cs="David"/>
          <w:sz w:val="52"/>
          <w:szCs w:val="36"/>
        </w:rPr>
        <w:t>, שֶׁמִּשְׁתַּבְּשִׁ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>ֶׁר תִּשְׁ</w:t>
      </w:r>
      <w:proofErr w:type="spellStart"/>
      <w:r w:rsidRPr="009478B3">
        <w:rPr>
          <w:rFonts w:cs="David"/>
          <w:sz w:val="52"/>
          <w:szCs w:val="36"/>
        </w:rPr>
        <w:t>אָלֶנּו</w:t>
      </w:r>
      <w:proofErr w:type="spellEnd"/>
      <w:r w:rsidRPr="009478B3">
        <w:rPr>
          <w:rFonts w:cs="David"/>
          <w:sz w:val="52"/>
          <w:szCs w:val="36"/>
        </w:rPr>
        <w:t xml:space="preserve">ּ: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?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ָ: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עָלַי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טְעָמִים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שֶׁמִּי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קַּבָּ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יְהֵא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ָ, (מ)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מא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1723CA80" w14:textId="7570AB2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38" w:name="_Toc12174780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י״ז</w:t>
      </w:r>
      <w:bookmarkEnd w:id="138"/>
      <w:proofErr w:type="spellEnd"/>
    </w:p>
    <w:p w14:paraId="531C4B9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>ָׂה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ֶּה?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שֶׁבִּ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מֵהָעִנְיָנִים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ה', ז', ח',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שָׁם).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>ׁ, שֶׁיַּ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לְפְנִים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וּרַת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וְיִתְב</w:t>
      </w:r>
      <w:proofErr w:type="spellEnd"/>
      <w:r w:rsidRPr="009478B3">
        <w:rPr>
          <w:rFonts w:cs="David"/>
          <w:sz w:val="52"/>
          <w:szCs w:val="36"/>
        </w:rPr>
        <w:t>ַּיֵּשׁ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מָצ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סַנְהֶדְרִין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>}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>ָּה תַּנָּ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הִט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כתוב</w:t>
      </w:r>
      <w:proofErr w:type="spellEnd"/>
      <w:r w:rsidRPr="009478B3">
        <w:rPr>
          <w:rFonts w:cs="David"/>
          <w:sz w:val="52"/>
          <w:szCs w:val="36"/>
        </w:rPr>
        <w:t>} בְּ"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חֲסִידִים</w:t>
      </w:r>
      <w:proofErr w:type="spellEnd"/>
      <w:r w:rsidRPr="009478B3">
        <w:rPr>
          <w:rFonts w:cs="David"/>
          <w:sz w:val="52"/>
          <w:szCs w:val="36"/>
        </w:rPr>
        <w:t xml:space="preserve">" 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לְשׁוֹנו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חֲבוּרַת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וְנַעֲש</w:t>
      </w:r>
      <w:proofErr w:type="spellEnd"/>
      <w:r w:rsidRPr="009478B3">
        <w:rPr>
          <w:rFonts w:cs="David"/>
          <w:sz w:val="52"/>
          <w:szCs w:val="36"/>
        </w:rPr>
        <w:t>ָׂה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הַחוֹטֵא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שֶׁיֹּ</w:t>
      </w:r>
      <w:proofErr w:type="spellStart"/>
      <w:r w:rsidRPr="009478B3">
        <w:rPr>
          <w:rFonts w:cs="David"/>
          <w:sz w:val="52"/>
          <w:szCs w:val="36"/>
        </w:rPr>
        <w:t>אמַר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חָטָאתִי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שֶׁלֹּא </w:t>
      </w:r>
      <w:proofErr w:type="spellStart"/>
      <w:r w:rsidRPr="009478B3">
        <w:rPr>
          <w:rFonts w:cs="David"/>
          <w:sz w:val="52"/>
          <w:szCs w:val="36"/>
        </w:rPr>
        <w:t>חָטָא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7F8DD24C" w14:textId="10D83630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139" w:name="_Toc121747803"/>
      <w:proofErr w:type="spellStart"/>
      <w:r w:rsidRPr="009478B3">
        <w:rPr>
          <w:rFonts w:ascii="David" w:hAnsi="David" w:cs="David"/>
          <w:sz w:val="44"/>
          <w:szCs w:val="44"/>
        </w:rPr>
        <w:lastRenderedPageBreak/>
        <w:t>חלק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שני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: </w:t>
      </w:r>
      <w:proofErr w:type="spellStart"/>
      <w:r w:rsidRPr="009478B3">
        <w:rPr>
          <w:rFonts w:ascii="David" w:hAnsi="David" w:cs="David"/>
          <w:sz w:val="44"/>
          <w:szCs w:val="44"/>
        </w:rPr>
        <w:t>הלכות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איסורי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רכילות</w:t>
      </w:r>
      <w:bookmarkEnd w:id="139"/>
      <w:proofErr w:type="spellEnd"/>
    </w:p>
    <w:p w14:paraId="7EC9AF02" w14:textId="3F5EBCF7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40" w:name="_Toc121747804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א</w:t>
      </w:r>
      <w:bookmarkEnd w:id="140"/>
    </w:p>
    <w:p w14:paraId="1A4BD43E" w14:textId="3051F7E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1" w:name="_Toc121747805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41"/>
      <w:proofErr w:type="spellEnd"/>
    </w:p>
    <w:p w14:paraId="6A1A136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נִּ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לְּ</w:t>
      </w:r>
      <w:proofErr w:type="spellStart"/>
      <w:r w:rsidRPr="009478B3">
        <w:rPr>
          <w:rFonts w:cs="David"/>
          <w:sz w:val="52"/>
          <w:szCs w:val="36"/>
        </w:rPr>
        <w:t>הָש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אוֹדוֹתַי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י"א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gramStart"/>
      <w:r w:rsidRPr="009478B3">
        <w:rPr>
          <w:rFonts w:cs="David"/>
          <w:sz w:val="52"/>
          <w:szCs w:val="36"/>
        </w:rPr>
        <w:t>סְעִיפִים.*</w:t>
      </w:r>
      <w:proofErr w:type="gramEnd"/>
    </w:p>
    <w:p w14:paraId="05666DA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בהלכה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יכולים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מעצמם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מהלכה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ראשונה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סמכנו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ובארנום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ההקדמה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58A1582" w14:textId="3D6C1AEB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2" w:name="_Toc12174780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42"/>
    </w:p>
    <w:p w14:paraId="5D67F4A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(א)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>ֵּל בַּ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ֶׂה,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>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ָ" </w:t>
      </w:r>
      <w:proofErr w:type="spellStart"/>
      <w:r w:rsidRPr="009478B3">
        <w:rPr>
          <w:rFonts w:cs="David"/>
          <w:sz w:val="52"/>
          <w:szCs w:val="36"/>
        </w:rPr>
        <w:t>וְעָוֹן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לַהֲרֹג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נְפָשׁוֹת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נִסְמַך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ֹ: 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דַּם </w:t>
      </w:r>
      <w:proofErr w:type="spellStart"/>
      <w:r w:rsidRPr="009478B3">
        <w:rPr>
          <w:rFonts w:cs="David"/>
          <w:sz w:val="52"/>
          <w:szCs w:val="36"/>
        </w:rPr>
        <w:t>רֵעֶך</w:t>
      </w:r>
      <w:proofErr w:type="spellEnd"/>
      <w:r w:rsidRPr="009478B3">
        <w:rPr>
          <w:rFonts w:cs="David"/>
          <w:sz w:val="52"/>
          <w:szCs w:val="36"/>
        </w:rPr>
        <w:t xml:space="preserve">ָ". צֵּא </w:t>
      </w:r>
      <w:proofErr w:type="spellStart"/>
      <w:r w:rsidRPr="009478B3">
        <w:rPr>
          <w:rFonts w:cs="David"/>
          <w:sz w:val="52"/>
          <w:szCs w:val="36"/>
        </w:rPr>
        <w:t>וּלְמַד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מֵרְכִילוּתו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דּוֹאֵג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הָאֲדוֹמִי</w:t>
      </w:r>
      <w:proofErr w:type="spellEnd"/>
      <w:r w:rsidRPr="009478B3">
        <w:rPr>
          <w:rFonts w:cs="David"/>
          <w:sz w:val="52"/>
          <w:szCs w:val="36"/>
        </w:rPr>
        <w:t>, שֶׁנֶּ</w:t>
      </w:r>
      <w:proofErr w:type="spellStart"/>
      <w:r w:rsidRPr="009478B3">
        <w:rPr>
          <w:rFonts w:cs="David"/>
          <w:sz w:val="52"/>
          <w:szCs w:val="36"/>
        </w:rPr>
        <w:t>הֶרְגָה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נוֹב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הֲנִים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שֶּׁכְּ</w:t>
      </w:r>
      <w:proofErr w:type="spellStart"/>
      <w:r w:rsidRPr="009478B3">
        <w:rPr>
          <w:rFonts w:cs="David"/>
          <w:sz w:val="52"/>
          <w:szCs w:val="36"/>
        </w:rPr>
        <w:t>תַבְתּו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מְיֻחָד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אְבָל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78211E4D" w14:textId="2CB7527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3" w:name="_Toc12174780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43"/>
    </w:p>
    <w:p w14:paraId="2994714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אֵיזֶהו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(ב) שֶׁ</w:t>
      </w:r>
      <w:proofErr w:type="spellStart"/>
      <w:r w:rsidRPr="009478B3">
        <w:rPr>
          <w:rFonts w:cs="David"/>
          <w:sz w:val="52"/>
          <w:szCs w:val="36"/>
        </w:rPr>
        <w:t>טּוֹעֵן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וְאוֹמֵר</w:t>
      </w:r>
      <w:proofErr w:type="spellEnd"/>
      <w:r w:rsidRPr="009478B3">
        <w:rPr>
          <w:rFonts w:cs="David"/>
          <w:sz w:val="52"/>
          <w:szCs w:val="36"/>
        </w:rPr>
        <w:t xml:space="preserve">: כָּךְ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ָ, כָּךְ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>ָ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שָׁ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לַעְשׂוֹת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ָ.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הָרוֹכֵל</w:t>
      </w:r>
      <w:proofErr w:type="spellEnd"/>
      <w:r w:rsidRPr="009478B3">
        <w:rPr>
          <w:rFonts w:cs="David"/>
          <w:sz w:val="52"/>
          <w:szCs w:val="36"/>
        </w:rPr>
        <w:t xml:space="preserve">, (ד) </w:t>
      </w:r>
      <w:proofErr w:type="spellStart"/>
      <w:r w:rsidRPr="009478B3">
        <w:rPr>
          <w:rFonts w:cs="David"/>
          <w:sz w:val="52"/>
          <w:szCs w:val="36"/>
        </w:rPr>
        <w:t>וְאִלּו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שׁוֹאֲלִין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מַכְחִיש</w:t>
      </w:r>
      <w:proofErr w:type="spellEnd"/>
      <w:r w:rsidRPr="009478B3">
        <w:rPr>
          <w:rFonts w:cs="David"/>
          <w:sz w:val="52"/>
          <w:szCs w:val="36"/>
        </w:rPr>
        <w:t xml:space="preserve">ׁ, (ה)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וְהַצ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אִתּו</w:t>
      </w:r>
      <w:proofErr w:type="spellEnd"/>
      <w:r w:rsidRPr="009478B3">
        <w:rPr>
          <w:rFonts w:cs="David"/>
          <w:sz w:val="52"/>
          <w:szCs w:val="36"/>
        </w:rPr>
        <w:t xml:space="preserve">ֹ, (ו)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הִתְכ</w:t>
      </w:r>
      <w:proofErr w:type="spellEnd"/>
      <w:r w:rsidRPr="009478B3">
        <w:rPr>
          <w:rFonts w:cs="David"/>
          <w:sz w:val="52"/>
          <w:szCs w:val="36"/>
        </w:rPr>
        <w:t>ַּוֵּן 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עֻלּוֹת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נִק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3ECB5E3B" w14:textId="42B1E0A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4" w:name="_Toc121747808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44"/>
    </w:p>
    <w:p w14:paraId="1AEACD4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>ַּוֵּן בִּ</w:t>
      </w:r>
      <w:proofErr w:type="spellStart"/>
      <w:r w:rsidRPr="009478B3">
        <w:rPr>
          <w:rFonts w:cs="David"/>
          <w:sz w:val="52"/>
          <w:szCs w:val="36"/>
        </w:rPr>
        <w:t>רְכִילוּתו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עְתּו</w:t>
      </w:r>
      <w:proofErr w:type="spellEnd"/>
      <w:r w:rsidRPr="009478B3">
        <w:rPr>
          <w:rFonts w:cs="David"/>
          <w:sz w:val="52"/>
          <w:szCs w:val="36"/>
        </w:rPr>
        <w:t>ֹ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שֶׁדִּבֵּר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ֶּה.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שֶׁשִּׁ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עִנְין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מִתְנַצ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וְהָרְאָיָה</w:t>
      </w:r>
      <w:proofErr w:type="spellEnd"/>
      <w:r w:rsidRPr="009478B3">
        <w:rPr>
          <w:rFonts w:cs="David"/>
          <w:sz w:val="52"/>
          <w:szCs w:val="36"/>
        </w:rPr>
        <w:t xml:space="preserve">, שֶׁגַּם </w:t>
      </w:r>
      <w:proofErr w:type="spellStart"/>
      <w:r w:rsidRPr="009478B3">
        <w:rPr>
          <w:rFonts w:cs="David"/>
          <w:sz w:val="52"/>
          <w:szCs w:val="36"/>
        </w:rPr>
        <w:t>יְהוּדָה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כֵּן,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תִּכָּ</w:t>
      </w:r>
      <w:proofErr w:type="spellStart"/>
      <w:r w:rsidRPr="009478B3">
        <w:rPr>
          <w:rFonts w:cs="David"/>
          <w:sz w:val="52"/>
          <w:szCs w:val="36"/>
        </w:rPr>
        <w:t>נֵס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יְהוּדָה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CD31B4D" w14:textId="53F24FC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5" w:name="_Toc12174780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45"/>
    </w:p>
    <w:p w14:paraId="09CB3D6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(ח)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תַּ</w:t>
      </w:r>
      <w:proofErr w:type="spellStart"/>
      <w:r w:rsidRPr="009478B3">
        <w:rPr>
          <w:rFonts w:cs="David"/>
          <w:sz w:val="52"/>
          <w:szCs w:val="36"/>
        </w:rPr>
        <w:t>עֲרובֶת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אוֹהֲבִים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וּמְרַג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ָׁע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מְתֹעָב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ה'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}: שֶׁשׁ </w:t>
      </w:r>
      <w:proofErr w:type="spellStart"/>
      <w:r w:rsidRPr="009478B3">
        <w:rPr>
          <w:rFonts w:cs="David"/>
          <w:sz w:val="52"/>
          <w:szCs w:val="36"/>
        </w:rPr>
        <w:t>הֵנ</w:t>
      </w:r>
      <w:proofErr w:type="spellEnd"/>
      <w:r w:rsidRPr="009478B3">
        <w:rPr>
          <w:rFonts w:cs="David"/>
          <w:sz w:val="52"/>
          <w:szCs w:val="36"/>
        </w:rPr>
        <w:t>ָּה שָׂ</w:t>
      </w:r>
      <w:proofErr w:type="spellStart"/>
      <w:r w:rsidRPr="009478B3">
        <w:rPr>
          <w:rFonts w:cs="David"/>
          <w:sz w:val="52"/>
          <w:szCs w:val="36"/>
        </w:rPr>
        <w:t>נִא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תּוֹעֲבַת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וּמְש</w:t>
      </w:r>
      <w:proofErr w:type="spellEnd"/>
      <w:r w:rsidRPr="009478B3">
        <w:rPr>
          <w:rFonts w:cs="David"/>
          <w:sz w:val="52"/>
          <w:szCs w:val="36"/>
        </w:rPr>
        <w:t xml:space="preserve">ַׁלֵּחַ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סא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בִיעִית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ָּשָׁה שֶׁבְּ</w:t>
      </w:r>
      <w:proofErr w:type="spellStart"/>
      <w:r w:rsidRPr="009478B3">
        <w:rPr>
          <w:rFonts w:cs="David"/>
          <w:sz w:val="52"/>
          <w:szCs w:val="36"/>
        </w:rPr>
        <w:t>כֻל</w:t>
      </w:r>
      <w:proofErr w:type="spellEnd"/>
      <w:r w:rsidRPr="009478B3">
        <w:rPr>
          <w:rFonts w:cs="David"/>
          <w:sz w:val="52"/>
          <w:szCs w:val="36"/>
        </w:rPr>
        <w:t xml:space="preserve">ָּן.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גַּם כֵּן (ט) </w:t>
      </w:r>
      <w:proofErr w:type="spellStart"/>
      <w:r w:rsidRPr="009478B3">
        <w:rPr>
          <w:rFonts w:cs="David"/>
          <w:sz w:val="52"/>
          <w:szCs w:val="36"/>
        </w:rPr>
        <w:t>שׂוֹנְאִים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וְשׁוֹמֵע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וּמְרַג</w:t>
      </w:r>
      <w:proofErr w:type="spellEnd"/>
      <w:r w:rsidRPr="009478B3">
        <w:rPr>
          <w:rFonts w:cs="David"/>
          <w:sz w:val="52"/>
          <w:szCs w:val="36"/>
        </w:rPr>
        <w:t xml:space="preserve">ֵּל,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4FE7500" w14:textId="5476BEA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6" w:name="_Toc12174781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46"/>
    </w:p>
    <w:p w14:paraId="40DB54C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רְצוֹנו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הֵבִין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</w:t>
      </w:r>
      <w:proofErr w:type="spellEnd"/>
      <w:r w:rsidRPr="009478B3">
        <w:rPr>
          <w:rFonts w:cs="David"/>
          <w:sz w:val="52"/>
          <w:szCs w:val="36"/>
        </w:rPr>
        <w:t xml:space="preserve">ָּת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>ֹ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וְעָמַד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וְהִפְצ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>ֹ,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אוֹדוֹתָיו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הִפְצ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ירוּהו</w:t>
      </w:r>
      <w:proofErr w:type="spellEnd"/>
      <w:r w:rsidRPr="009478B3">
        <w:rPr>
          <w:rFonts w:cs="David"/>
          <w:sz w:val="52"/>
          <w:szCs w:val="36"/>
        </w:rPr>
        <w:t>ּ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94FE641" w14:textId="3C76A87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7" w:name="_Toc12174781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47"/>
    </w:p>
    <w:p w14:paraId="4941198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מְבִינִים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וְעוֹמְדִים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יַחְש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דוּהו</w:t>
      </w:r>
      <w:proofErr w:type="spellEnd"/>
      <w:r w:rsidRPr="009478B3">
        <w:rPr>
          <w:rFonts w:cs="David"/>
          <w:sz w:val="52"/>
          <w:szCs w:val="36"/>
        </w:rPr>
        <w:t xml:space="preserve">ּ, שֶׁגַּם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קוּהו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ִּשְׁ</w:t>
      </w:r>
      <w:proofErr w:type="spellStart"/>
      <w:r w:rsidRPr="009478B3">
        <w:rPr>
          <w:rFonts w:cs="David"/>
          <w:sz w:val="52"/>
          <w:szCs w:val="36"/>
        </w:rPr>
        <w:t>מַרְתּו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בַּמֶּה </w:t>
      </w:r>
      <w:proofErr w:type="spellStart"/>
      <w:r w:rsidRPr="009478B3">
        <w:rPr>
          <w:rFonts w:cs="David"/>
          <w:sz w:val="52"/>
          <w:szCs w:val="36"/>
        </w:rPr>
        <w:t>לְפַרְנִס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לִת</w:t>
      </w:r>
      <w:proofErr w:type="spellEnd"/>
      <w:r w:rsidRPr="009478B3">
        <w:rPr>
          <w:rFonts w:cs="David"/>
          <w:sz w:val="52"/>
          <w:szCs w:val="36"/>
        </w:rPr>
        <w:t xml:space="preserve">ֵּן כָּל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יוֹרֶה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קנז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בהגהה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בּג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לּוּי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זָקִין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וּלְהַש</w:t>
      </w:r>
      <w:proofErr w:type="spellEnd"/>
      <w:r w:rsidRPr="009478B3">
        <w:rPr>
          <w:rFonts w:cs="David"/>
          <w:sz w:val="52"/>
          <w:szCs w:val="36"/>
        </w:rPr>
        <w:t>ְׁבִּ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הָרִיב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ֵּר, כִּי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בַּ</w:t>
      </w:r>
      <w:proofErr w:type="spellStart"/>
      <w:r w:rsidRPr="009478B3">
        <w:rPr>
          <w:rFonts w:cs="David"/>
          <w:sz w:val="52"/>
          <w:szCs w:val="36"/>
        </w:rPr>
        <w:t>אֲרֻכ</w:t>
      </w:r>
      <w:proofErr w:type="spellEnd"/>
      <w:r w:rsidRPr="009478B3">
        <w:rPr>
          <w:rFonts w:cs="David"/>
          <w:sz w:val="52"/>
          <w:szCs w:val="36"/>
        </w:rPr>
        <w:t>ָּה.</w:t>
      </w:r>
    </w:p>
    <w:p w14:paraId="617D9960" w14:textId="068C6D0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8" w:name="_Toc12174781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48"/>
    </w:p>
    <w:p w14:paraId="2A71D45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מְנִיעַת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חֵרוּפִין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וְגִדּוּפִין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חָרְפוּהו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וְיֵדַע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נֶחְש</w:t>
      </w:r>
      <w:proofErr w:type="spellEnd"/>
      <w:r w:rsidRPr="009478B3">
        <w:rPr>
          <w:rFonts w:cs="David"/>
          <w:sz w:val="52"/>
          <w:szCs w:val="36"/>
        </w:rPr>
        <w:t xml:space="preserve">ָׁב </w:t>
      </w:r>
      <w:proofErr w:type="spellStart"/>
      <w:r w:rsidRPr="009478B3">
        <w:rPr>
          <w:rFonts w:cs="David"/>
          <w:sz w:val="52"/>
          <w:szCs w:val="36"/>
        </w:rPr>
        <w:t>לֶעָתִיד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מֵאוֹהֲבֵי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וּפָנָיו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יָאִירו</w:t>
      </w:r>
      <w:proofErr w:type="spellEnd"/>
      <w:r w:rsidRPr="009478B3">
        <w:rPr>
          <w:rFonts w:cs="David"/>
          <w:sz w:val="52"/>
          <w:szCs w:val="36"/>
        </w:rPr>
        <w:t>ּ כְּ</w:t>
      </w:r>
      <w:proofErr w:type="spellStart"/>
      <w:r w:rsidRPr="009478B3">
        <w:rPr>
          <w:rFonts w:cs="David"/>
          <w:sz w:val="52"/>
          <w:szCs w:val="36"/>
        </w:rPr>
        <w:t>אוֹר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</w:t>
      </w:r>
      <w:proofErr w:type="spellStart"/>
      <w:r w:rsidRPr="009478B3">
        <w:rPr>
          <w:rFonts w:cs="David"/>
          <w:sz w:val="52"/>
          <w:szCs w:val="36"/>
        </w:rPr>
        <w:t>מֶש</w:t>
      </w:r>
      <w:proofErr w:type="spellEnd"/>
      <w:r w:rsidRPr="009478B3">
        <w:rPr>
          <w:rFonts w:cs="David"/>
          <w:sz w:val="52"/>
          <w:szCs w:val="36"/>
        </w:rPr>
        <w:t>ׁ,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יומא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עֱלָבִין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עוֹלְבִין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שׁוֹמְעִין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חֶרְפ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עֲלֵיהֶן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שופטים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וְאֹהֲבָיו</w:t>
      </w:r>
      <w:proofErr w:type="spellEnd"/>
      <w:r w:rsidRPr="009478B3">
        <w:rPr>
          <w:rFonts w:cs="David"/>
          <w:sz w:val="52"/>
          <w:szCs w:val="36"/>
        </w:rPr>
        <w:t xml:space="preserve"> כְּ</w:t>
      </w:r>
      <w:proofErr w:type="spellStart"/>
      <w:r w:rsidRPr="009478B3">
        <w:rPr>
          <w:rFonts w:cs="David"/>
          <w:sz w:val="52"/>
          <w:szCs w:val="36"/>
        </w:rPr>
        <w:t>צֵאת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ֶּׁ</w:t>
      </w:r>
      <w:proofErr w:type="spellStart"/>
      <w:r w:rsidRPr="009478B3">
        <w:rPr>
          <w:rFonts w:cs="David"/>
          <w:sz w:val="52"/>
          <w:szCs w:val="36"/>
        </w:rPr>
        <w:t>מֶש</w:t>
      </w:r>
      <w:proofErr w:type="spellEnd"/>
      <w:r w:rsidRPr="009478B3">
        <w:rPr>
          <w:rFonts w:cs="David"/>
          <w:sz w:val="52"/>
          <w:szCs w:val="36"/>
        </w:rPr>
        <w:t>ׁ בִּ</w:t>
      </w:r>
      <w:proofErr w:type="spellStart"/>
      <w:r w:rsidRPr="009478B3">
        <w:rPr>
          <w:rFonts w:cs="David"/>
          <w:sz w:val="52"/>
          <w:szCs w:val="36"/>
        </w:rPr>
        <w:t>גְבֻרָתו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סוֹבֵל</w:t>
      </w:r>
      <w:proofErr w:type="spellEnd"/>
      <w:r w:rsidRPr="009478B3">
        <w:rPr>
          <w:rFonts w:cs="David"/>
          <w:sz w:val="52"/>
          <w:szCs w:val="36"/>
        </w:rPr>
        <w:t xml:space="preserve"> בִּזָּ</w:t>
      </w:r>
      <w:proofErr w:type="spellStart"/>
      <w:r w:rsidRPr="009478B3">
        <w:rPr>
          <w:rFonts w:cs="David"/>
          <w:sz w:val="52"/>
          <w:szCs w:val="36"/>
        </w:rPr>
        <w:t>יוֹן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מִצְוַת</w:t>
      </w:r>
      <w:proofErr w:type="spellEnd"/>
      <w:r w:rsidRPr="009478B3">
        <w:rPr>
          <w:rFonts w:cs="David"/>
          <w:sz w:val="52"/>
          <w:szCs w:val="36"/>
        </w:rPr>
        <w:t xml:space="preserve"> ה'.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הֶאֱרַכְנו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ו',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6BEBC6A0" w14:textId="3818E17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49" w:name="_Toc12174781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149"/>
    </w:p>
    <w:p w14:paraId="4F2FCAB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לְּ</w:t>
      </w:r>
      <w:proofErr w:type="spellStart"/>
      <w:r w:rsidRPr="009478B3">
        <w:rPr>
          <w:rFonts w:cs="David"/>
          <w:sz w:val="52"/>
          <w:szCs w:val="36"/>
        </w:rPr>
        <w:t>הָש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>ֹ: מַּה 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אוֹדוֹתַי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לַהֲש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יבֵהו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לִתְשׁוּבָה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שֶׁקֶּר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בַע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לַש</w:t>
      </w:r>
      <w:proofErr w:type="spellEnd"/>
      <w:r w:rsidRPr="009478B3">
        <w:rPr>
          <w:rFonts w:cs="David"/>
          <w:sz w:val="52"/>
          <w:szCs w:val="36"/>
        </w:rPr>
        <w:t>ֶּׁ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בִיל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7814345" w14:textId="5C31AA1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0" w:name="_Toc12174781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150"/>
    </w:p>
    <w:p w14:paraId="34FE980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שֵׁם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רִג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נִתְוַד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שֵׁם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עֶצ</w:t>
      </w:r>
      <w:proofErr w:type="spellEnd"/>
      <w:r w:rsidRPr="009478B3">
        <w:rPr>
          <w:rFonts w:cs="David"/>
          <w:sz w:val="52"/>
          <w:szCs w:val="36"/>
        </w:rPr>
        <w:t xml:space="preserve">ֶּם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שֶׁנַּ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וְהֶרְאָה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רֶמֶז</w:t>
      </w:r>
      <w:proofErr w:type="spellEnd"/>
      <w:r w:rsidRPr="009478B3">
        <w:rPr>
          <w:rFonts w:cs="David"/>
          <w:sz w:val="52"/>
          <w:szCs w:val="36"/>
        </w:rPr>
        <w:t>, שֶׁיָּ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61AA54D" w14:textId="08F600D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1" w:name="_Toc12174781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151"/>
    </w:p>
    <w:p w14:paraId="6744384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>)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יּוֹדֵע</w:t>
      </w:r>
      <w:proofErr w:type="spellEnd"/>
      <w:r w:rsidRPr="009478B3">
        <w:rPr>
          <w:rFonts w:cs="David"/>
          <w:sz w:val="52"/>
          <w:szCs w:val="36"/>
        </w:rPr>
        <w:t>ַ,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נִסְב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וְהָיָה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חְלֹקֶת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וּרְצוֹנו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מְסַב</w:t>
      </w:r>
      <w:proofErr w:type="spellEnd"/>
      <w:r w:rsidRPr="009478B3">
        <w:rPr>
          <w:rFonts w:cs="David"/>
          <w:sz w:val="52"/>
          <w:szCs w:val="36"/>
        </w:rPr>
        <w:t>ֵּב בִּשְׂ</w:t>
      </w:r>
      <w:proofErr w:type="spellStart"/>
      <w:r w:rsidRPr="009478B3">
        <w:rPr>
          <w:rFonts w:cs="David"/>
          <w:sz w:val="52"/>
          <w:szCs w:val="36"/>
        </w:rPr>
        <w:t>פָתָיו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הַחֲלַקְלַקּוֹת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זוֹכֵר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F2F5282" w14:textId="117BA75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2" w:name="_Toc12174781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152"/>
      <w:proofErr w:type="spellEnd"/>
    </w:p>
    <w:p w14:paraId="157D1BD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(כ) </w:t>
      </w:r>
      <w:proofErr w:type="spellStart"/>
      <w:r w:rsidRPr="009478B3">
        <w:rPr>
          <w:rFonts w:cs="David"/>
          <w:sz w:val="52"/>
          <w:szCs w:val="36"/>
        </w:rPr>
        <w:t>מִכְת</w:t>
      </w:r>
      <w:proofErr w:type="spellEnd"/>
      <w:r w:rsidRPr="009478B3">
        <w:rPr>
          <w:rFonts w:cs="David"/>
          <w:sz w:val="52"/>
          <w:szCs w:val="36"/>
        </w:rPr>
        <w:t xml:space="preserve">ָּב. </w:t>
      </w:r>
      <w:proofErr w:type="spellStart"/>
      <w:r w:rsidRPr="009478B3">
        <w:rPr>
          <w:rFonts w:cs="David"/>
          <w:sz w:val="52"/>
          <w:szCs w:val="36"/>
        </w:rPr>
        <w:t>וְאַחַת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סְחוֹרָתו</w:t>
      </w:r>
      <w:proofErr w:type="spellEnd"/>
      <w:r w:rsidRPr="009478B3">
        <w:rPr>
          <w:rFonts w:cs="David"/>
          <w:sz w:val="52"/>
          <w:szCs w:val="36"/>
        </w:rPr>
        <w:t>ֹ, (כְּ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לעִנְין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ח' </w:t>
      </w:r>
      <w:proofErr w:type="spellStart"/>
      <w:r w:rsidRPr="009478B3">
        <w:rPr>
          <w:rFonts w:cs="David"/>
          <w:sz w:val="52"/>
          <w:szCs w:val="36"/>
        </w:rPr>
        <w:t>וּכְלָל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ז')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BA20668" w14:textId="114C5B8D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53" w:name="_Toc121747817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ב</w:t>
      </w:r>
      <w:bookmarkEnd w:id="153"/>
    </w:p>
    <w:p w14:paraId="11DCB4ED" w14:textId="56602D2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4" w:name="_Toc121747818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54"/>
      <w:proofErr w:type="spellEnd"/>
    </w:p>
    <w:p w14:paraId="5B15A65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ד'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89C1573" w14:textId="09E4AA5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5" w:name="_Toc12174781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55"/>
    </w:p>
    <w:p w14:paraId="46EFCA8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יָחִיד</w:t>
      </w:r>
      <w:proofErr w:type="spellEnd"/>
      <w:r w:rsidRPr="009478B3">
        <w:rPr>
          <w:rFonts w:cs="David"/>
          <w:sz w:val="52"/>
          <w:szCs w:val="36"/>
        </w:rPr>
        <w:t xml:space="preserve">, (א)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83A3AAB" w14:textId="5E93950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6" w:name="_Toc12174782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56"/>
    </w:p>
    <w:p w14:paraId="6CE99BD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(כְּ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ח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רכִילוּת</w:t>
      </w:r>
      <w:proofErr w:type="spellEnd"/>
      <w:r w:rsidRPr="009478B3">
        <w:rPr>
          <w:rFonts w:cs="David"/>
          <w:sz w:val="52"/>
          <w:szCs w:val="36"/>
        </w:rPr>
        <w:t xml:space="preserve">)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>ֵּר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אוֹמְרָה</w:t>
      </w:r>
      <w:proofErr w:type="spellEnd"/>
      <w:r w:rsidRPr="009478B3">
        <w:rPr>
          <w:rFonts w:cs="David"/>
          <w:sz w:val="52"/>
          <w:szCs w:val="36"/>
        </w:rPr>
        <w:t xml:space="preserve"> (ב)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מוּכָח</w:t>
      </w:r>
      <w:proofErr w:type="spellEnd"/>
      <w:r w:rsidRPr="009478B3">
        <w:rPr>
          <w:rFonts w:cs="David"/>
          <w:sz w:val="52"/>
          <w:szCs w:val="36"/>
        </w:rPr>
        <w:t>, שֶׁכַּוָּ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שׁוֹנו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נוֹטֶה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כַּפֵּ</w:t>
      </w:r>
      <w:proofErr w:type="spellStart"/>
      <w:r w:rsidRPr="009478B3">
        <w:rPr>
          <w:rFonts w:cs="David"/>
          <w:sz w:val="52"/>
          <w:szCs w:val="36"/>
        </w:rPr>
        <w:t>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הָאַחֵר</w:t>
      </w:r>
      <w:proofErr w:type="spellEnd"/>
      <w:r w:rsidRPr="009478B3">
        <w:rPr>
          <w:rFonts w:cs="David"/>
          <w:sz w:val="52"/>
          <w:szCs w:val="36"/>
        </w:rPr>
        <w:t xml:space="preserve"> שֶׁיֵּשׁ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>, שֶׁכַּוָּ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נִרְגָן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חוֹב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מְדַב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שֶׁכִּוֵּן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לְהִתְנַג</w:t>
      </w:r>
      <w:proofErr w:type="spellEnd"/>
      <w:r w:rsidRPr="009478B3">
        <w:rPr>
          <w:rFonts w:cs="David"/>
          <w:sz w:val="52"/>
          <w:szCs w:val="36"/>
        </w:rPr>
        <w:t xml:space="preserve">ֵּד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בְּשַׁ</w:t>
      </w:r>
      <w:proofErr w:type="spellStart"/>
      <w:r w:rsidRPr="009478B3">
        <w:rPr>
          <w:rFonts w:cs="David"/>
          <w:sz w:val="52"/>
          <w:szCs w:val="36"/>
        </w:rPr>
        <w:t>עֲרֵי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יוֹנָה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שֶׁיֵּשׁ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קְצָת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>ֹ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לִמְצֹא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90C92B2" w14:textId="4F991C5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7" w:name="_Toc121747821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57"/>
    </w:p>
    <w:p w14:paraId="52649FC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אוֹמְרִים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ֵּר (ה)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לש</w:t>
      </w:r>
      <w:proofErr w:type="spellEnd"/>
      <w:r w:rsidRPr="009478B3">
        <w:rPr>
          <w:rFonts w:cs="David"/>
          <w:sz w:val="52"/>
          <w:szCs w:val="36"/>
        </w:rPr>
        <w:t xml:space="preserve">ָׁה, 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ּ {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יַחְזְרו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וְי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ֹ: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 xml:space="preserve">ָ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ְ. </w:t>
      </w:r>
      <w:proofErr w:type="spellStart"/>
      <w:r w:rsidRPr="009478B3">
        <w:rPr>
          <w:rFonts w:cs="David"/>
          <w:sz w:val="52"/>
          <w:szCs w:val="36"/>
        </w:rPr>
        <w:t>וְהַט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הֶעָשׂוּי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לְהִתְג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לְבַסוֹף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חַבְרָך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חַבְרָא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יּוֹדֵע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מִסָעִיף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וָאֵילָך</w:t>
      </w:r>
      <w:proofErr w:type="spellEnd"/>
      <w:r w:rsidRPr="009478B3">
        <w:rPr>
          <w:rFonts w:cs="David"/>
          <w:sz w:val="52"/>
          <w:szCs w:val="36"/>
        </w:rPr>
        <w:t xml:space="preserve">ְ.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לְמַעֲש</w:t>
      </w:r>
      <w:proofErr w:type="spellEnd"/>
      <w:r w:rsidRPr="009478B3">
        <w:rPr>
          <w:rFonts w:cs="David"/>
          <w:sz w:val="52"/>
          <w:szCs w:val="36"/>
        </w:rPr>
        <w:t xml:space="preserve">ֶׂה, כִּי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הַרְש</w:t>
      </w:r>
      <w:proofErr w:type="spellEnd"/>
      <w:r w:rsidRPr="009478B3">
        <w:rPr>
          <w:rFonts w:cs="David"/>
          <w:sz w:val="52"/>
          <w:szCs w:val="36"/>
        </w:rPr>
        <w:t>ָׁל בְּ</w:t>
      </w:r>
      <w:proofErr w:type="spellStart"/>
      <w:r w:rsidRPr="009478B3">
        <w:rPr>
          <w:rFonts w:cs="David"/>
          <w:sz w:val="52"/>
          <w:szCs w:val="36"/>
        </w:rPr>
        <w:t>בֵאוּרו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הַסְמָג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הַלֹא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הָרַמב</w:t>
      </w:r>
      <w:proofErr w:type="spellEnd"/>
      <w:r w:rsidRPr="009478B3">
        <w:rPr>
          <w:rFonts w:cs="David"/>
          <w:sz w:val="52"/>
          <w:szCs w:val="36"/>
        </w:rPr>
        <w:t xml:space="preserve">ַּם </w:t>
      </w:r>
      <w:proofErr w:type="spellStart"/>
      <w:r w:rsidRPr="009478B3">
        <w:rPr>
          <w:rFonts w:cs="David"/>
          <w:sz w:val="52"/>
          <w:szCs w:val="36"/>
        </w:rPr>
        <w:t>והַסּמָג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והַתּוספוֹת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חוֹלְקִים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דֵּ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וְאוֹסְרִים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לְגַלּוֹתו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7952DC26" w14:textId="01A97A2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58" w:name="_Toc12174782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58"/>
    </w:p>
    <w:p w14:paraId="7AD4A0D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שֻׁתָּף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לְהִסְת</w:t>
      </w:r>
      <w:proofErr w:type="spellEnd"/>
      <w:r w:rsidRPr="009478B3">
        <w:rPr>
          <w:rFonts w:cs="David"/>
          <w:sz w:val="52"/>
          <w:szCs w:val="36"/>
        </w:rPr>
        <w:t>ַּלֵּק בְּ</w:t>
      </w:r>
      <w:proofErr w:type="spellStart"/>
      <w:r w:rsidRPr="009478B3">
        <w:rPr>
          <w:rFonts w:cs="David"/>
          <w:sz w:val="52"/>
          <w:szCs w:val="36"/>
        </w:rPr>
        <w:t>נִדּוֹן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הָעֵסֶק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ִּׁתָּ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>ַׁב, שֶׁ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ְׁתַּתְּ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וּלְבַסוֹף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עָלְתָה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ֹ), (ז)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לְגלּוֹת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 xml:space="preserve">ֻּׁתָּף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כְבָר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אַפ</w:t>
      </w:r>
      <w:proofErr w:type="spellEnd"/>
      <w:r w:rsidRPr="009478B3">
        <w:rPr>
          <w:rFonts w:cs="David"/>
          <w:sz w:val="52"/>
          <w:szCs w:val="36"/>
        </w:rPr>
        <w:t>ֵּי תְּ</w:t>
      </w:r>
      <w:proofErr w:type="spellStart"/>
      <w:r w:rsidRPr="009478B3">
        <w:rPr>
          <w:rFonts w:cs="David"/>
          <w:sz w:val="52"/>
          <w:szCs w:val="36"/>
        </w:rPr>
        <w:t>לָתָא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ג', דִּ</w:t>
      </w:r>
      <w:proofErr w:type="spellStart"/>
      <w:r w:rsidRPr="009478B3">
        <w:rPr>
          <w:rFonts w:cs="David"/>
          <w:sz w:val="52"/>
          <w:szCs w:val="36"/>
        </w:rPr>
        <w:t>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יִנְקֹט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שֻׁתָּ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רָצ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לְהִסְת</w:t>
      </w:r>
      <w:proofErr w:type="spellEnd"/>
      <w:r w:rsidRPr="009478B3">
        <w:rPr>
          <w:rFonts w:cs="David"/>
          <w:sz w:val="52"/>
          <w:szCs w:val="36"/>
        </w:rPr>
        <w:t xml:space="preserve">ַּלֵּק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יִפְת</w:t>
      </w:r>
      <w:proofErr w:type="spellEnd"/>
      <w:r w:rsidRPr="009478B3">
        <w:rPr>
          <w:rFonts w:cs="David"/>
          <w:sz w:val="52"/>
          <w:szCs w:val="36"/>
        </w:rPr>
        <w:t>ַּח {</w:t>
      </w:r>
      <w:proofErr w:type="spellStart"/>
      <w:r w:rsidRPr="009478B3">
        <w:rPr>
          <w:rFonts w:cs="David"/>
          <w:sz w:val="52"/>
          <w:szCs w:val="36"/>
        </w:rPr>
        <w:t>שופטים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ז'}: </w:t>
      </w:r>
      <w:proofErr w:type="spellStart"/>
      <w:r w:rsidRPr="009478B3">
        <w:rPr>
          <w:rFonts w:cs="David"/>
          <w:sz w:val="52"/>
          <w:szCs w:val="36"/>
        </w:rPr>
        <w:t>וּמַדּוּע</w:t>
      </w:r>
      <w:proofErr w:type="spellEnd"/>
      <w:r w:rsidRPr="009478B3">
        <w:rPr>
          <w:rFonts w:cs="David"/>
          <w:sz w:val="52"/>
          <w:szCs w:val="36"/>
        </w:rPr>
        <w:t>ַ בָּ</w:t>
      </w:r>
      <w:proofErr w:type="spellStart"/>
      <w:r w:rsidRPr="009478B3">
        <w:rPr>
          <w:rFonts w:cs="David"/>
          <w:sz w:val="52"/>
          <w:szCs w:val="36"/>
        </w:rPr>
        <w:t>אתֶם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צַּר </w:t>
      </w:r>
      <w:proofErr w:type="spellStart"/>
      <w:r w:rsidRPr="009478B3">
        <w:rPr>
          <w:rFonts w:cs="David"/>
          <w:sz w:val="52"/>
          <w:szCs w:val="36"/>
        </w:rPr>
        <w:t>לָכֶם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ָּה, שֶׁיְּ</w:t>
      </w:r>
      <w:proofErr w:type="spellStart"/>
      <w:r w:rsidRPr="009478B3">
        <w:rPr>
          <w:rFonts w:cs="David"/>
          <w:sz w:val="52"/>
          <w:szCs w:val="36"/>
        </w:rPr>
        <w:t>בֻט</w:t>
      </w:r>
      <w:proofErr w:type="spellEnd"/>
      <w:r w:rsidRPr="009478B3">
        <w:rPr>
          <w:rFonts w:cs="David"/>
          <w:sz w:val="52"/>
          <w:szCs w:val="36"/>
        </w:rPr>
        <w:t xml:space="preserve">ַּל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שֻׁתְּ</w:t>
      </w:r>
      <w:proofErr w:type="spellStart"/>
      <w:r w:rsidRPr="009478B3">
        <w:rPr>
          <w:rFonts w:cs="David"/>
          <w:sz w:val="52"/>
          <w:szCs w:val="36"/>
        </w:rPr>
        <w:t>פוּתָם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שֶׁיִּצַּר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הָרַמְב</w:t>
      </w:r>
      <w:proofErr w:type="spellEnd"/>
      <w:r w:rsidRPr="009478B3">
        <w:rPr>
          <w:rFonts w:cs="David"/>
          <w:sz w:val="52"/>
          <w:szCs w:val="36"/>
        </w:rPr>
        <w:t>ַּם {</w:t>
      </w:r>
      <w:proofErr w:type="spellStart"/>
      <w:r w:rsidRPr="009478B3">
        <w:rPr>
          <w:rFonts w:cs="David"/>
          <w:sz w:val="52"/>
          <w:szCs w:val="36"/>
        </w:rPr>
        <w:t>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ז', </w:t>
      </w:r>
      <w:proofErr w:type="spellStart"/>
      <w:r w:rsidRPr="009478B3">
        <w:rPr>
          <w:rFonts w:cs="David"/>
          <w:sz w:val="52"/>
          <w:szCs w:val="36"/>
        </w:rPr>
        <w:t>הלָכָה</w:t>
      </w:r>
      <w:proofErr w:type="spellEnd"/>
      <w:r w:rsidRPr="009478B3">
        <w:rPr>
          <w:rFonts w:cs="David"/>
          <w:sz w:val="52"/>
          <w:szCs w:val="36"/>
        </w:rPr>
        <w:t xml:space="preserve"> ה'}, </w:t>
      </w:r>
      <w:proofErr w:type="spellStart"/>
      <w:r w:rsidRPr="009478B3">
        <w:rPr>
          <w:rFonts w:cs="David"/>
          <w:sz w:val="52"/>
          <w:szCs w:val="36"/>
        </w:rPr>
        <w:t>וְהַמְסַפֵר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גּוֹרְמִים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לְהָצ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לְהַפְחִידו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A2BBF8F" w14:textId="4273F7DD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59" w:name="_Toc121747823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ג</w:t>
      </w:r>
      <w:bookmarkEnd w:id="159"/>
    </w:p>
    <w:p w14:paraId="0B60AE3D" w14:textId="6AB7EDD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0" w:name="_Toc121747824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60"/>
      <w:proofErr w:type="spellEnd"/>
    </w:p>
    <w:p w14:paraId="1709131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ד'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22ECE72" w14:textId="65758C8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1" w:name="_Toc12174782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61"/>
    </w:p>
    <w:p w14:paraId="68B2CAD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עֲרוֹבוֹת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(א)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מֵעִיז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(ב)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ָּשׁ: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>ָּה דִּבַּ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חֲזָקָה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מֵעַת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יִתְק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לֶאֱמֶת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אִלּוּלֵא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מֵעִיז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ָּשׁ.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מַכְנִיס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הַמְפֹרָש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>ֶׁר בֵּ</w:t>
      </w:r>
      <w:proofErr w:type="spellStart"/>
      <w:r w:rsidRPr="009478B3">
        <w:rPr>
          <w:rFonts w:cs="David"/>
          <w:sz w:val="52"/>
          <w:szCs w:val="36"/>
        </w:rPr>
        <w:t>אַרְת</w:t>
      </w:r>
      <w:proofErr w:type="spellEnd"/>
      <w:r w:rsidRPr="009478B3">
        <w:rPr>
          <w:rFonts w:cs="David"/>
          <w:sz w:val="52"/>
          <w:szCs w:val="36"/>
        </w:rPr>
        <w:t xml:space="preserve">ִּי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 בַּלָּ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שָׁם בִּ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2E1DB696" w14:textId="6E88FD8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2" w:name="_Toc12174782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62"/>
    </w:p>
    <w:p w14:paraId="44F26FB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וְהָלַך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דִּבַּ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עָלַי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?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(ג)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יַזְכ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לֵוִי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>: שֶׁשָּׁ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>ִּי שֶׁדִּבַּ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עָלַי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וּבַעֲוֹנוֹתֵינו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3B45D14" w14:textId="6E40113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3" w:name="_Toc12174782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63"/>
    </w:p>
    <w:p w14:paraId="5963987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(ה)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הַנּוֹגֵע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ֹ: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>ְ שָׁ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שִׁמְּ</w:t>
      </w:r>
      <w:proofErr w:type="spellStart"/>
      <w:r w:rsidRPr="009478B3">
        <w:rPr>
          <w:rFonts w:cs="David"/>
          <w:sz w:val="52"/>
          <w:szCs w:val="36"/>
        </w:rPr>
        <w:t>עוֹן</w:t>
      </w:r>
      <w:proofErr w:type="spellEnd"/>
      <w:r w:rsidRPr="009478B3">
        <w:rPr>
          <w:rFonts w:cs="David"/>
          <w:sz w:val="52"/>
          <w:szCs w:val="36"/>
        </w:rPr>
        <w:t>, כִּי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גּוֹרְמִים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לְעוֹרֵר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אֱמָר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CDBE82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וְצָרִיך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לְהַזְהִיר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קַי</w:t>
      </w:r>
      <w:proofErr w:type="spellEnd"/>
      <w:r w:rsidRPr="009478B3">
        <w:rPr>
          <w:rFonts w:cs="David"/>
          <w:sz w:val="52"/>
          <w:szCs w:val="36"/>
        </w:rPr>
        <w:t xml:space="preserve">ֵּם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בָרו</w:t>
      </w:r>
      <w:proofErr w:type="spellEnd"/>
      <w:r w:rsidRPr="009478B3">
        <w:rPr>
          <w:rFonts w:cs="David"/>
          <w:sz w:val="52"/>
          <w:szCs w:val="36"/>
        </w:rPr>
        <w:t xml:space="preserve">ֹ, כִּי (ו)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רֹב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7B66672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דִּבֵּר (ז)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וּקְרוֹבָיו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מֵצֵר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וְרָכִיל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29113F9" w14:textId="6AC748F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4" w:name="_Toc121747828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64"/>
    </w:p>
    <w:p w14:paraId="32B7FD3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שֶׁדִּבֵּר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ו'.</w:t>
      </w:r>
    </w:p>
    <w:p w14:paraId="577A04F0" w14:textId="27215FA5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65" w:name="_Toc121747829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ד</w:t>
      </w:r>
      <w:bookmarkEnd w:id="165"/>
    </w:p>
    <w:p w14:paraId="7F1C62D8" w14:textId="0C9EC72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6" w:name="_Toc121747830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66"/>
      <w:proofErr w:type="spellEnd"/>
    </w:p>
    <w:p w14:paraId="7F08FBB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נִתְגּל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וְכֵיצַד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ג'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6AE8ADB" w14:textId="58C4BC6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7" w:name="_Toc12174783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67"/>
    </w:p>
    <w:p w14:paraId="4111BD8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חָדָש</w:t>
      </w:r>
      <w:proofErr w:type="spellEnd"/>
      <w:r w:rsidRPr="009478B3">
        <w:rPr>
          <w:rFonts w:cs="David"/>
          <w:sz w:val="52"/>
          <w:szCs w:val="36"/>
        </w:rPr>
        <w:t xml:space="preserve">ׁ, שֶׁגַּם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(א) </w:t>
      </w:r>
      <w:proofErr w:type="spellStart"/>
      <w:r w:rsidRPr="009478B3">
        <w:rPr>
          <w:rFonts w:cs="David"/>
          <w:sz w:val="52"/>
          <w:szCs w:val="36"/>
        </w:rPr>
        <w:t>וְהָרוֹכֵל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שֶׁיָּצָּא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ָּב בַּדִּ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וּפָגַע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ָׂה בְּדִּ</w:t>
      </w:r>
      <w:proofErr w:type="spellStart"/>
      <w:r w:rsidRPr="009478B3">
        <w:rPr>
          <w:rFonts w:cs="David"/>
          <w:sz w:val="52"/>
          <w:szCs w:val="36"/>
        </w:rPr>
        <w:t>ינְך</w:t>
      </w:r>
      <w:proofErr w:type="spellEnd"/>
      <w:r w:rsidRPr="009478B3">
        <w:rPr>
          <w:rFonts w:cs="David"/>
          <w:sz w:val="52"/>
          <w:szCs w:val="36"/>
        </w:rPr>
        <w:t xml:space="preserve">ָ? </w:t>
      </w:r>
      <w:proofErr w:type="spellStart"/>
      <w:r w:rsidRPr="009478B3">
        <w:rPr>
          <w:rFonts w:cs="David"/>
          <w:sz w:val="52"/>
          <w:szCs w:val="36"/>
        </w:rPr>
        <w:t>וְהֵש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נִתְחַי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בְת</w:t>
      </w:r>
      <w:proofErr w:type="spellEnd"/>
      <w:r w:rsidRPr="009478B3">
        <w:rPr>
          <w:rFonts w:cs="David"/>
          <w:sz w:val="52"/>
          <w:szCs w:val="36"/>
        </w:rPr>
        <w:t xml:space="preserve">ִּי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וְאָמַר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יָפֶה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) (ב)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מִקְרֵי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נוֹלַד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חָדָש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0A02F24" w14:textId="7BCAD83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8" w:name="_Toc12174783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68"/>
    </w:p>
    <w:p w14:paraId="7C3D6F2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וְגִל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, (ג)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מַטְעִים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וְרוֹכֵל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מִסְת</w:t>
      </w:r>
      <w:proofErr w:type="spellEnd"/>
      <w:r w:rsidRPr="009478B3">
        <w:rPr>
          <w:rFonts w:cs="David"/>
          <w:sz w:val="52"/>
          <w:szCs w:val="36"/>
        </w:rPr>
        <w:t>ַּפֵּק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שֶׁשִּׁ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חֲבֵרְך</w:t>
      </w:r>
      <w:proofErr w:type="spellEnd"/>
      <w:r w:rsidRPr="009478B3">
        <w:rPr>
          <w:rFonts w:cs="David"/>
          <w:sz w:val="52"/>
          <w:szCs w:val="36"/>
        </w:rPr>
        <w:t>ָ,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אוֹתִי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gramStart"/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פְנֵיכֶם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סְתָמָא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כִּי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מַחֲזִיק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תְק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אֶצ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>, כְּשֶׁיִּשְׁ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ִּי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ֶּׁ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בוֹאו</w:t>
      </w:r>
      <w:proofErr w:type="spellEnd"/>
      <w:r w:rsidRPr="009478B3">
        <w:rPr>
          <w:rFonts w:cs="David"/>
          <w:sz w:val="52"/>
          <w:szCs w:val="36"/>
        </w:rPr>
        <w:t xml:space="preserve">ּ גַּם כֵּן </w:t>
      </w:r>
      <w:proofErr w:type="spellStart"/>
      <w:r w:rsidRPr="009478B3">
        <w:rPr>
          <w:rFonts w:cs="David"/>
          <w:sz w:val="52"/>
          <w:szCs w:val="36"/>
        </w:rPr>
        <w:t>לִמְרִיבָה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תְעוֹרֵר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מֵחָדָש</w:t>
      </w:r>
      <w:proofErr w:type="spellEnd"/>
      <w:r w:rsidRPr="009478B3">
        <w:rPr>
          <w:rFonts w:cs="David"/>
          <w:sz w:val="52"/>
          <w:szCs w:val="36"/>
        </w:rPr>
        <w:t>ׁ.</w:t>
      </w:r>
    </w:p>
    <w:p w14:paraId="5BDD839B" w14:textId="2CED51D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69" w:name="_Toc121747833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69"/>
    </w:p>
    <w:p w14:paraId="5C0EAEB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 xml:space="preserve">ֹ, (ד)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תַּקָּ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מְחִילָה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וִיפַי</w:t>
      </w:r>
      <w:proofErr w:type="spellEnd"/>
      <w:r w:rsidRPr="009478B3">
        <w:rPr>
          <w:rFonts w:cs="David"/>
          <w:sz w:val="52"/>
          <w:szCs w:val="36"/>
        </w:rPr>
        <w:t xml:space="preserve">ֵּס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>ֶׂה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A529C45" w14:textId="18286676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70" w:name="_Toc121747834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ה</w:t>
      </w:r>
      <w:bookmarkEnd w:id="170"/>
    </w:p>
    <w:p w14:paraId="0E41D677" w14:textId="0A6A7BA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1" w:name="_Toc121747835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71"/>
      <w:proofErr w:type="spellEnd"/>
    </w:p>
    <w:p w14:paraId="0ECD4D1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מִיעָתו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ָׁל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הַחֵטְא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ז'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512B46E" w14:textId="03405B2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2" w:name="_Toc12174783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72"/>
    </w:p>
    <w:p w14:paraId="69A0DAB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כְּשֵׁם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כָּךְ (א)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שֶׁגַּם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.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ֹ, שֶׁמַּה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שֶׁכָּךְ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ֶׂה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ִּצְּ</w:t>
      </w:r>
      <w:proofErr w:type="spellStart"/>
      <w:r w:rsidRPr="009478B3">
        <w:rPr>
          <w:rFonts w:cs="David"/>
          <w:sz w:val="52"/>
          <w:szCs w:val="36"/>
        </w:rPr>
        <w:t>טָרְפִין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>: שְׁ</w:t>
      </w:r>
      <w:proofErr w:type="spellStart"/>
      <w:r w:rsidRPr="009478B3">
        <w:rPr>
          <w:rFonts w:cs="David"/>
          <w:sz w:val="52"/>
          <w:szCs w:val="36"/>
        </w:rPr>
        <w:t>לֹשָה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הוֹרַגְת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הָאוֹמְרו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אֱמָר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שֶׁיָּ</w:t>
      </w:r>
      <w:proofErr w:type="spellStart"/>
      <w:r w:rsidRPr="009478B3">
        <w:rPr>
          <w:rFonts w:cs="David"/>
          <w:sz w:val="52"/>
          <w:szCs w:val="36"/>
        </w:rPr>
        <w:t>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מֵעִנְיַן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דּוֹאֵג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טְרַד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ָּא בְּ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וְנֶהֶרְגָה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הֲנִים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וְנְהרַג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אוּל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שֶׁקִּבֵּל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הָאוֹמְרו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ַ"ל: שֶׁכָּל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לִיכו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לָבִים</w:t>
      </w:r>
      <w:proofErr w:type="spellEnd"/>
      <w:r w:rsidRPr="009478B3">
        <w:rPr>
          <w:rFonts w:cs="David"/>
          <w:sz w:val="52"/>
          <w:szCs w:val="36"/>
        </w:rPr>
        <w:t>, שֶׁנֶּ</w:t>
      </w:r>
      <w:proofErr w:type="spellStart"/>
      <w:r w:rsidRPr="009478B3">
        <w:rPr>
          <w:rFonts w:cs="David"/>
          <w:sz w:val="52"/>
          <w:szCs w:val="36"/>
        </w:rPr>
        <w:t>אֱמַר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וְסָמִיך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לֶב</w:t>
      </w:r>
      <w:proofErr w:type="spellEnd"/>
      <w:r w:rsidRPr="009478B3">
        <w:rPr>
          <w:rFonts w:cs="David"/>
          <w:sz w:val="52"/>
          <w:szCs w:val="36"/>
        </w:rPr>
        <w:t xml:space="preserve"> תַּשְׁ</w:t>
      </w:r>
      <w:proofErr w:type="spellStart"/>
      <w:r w:rsidRPr="009478B3">
        <w:rPr>
          <w:rFonts w:cs="David"/>
          <w:sz w:val="52"/>
          <w:szCs w:val="36"/>
        </w:rPr>
        <w:t>לִיכוּן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5AF2A685" w14:textId="4390DBF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3" w:name="_Toc12174783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73"/>
    </w:p>
    <w:p w14:paraId="29EB1D9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(ב) גַּם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נִגְמָר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דִּ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הֵיכָא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>, שֶׁתִּ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יְדִיעַת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lastRenderedPageBreak/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>ָּה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וּלְהִש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>ָּבֵּל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האופנים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>ָׁשׁ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וּכְדֵי</w:t>
      </w:r>
      <w:proofErr w:type="spellEnd"/>
      <w:r w:rsidRPr="009478B3">
        <w:rPr>
          <w:rFonts w:cs="David"/>
          <w:sz w:val="52"/>
          <w:szCs w:val="36"/>
        </w:rPr>
        <w:t xml:space="preserve">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גַּב דְּ</w:t>
      </w:r>
      <w:proofErr w:type="spellStart"/>
      <w:r w:rsidRPr="009478B3">
        <w:rPr>
          <w:rFonts w:cs="David"/>
          <w:sz w:val="52"/>
          <w:szCs w:val="36"/>
        </w:rPr>
        <w:t>לִקְבּוּלֵי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לְמֵיחַש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- </w:t>
      </w:r>
      <w:proofErr w:type="spellStart"/>
      <w:r w:rsidRPr="009478B3">
        <w:rPr>
          <w:rFonts w:cs="David"/>
          <w:sz w:val="52"/>
          <w:szCs w:val="36"/>
        </w:rPr>
        <w:t>לחשוש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},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ו', תִּ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לְהִתְנַהֵג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לָצֵאת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BDA6167" w14:textId="5D3AF75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4" w:name="_Toc12174783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74"/>
    </w:p>
    <w:p w14:paraId="43D76D7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לִדְרֹש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בְתּו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וּפְלוֹנִי</w:t>
      </w:r>
      <w:proofErr w:type="spellEnd"/>
      <w:r w:rsidRPr="009478B3">
        <w:rPr>
          <w:rFonts w:cs="David"/>
          <w:sz w:val="52"/>
          <w:szCs w:val="36"/>
        </w:rPr>
        <w:t xml:space="preserve"> (ד)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(ה)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ָּׁ</w:t>
      </w:r>
      <w:proofErr w:type="spellStart"/>
      <w:r w:rsidRPr="009478B3">
        <w:rPr>
          <w:rFonts w:cs="David"/>
          <w:sz w:val="52"/>
          <w:szCs w:val="36"/>
        </w:rPr>
        <w:t>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>ַּב, 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>ּ בְּ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גְנוּתו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3A8EEE75" w14:textId="7E1D398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5" w:name="_Toc12174783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75"/>
    </w:p>
    <w:p w14:paraId="185EC6E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לָלִים</w:t>
      </w:r>
      <w:proofErr w:type="spellEnd"/>
      <w:r w:rsidRPr="009478B3">
        <w:rPr>
          <w:rFonts w:cs="David"/>
          <w:sz w:val="52"/>
          <w:szCs w:val="36"/>
        </w:rPr>
        <w:t>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(ו) כֵּן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כְּשֶׁשָּׁ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שֶׁלֹּא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>ָׁשׁ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גֶדֶר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מַעֲמִידִין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חֶזְקַת</w:t>
      </w:r>
      <w:proofErr w:type="spellEnd"/>
      <w:r w:rsidRPr="009478B3">
        <w:rPr>
          <w:rFonts w:cs="David"/>
          <w:sz w:val="52"/>
          <w:szCs w:val="36"/>
        </w:rPr>
        <w:t xml:space="preserve"> כַּשְׁ</w:t>
      </w:r>
      <w:proofErr w:type="spellStart"/>
      <w:r w:rsidRPr="009478B3">
        <w:rPr>
          <w:rFonts w:cs="David"/>
          <w:sz w:val="52"/>
          <w:szCs w:val="36"/>
        </w:rPr>
        <w:t>רוּת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וּמִסְתָמָא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גִּנָּ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לִגְרֹם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יּוּש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נֹא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בַּלֵּב,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(ז) שֶׁלֹּא </w:t>
      </w:r>
      <w:proofErr w:type="spellStart"/>
      <w:r w:rsidRPr="009478B3">
        <w:rPr>
          <w:rFonts w:cs="David"/>
          <w:sz w:val="52"/>
          <w:szCs w:val="36"/>
        </w:rPr>
        <w:t>לִפְטֹר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לְהַנ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וּמְחֻי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הַטּוֹבוֹת</w:t>
      </w:r>
      <w:proofErr w:type="spellEnd"/>
      <w:r w:rsidRPr="009478B3">
        <w:rPr>
          <w:rFonts w:cs="David"/>
          <w:sz w:val="52"/>
          <w:szCs w:val="36"/>
        </w:rPr>
        <w:t>, שֶׁצִּוְּ</w:t>
      </w:r>
      <w:proofErr w:type="spellStart"/>
      <w:r w:rsidRPr="009478B3">
        <w:rPr>
          <w:rFonts w:cs="David"/>
          <w:sz w:val="52"/>
          <w:szCs w:val="36"/>
        </w:rPr>
        <w:t>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עֶרְכּו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וּכְלָל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תְבו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>ׁ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700B7C7" w14:textId="3467E50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6" w:name="_Toc121747840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76"/>
    </w:p>
    <w:p w14:paraId="4197017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>ֶּה תִּ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, כַּמָּה </w:t>
      </w:r>
      <w:proofErr w:type="spellStart"/>
      <w:r w:rsidRPr="009478B3">
        <w:rPr>
          <w:rFonts w:cs="David"/>
          <w:sz w:val="52"/>
          <w:szCs w:val="36"/>
        </w:rPr>
        <w:t>נוֹאֲלו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ְּ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, שֶׁטִּ</w:t>
      </w:r>
      <w:proofErr w:type="spellStart"/>
      <w:r w:rsidRPr="009478B3">
        <w:rPr>
          <w:rFonts w:cs="David"/>
          <w:sz w:val="52"/>
          <w:szCs w:val="36"/>
        </w:rPr>
        <w:t>בְעָם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לִדְרֹש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מֵחבְרֵיהֶם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מִידִיעַת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 xml:space="preserve">ַּה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מַפְצ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ירִים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מְגַל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עִנְין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לֶאֱמֶת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נַעֲשׂו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שׂוֹנְאִים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מוּרִים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ִּה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לִמְנוֹת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לְקוּלִין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וְחֶש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שֶׁמֻּ</w:t>
      </w:r>
      <w:proofErr w:type="spellStart"/>
      <w:r w:rsidRPr="009478B3">
        <w:rPr>
          <w:rFonts w:cs="David"/>
          <w:sz w:val="52"/>
          <w:szCs w:val="36"/>
        </w:rPr>
        <w:t>טְב</w:t>
      </w:r>
      <w:proofErr w:type="spellEnd"/>
      <w:r w:rsidRPr="009478B3">
        <w:rPr>
          <w:rFonts w:cs="David"/>
          <w:sz w:val="52"/>
          <w:szCs w:val="36"/>
        </w:rPr>
        <w:t xml:space="preserve">ָּע בַּמִּדָּה </w:t>
      </w:r>
      <w:proofErr w:type="spellStart"/>
      <w:r w:rsidRPr="009478B3">
        <w:rPr>
          <w:rFonts w:cs="David"/>
          <w:sz w:val="52"/>
          <w:szCs w:val="36"/>
        </w:rPr>
        <w:t>הַמְגוּנָה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קָצְרָה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הַיְרִיעָה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מֵהָכִילָם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וְתָבִין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בָרֵינו</w:t>
      </w:r>
      <w:proofErr w:type="spellEnd"/>
      <w:r w:rsidRPr="009478B3">
        <w:rPr>
          <w:rFonts w:cs="David"/>
          <w:sz w:val="52"/>
          <w:szCs w:val="36"/>
        </w:rPr>
        <w:t>ּ, כִּי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נּוֹגֵע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צִּוְּ</w:t>
      </w:r>
      <w:proofErr w:type="spellStart"/>
      <w:r w:rsidRPr="009478B3">
        <w:rPr>
          <w:rFonts w:cs="David"/>
          <w:sz w:val="52"/>
          <w:szCs w:val="36"/>
        </w:rPr>
        <w:t>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אֲסוּרָה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מִיעָה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וּלְהַפְצִירו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חוֹטֵא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וּמַחֲטִיא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דְרֹש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נּוֹגֵע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הֵיאַך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91F3613" w14:textId="05FB240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7" w:name="_Toc12174784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77"/>
    </w:p>
    <w:p w14:paraId="1D6A519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אֲבָאֵר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רְצוֹנו</w:t>
      </w:r>
      <w:proofErr w:type="spellEnd"/>
      <w:r w:rsidRPr="009478B3">
        <w:rPr>
          <w:rFonts w:cs="David"/>
          <w:sz w:val="52"/>
          <w:szCs w:val="36"/>
        </w:rPr>
        <w:t xml:space="preserve">ֹ, (ח)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לְהַקְנִיטו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שֶׁלְּ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ּ {</w:t>
      </w:r>
      <w:proofErr w:type="spellStart"/>
      <w:r w:rsidRPr="009478B3">
        <w:rPr>
          <w:rFonts w:cs="David"/>
          <w:sz w:val="52"/>
          <w:szCs w:val="36"/>
        </w:rPr>
        <w:t>שוב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>ַ דְּ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רָצ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לָדוּן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ְׁתַּ</w:t>
      </w:r>
      <w:proofErr w:type="spellStart"/>
      <w:r w:rsidRPr="009478B3">
        <w:rPr>
          <w:rFonts w:cs="David"/>
          <w:sz w:val="52"/>
          <w:szCs w:val="36"/>
        </w:rPr>
        <w:t>רְב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לְעַוְלָה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וְנָקַט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סג</w:t>
      </w:r>
      <w:proofErr w:type="spellEnd"/>
      <w:r w:rsidRPr="009478B3">
        <w:rPr>
          <w:rFonts w:cs="David"/>
          <w:sz w:val="52"/>
          <w:szCs w:val="36"/>
        </w:rPr>
        <w:t xml:space="preserve"> בָּ</w:t>
      </w:r>
      <w:proofErr w:type="spellStart"/>
      <w:r w:rsidRPr="009478B3">
        <w:rPr>
          <w:rFonts w:cs="David"/>
          <w:sz w:val="52"/>
          <w:szCs w:val="36"/>
        </w:rPr>
        <w:t>הֶעָרָה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שֶּׁצִּיַּ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>ּ שְׁ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צִיּוּרִים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קַּבָּ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וְהַכּל</w:t>
      </w:r>
      <w:proofErr w:type="spellEnd"/>
      <w:r w:rsidRPr="009478B3">
        <w:rPr>
          <w:rFonts w:cs="David"/>
          <w:sz w:val="52"/>
          <w:szCs w:val="36"/>
        </w:rPr>
        <w:t xml:space="preserve"> בָּא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שֶׁלֹּא דָּן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12C7F947" w14:textId="1ACDE57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78" w:name="_Toc12174784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78"/>
    </w:p>
    <w:p w14:paraId="1CB2C4D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וְקִב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(ט) תִּ</w:t>
      </w:r>
      <w:proofErr w:type="spellStart"/>
      <w:r w:rsidRPr="009478B3">
        <w:rPr>
          <w:rFonts w:cs="David"/>
          <w:sz w:val="52"/>
          <w:szCs w:val="36"/>
        </w:rPr>
        <w:t>קּוּנו</w:t>
      </w:r>
      <w:proofErr w:type="spellEnd"/>
      <w:r w:rsidRPr="009478B3">
        <w:rPr>
          <w:rFonts w:cs="David"/>
          <w:sz w:val="52"/>
          <w:szCs w:val="36"/>
        </w:rPr>
        <w:t>ֹ, שֶׁיִּ</w:t>
      </w:r>
      <w:proofErr w:type="spellStart"/>
      <w:r w:rsidRPr="009478B3">
        <w:rPr>
          <w:rFonts w:cs="David"/>
          <w:sz w:val="52"/>
          <w:szCs w:val="36"/>
        </w:rPr>
        <w:t>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שֶׁלֹּא </w:t>
      </w:r>
      <w:proofErr w:type="spellStart"/>
      <w:r w:rsidRPr="009478B3">
        <w:rPr>
          <w:rFonts w:cs="David"/>
          <w:sz w:val="52"/>
          <w:szCs w:val="36"/>
        </w:rPr>
        <w:t>לְהַאֲמִינָם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לַחֲש</w:t>
      </w:r>
      <w:proofErr w:type="spellEnd"/>
      <w:r w:rsidRPr="009478B3">
        <w:rPr>
          <w:rFonts w:cs="David"/>
          <w:sz w:val="52"/>
          <w:szCs w:val="36"/>
        </w:rPr>
        <w:t>ֹׁב, שֶׁ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ֵּר בָּ</w:t>
      </w:r>
      <w:proofErr w:type="spellStart"/>
      <w:r w:rsidRPr="009478B3">
        <w:rPr>
          <w:rFonts w:cs="David"/>
          <w:sz w:val="52"/>
          <w:szCs w:val="36"/>
        </w:rPr>
        <w:t>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יַחֲש</w:t>
      </w:r>
      <w:proofErr w:type="spellEnd"/>
      <w:r w:rsidRPr="009478B3">
        <w:rPr>
          <w:rFonts w:cs="David"/>
          <w:sz w:val="52"/>
          <w:szCs w:val="36"/>
        </w:rPr>
        <w:t xml:space="preserve">ֹׁב,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הוֹסִיף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המְסַפ</w:t>
      </w:r>
      <w:proofErr w:type="spellEnd"/>
      <w:r w:rsidRPr="009478B3">
        <w:rPr>
          <w:rFonts w:cs="David"/>
          <w:sz w:val="52"/>
          <w:szCs w:val="36"/>
        </w:rPr>
        <w:t xml:space="preserve">ֵּר,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בוֹת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נִגּוּן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 xml:space="preserve">ְׁתַּנָּה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מִטּוֹב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שֶׁלֹּא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וְיִתְוַד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136B18B" w14:textId="61662E44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79" w:name="_Toc121747843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ו</w:t>
      </w:r>
      <w:bookmarkEnd w:id="179"/>
    </w:p>
    <w:p w14:paraId="7A45ECDF" w14:textId="3B26DD8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0" w:name="_Toc121747844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80"/>
      <w:proofErr w:type="spellEnd"/>
    </w:p>
    <w:p w14:paraId="679D1CD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נֶאֱמָר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</w:t>
      </w:r>
      <w:proofErr w:type="spellEnd"/>
      <w:r w:rsidRPr="009478B3">
        <w:rPr>
          <w:rFonts w:cs="David"/>
          <w:sz w:val="52"/>
          <w:szCs w:val="36"/>
        </w:rPr>
        <w:t xml:space="preserve">ָׁה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וְקוֹל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רַם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תְרֵי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אָרֵי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י'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1698C94" w14:textId="0638A67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1" w:name="_Toc12174784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81"/>
    </w:p>
    <w:p w14:paraId="1942BD0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פִרְסוּם</w:t>
      </w:r>
      <w:proofErr w:type="spellEnd"/>
      <w:r w:rsidRPr="009478B3">
        <w:rPr>
          <w:rFonts w:cs="David"/>
          <w:sz w:val="52"/>
          <w:szCs w:val="36"/>
        </w:rPr>
        <w:t xml:space="preserve"> (א)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(ב)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ָּא.</w:t>
      </w:r>
    </w:p>
    <w:p w14:paraId="305A2596" w14:textId="2FA9113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2" w:name="_Toc12174784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82"/>
    </w:p>
    <w:p w14:paraId="0D60AAE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כְּשֵׁם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(ג)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כֵּן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אָמ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>ָּה דִּבַּ</w:t>
      </w:r>
      <w:proofErr w:type="spellStart"/>
      <w:r w:rsidRPr="009478B3">
        <w:rPr>
          <w:rFonts w:cs="David"/>
          <w:sz w:val="52"/>
          <w:szCs w:val="36"/>
        </w:rPr>
        <w:t>רְת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שׁוֹתֵק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ָּה, בְּשָׁ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</w:t>
      </w:r>
      <w:proofErr w:type="spellEnd"/>
      <w:r w:rsidRPr="009478B3">
        <w:rPr>
          <w:rFonts w:cs="David"/>
          <w:sz w:val="52"/>
          <w:szCs w:val="36"/>
        </w:rPr>
        <w:t xml:space="preserve">ַּח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ׁ, שֶׁלֹּא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ְׁתֹּק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שׁוֹתֵק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רְאָיָה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הַכּל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50886D3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(ד)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>ָ,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שֶׁיִּשְׁ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שֶׁנְּ</w:t>
      </w:r>
      <w:proofErr w:type="spellStart"/>
      <w:r w:rsidRPr="009478B3">
        <w:rPr>
          <w:rFonts w:cs="David"/>
          <w:sz w:val="52"/>
          <w:szCs w:val="36"/>
        </w:rPr>
        <w:t>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ררְנו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הַפּוֹסְק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, שֶׁדִּבֵּר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ָׁע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 xml:space="preserve">ֶּךָ,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תִש</w:t>
      </w:r>
      <w:proofErr w:type="spellEnd"/>
      <w:r w:rsidRPr="009478B3">
        <w:rPr>
          <w:rFonts w:cs="David"/>
          <w:sz w:val="52"/>
          <w:szCs w:val="36"/>
        </w:rPr>
        <w:t>ָּׂא שֵׁ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וְא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כֵּן,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ָׁע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לְאִידָך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מֵחֶזְקַת</w:t>
      </w:r>
      <w:proofErr w:type="spellEnd"/>
      <w:r w:rsidRPr="009478B3">
        <w:rPr>
          <w:rFonts w:cs="David"/>
          <w:sz w:val="52"/>
          <w:szCs w:val="36"/>
        </w:rPr>
        <w:t xml:space="preserve"> כַּשְׁ</w:t>
      </w:r>
      <w:proofErr w:type="spellStart"/>
      <w:r w:rsidRPr="009478B3">
        <w:rPr>
          <w:rFonts w:cs="David"/>
          <w:sz w:val="52"/>
          <w:szCs w:val="36"/>
        </w:rPr>
        <w:t>רוּתו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וְלוֹמַר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?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הֶחָשׁוּד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חָשׁוּד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 xml:space="preserve">ַׁקֵּר </w:t>
      </w:r>
      <w:proofErr w:type="spellStart"/>
      <w:r w:rsidRPr="009478B3">
        <w:rPr>
          <w:rFonts w:cs="David"/>
          <w:sz w:val="52"/>
          <w:szCs w:val="36"/>
        </w:rPr>
        <w:t>וּלְהוֹסִיף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וּלְהַחְלִיף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מִסוֹפו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לִתְחִל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CD23A36" w14:textId="054FBAF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3" w:name="_Toc12174784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83"/>
    </w:p>
    <w:p w14:paraId="480FE6A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עִסְקו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שֶׁמַּ</w:t>
      </w:r>
      <w:proofErr w:type="spellStart"/>
      <w:r w:rsidRPr="009478B3">
        <w:rPr>
          <w:rFonts w:cs="David"/>
          <w:sz w:val="52"/>
          <w:szCs w:val="36"/>
        </w:rPr>
        <w:t>חֲזִיק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הַארֶענְדֶע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חכירה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 xml:space="preserve">ַּׂר, </w:t>
      </w:r>
      <w:proofErr w:type="spellStart"/>
      <w:r w:rsidRPr="009478B3">
        <w:rPr>
          <w:rFonts w:cs="David"/>
          <w:sz w:val="52"/>
          <w:szCs w:val="36"/>
        </w:rPr>
        <w:t>וְסִל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ַּׂר,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 xml:space="preserve">ַּׂר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הֶעֱבִירו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וְכַיּוֹצ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לַחְש</w:t>
      </w:r>
      <w:proofErr w:type="spellEnd"/>
      <w:r w:rsidRPr="009478B3">
        <w:rPr>
          <w:rFonts w:cs="David"/>
          <w:sz w:val="52"/>
          <w:szCs w:val="36"/>
        </w:rPr>
        <w:t xml:space="preserve">ֹׁד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שֶּׁיִּ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נִּ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לְהַפְסִידו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וּכְדִלְקַמ</w:t>
      </w:r>
      <w:proofErr w:type="spellEnd"/>
      <w:r w:rsidRPr="009478B3">
        <w:rPr>
          <w:rFonts w:cs="David"/>
          <w:sz w:val="52"/>
          <w:szCs w:val="36"/>
        </w:rPr>
        <w:t>ָּן) דְּ</w:t>
      </w:r>
      <w:proofErr w:type="spellStart"/>
      <w:r w:rsidRPr="009478B3">
        <w:rPr>
          <w:rFonts w:cs="David"/>
          <w:sz w:val="52"/>
          <w:szCs w:val="36"/>
        </w:rPr>
        <w:t>אַחֲזוּקֵי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אִנְש</w:t>
      </w:r>
      <w:proofErr w:type="spellEnd"/>
      <w:r w:rsidRPr="009478B3">
        <w:rPr>
          <w:rFonts w:cs="David"/>
          <w:sz w:val="52"/>
          <w:szCs w:val="36"/>
        </w:rPr>
        <w:t>ֵׁי בִּ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יעֵי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מַחְזְקִינָן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נֶאֱמַר</w:t>
      </w:r>
      <w:proofErr w:type="spellEnd"/>
      <w:r w:rsidRPr="009478B3">
        <w:rPr>
          <w:rFonts w:cs="David"/>
          <w:sz w:val="52"/>
          <w:szCs w:val="36"/>
        </w:rPr>
        <w:t>: בְּצֶּ</w:t>
      </w:r>
      <w:proofErr w:type="spellStart"/>
      <w:r w:rsidRPr="009478B3">
        <w:rPr>
          <w:rFonts w:cs="David"/>
          <w:sz w:val="52"/>
          <w:szCs w:val="36"/>
        </w:rPr>
        <w:t>דֶק</w:t>
      </w:r>
      <w:proofErr w:type="spellEnd"/>
      <w:r w:rsidRPr="009478B3">
        <w:rPr>
          <w:rFonts w:cs="David"/>
          <w:sz w:val="52"/>
          <w:szCs w:val="36"/>
        </w:rPr>
        <w:t xml:space="preserve"> תִּשְׁפֹּט </w:t>
      </w:r>
      <w:proofErr w:type="gramStart"/>
      <w:r w:rsidRPr="009478B3">
        <w:rPr>
          <w:rFonts w:cs="David"/>
          <w:sz w:val="52"/>
          <w:szCs w:val="36"/>
        </w:rPr>
        <w:t>עֲמִיתֶךָ.*</w:t>
      </w:r>
      <w:proofErr w:type="gramEnd"/>
    </w:p>
    <w:p w14:paraId="2511A2D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הַהֶז</w:t>
      </w:r>
      <w:proofErr w:type="spellEnd"/>
      <w:r w:rsidRPr="009478B3">
        <w:rPr>
          <w:rFonts w:cs="David"/>
          <w:sz w:val="52"/>
          <w:szCs w:val="36"/>
        </w:rPr>
        <w:t xml:space="preserve">ֵּק,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עָשׂו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חְש</w:t>
      </w:r>
      <w:proofErr w:type="spellEnd"/>
      <w:r w:rsidRPr="009478B3">
        <w:rPr>
          <w:rFonts w:cs="David"/>
          <w:sz w:val="52"/>
          <w:szCs w:val="36"/>
        </w:rPr>
        <w:t xml:space="preserve">ָׁד, </w:t>
      </w:r>
      <w:proofErr w:type="spellStart"/>
      <w:r w:rsidRPr="009478B3">
        <w:rPr>
          <w:rFonts w:cs="David"/>
          <w:sz w:val="52"/>
          <w:szCs w:val="36"/>
        </w:rPr>
        <w:t>וְאָמְרו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שֶּׁנִּשְׁ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הַהֶז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לְהַי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תַק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הֲגַם</w:t>
      </w:r>
      <w:proofErr w:type="spellEnd"/>
      <w:r w:rsidRPr="009478B3">
        <w:rPr>
          <w:rFonts w:cs="David"/>
          <w:sz w:val="52"/>
          <w:szCs w:val="36"/>
        </w:rPr>
        <w:t xml:space="preserve"> שֶׁבֶּ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הַחֲש</w:t>
      </w:r>
      <w:proofErr w:type="spellEnd"/>
      <w:r w:rsidRPr="009478B3">
        <w:rPr>
          <w:rFonts w:cs="David"/>
          <w:sz w:val="52"/>
          <w:szCs w:val="36"/>
        </w:rPr>
        <w:t xml:space="preserve">ָׁד </w:t>
      </w:r>
      <w:proofErr w:type="spellStart"/>
      <w:r w:rsidRPr="009478B3">
        <w:rPr>
          <w:rFonts w:cs="David"/>
          <w:sz w:val="52"/>
          <w:szCs w:val="36"/>
        </w:rPr>
        <w:t>וּלְהַצ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שֶׁנָּ</w:t>
      </w:r>
      <w:proofErr w:type="spellStart"/>
      <w:r w:rsidRPr="009478B3">
        <w:rPr>
          <w:rFonts w:cs="David"/>
          <w:sz w:val="52"/>
          <w:szCs w:val="36"/>
        </w:rPr>
        <w:t>קִי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הַחֲש</w:t>
      </w:r>
      <w:proofErr w:type="spellEnd"/>
      <w:r w:rsidRPr="009478B3">
        <w:rPr>
          <w:rFonts w:cs="David"/>
          <w:sz w:val="52"/>
          <w:szCs w:val="36"/>
        </w:rPr>
        <w:t xml:space="preserve">ָׁד, </w:t>
      </w:r>
      <w:proofErr w:type="spellStart"/>
      <w:r w:rsidRPr="009478B3">
        <w:rPr>
          <w:rFonts w:cs="David"/>
          <w:sz w:val="52"/>
          <w:szCs w:val="36"/>
        </w:rPr>
        <w:t>וּכְמַאֲמַר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וִהְיִיתֶם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נְקִי</w:t>
      </w:r>
      <w:proofErr w:type="spellEnd"/>
      <w:r w:rsidRPr="009478B3">
        <w:rPr>
          <w:rFonts w:cs="David"/>
          <w:sz w:val="52"/>
          <w:szCs w:val="36"/>
        </w:rPr>
        <w:t xml:space="preserve">ִּם </w:t>
      </w:r>
      <w:proofErr w:type="spellStart"/>
      <w:r w:rsidRPr="009478B3">
        <w:rPr>
          <w:rFonts w:cs="David"/>
          <w:sz w:val="52"/>
          <w:szCs w:val="36"/>
        </w:rPr>
        <w:t>מֵה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וּמִי</w:t>
      </w:r>
      <w:proofErr w:type="spellEnd"/>
      <w:r w:rsidRPr="009478B3">
        <w:rPr>
          <w:rFonts w:cs="David"/>
          <w:sz w:val="52"/>
          <w:szCs w:val="36"/>
        </w:rPr>
        <w:t>ִּשְׂ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(ה)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, פֶּן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שֶׁקִּבְּ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כָּל כָּךְ </w:t>
      </w:r>
      <w:proofErr w:type="spellStart"/>
      <w:r w:rsidRPr="009478B3">
        <w:rPr>
          <w:rFonts w:cs="David"/>
          <w:sz w:val="52"/>
          <w:szCs w:val="36"/>
        </w:rPr>
        <w:t>וְנֶחְלָט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רַעְיוֹנוֹתֵיהֶם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אֲמִת</w:t>
      </w:r>
      <w:proofErr w:type="spellEnd"/>
      <w:r w:rsidRPr="009478B3">
        <w:rPr>
          <w:rFonts w:cs="David"/>
          <w:sz w:val="52"/>
          <w:szCs w:val="36"/>
        </w:rPr>
        <w:t xml:space="preserve">ִּי,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שׁוּבָה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קִּבֵּל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טּוֹב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ְׁתֹּק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מֵהַנ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עֱלָבִין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עוֹלְבִין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שׁוֹמְעִין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חֶרְפ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תָן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וְאֵינָן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יבִין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0A0CEB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מכשולין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ואציר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ציורים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בעונותינו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הרבים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יתן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ברחמיו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שיועיל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תרמית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היצר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המשכיל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. א.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בנכרים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המעלילים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מאתם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לירד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לחיי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האשמה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מאתם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תלונותיך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עליך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נכנס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באזניו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וחושב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למלשין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הנכרי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בדבורו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מחליף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מוסיף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וילשין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>. ב. (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שנכרי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והניח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מהקונים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שגומרין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למוכרין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לדרש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הסחורות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יוכלו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מהמקח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ויחזרו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להמוכר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וכשהמוכר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שמתרצה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מהמקח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המוכר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כידוע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הנכרי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ולוקח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ומענה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שואלו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ככה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משיבו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המוכר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פגעני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סחורה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הסחורה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אוזיל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ותכף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וחושב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המהפך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בחררה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שנקרא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ונוטר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ולמחר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יזלזל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במקחים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שיורד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לחייו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ונעשים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שונאים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לבלע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ולראות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כהתירא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בחשבם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ככה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תקם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תטור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המבארין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בפתיחה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lastRenderedPageBreak/>
        <w:t>והלא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נגיעה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שתק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להחליט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שבררנו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בחלק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מכל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יהודי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.),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ולהאמינו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הנוגע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לשקרן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[</w:t>
      </w:r>
      <w:proofErr w:type="spellStart"/>
      <w:r w:rsidRPr="009478B3">
        <w:rPr>
          <w:rFonts w:cs="David"/>
          <w:sz w:val="52"/>
          <w:szCs w:val="36"/>
        </w:rPr>
        <w:t>בציור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הראשון</w:t>
      </w:r>
      <w:proofErr w:type="spellEnd"/>
      <w:r w:rsidRPr="009478B3">
        <w:rPr>
          <w:rFonts w:cs="David"/>
          <w:sz w:val="52"/>
          <w:szCs w:val="36"/>
        </w:rPr>
        <w:t xml:space="preserve">]. </w:t>
      </w:r>
      <w:proofErr w:type="spellStart"/>
      <w:r w:rsidRPr="009478B3">
        <w:rPr>
          <w:rFonts w:cs="David"/>
          <w:sz w:val="52"/>
          <w:szCs w:val="36"/>
        </w:rPr>
        <w:t>ובציור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שהיהודי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שקבע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נצול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ובראשם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וממילא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שדן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נוטר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מלהפסידו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יוצא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מלשינות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והורדת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וכדומה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החפץ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אהב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נצר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המקבלו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מהאומרו</w:t>
      </w:r>
      <w:proofErr w:type="spellEnd"/>
      <w:r w:rsidRPr="009478B3">
        <w:rPr>
          <w:rFonts w:cs="David"/>
          <w:sz w:val="52"/>
          <w:szCs w:val="36"/>
        </w:rPr>
        <w:t xml:space="preserve">, ה' </w:t>
      </w:r>
      <w:proofErr w:type="spellStart"/>
      <w:r w:rsidRPr="009478B3">
        <w:rPr>
          <w:rFonts w:cs="David"/>
          <w:sz w:val="52"/>
          <w:szCs w:val="36"/>
        </w:rPr>
        <w:t>ישמרנו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4276706" w14:textId="64314F5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4" w:name="_Toc12174784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84"/>
    </w:p>
    <w:p w14:paraId="16A8268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שֶׁיָּ</w:t>
      </w:r>
      <w:proofErr w:type="spellStart"/>
      <w:r w:rsidRPr="009478B3">
        <w:rPr>
          <w:rFonts w:cs="David"/>
          <w:sz w:val="52"/>
          <w:szCs w:val="36"/>
        </w:rPr>
        <w:t>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קוֹל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>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הָכֵי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וּלְהַחְלִיט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בְרֵיהֶם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לְטוֹבָתו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עִים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4BDAB83F" w14:textId="7DA2612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5" w:name="_Toc12174784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85"/>
    </w:p>
    <w:p w14:paraId="20DB335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מֵאִיש</w:t>
      </w:r>
      <w:proofErr w:type="spellEnd"/>
      <w:r w:rsidRPr="009478B3">
        <w:rPr>
          <w:rFonts w:cs="David"/>
          <w:sz w:val="52"/>
          <w:szCs w:val="36"/>
        </w:rPr>
        <w:t>ׁ דִּ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כִּשְׁ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(ח)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זְכוּת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וְהַנ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ֵּי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מִידִיעַת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(ט)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לְהב</w:t>
      </w:r>
      <w:proofErr w:type="spellEnd"/>
      <w:r w:rsidRPr="009478B3">
        <w:rPr>
          <w:rFonts w:cs="David"/>
          <w:sz w:val="52"/>
          <w:szCs w:val="36"/>
        </w:rPr>
        <w:t>ָּא,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גוּפו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וִכָל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וּלְהַאֲמִין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לְאַנְש</w:t>
      </w:r>
      <w:proofErr w:type="spellEnd"/>
      <w:r w:rsidRPr="009478B3">
        <w:rPr>
          <w:rFonts w:cs="David"/>
          <w:sz w:val="52"/>
          <w:szCs w:val="36"/>
        </w:rPr>
        <w:t>ֵׁי בֵּ</w:t>
      </w:r>
      <w:proofErr w:type="spellStart"/>
      <w:r w:rsidRPr="009478B3">
        <w:rPr>
          <w:rFonts w:cs="David"/>
          <w:sz w:val="52"/>
          <w:szCs w:val="36"/>
        </w:rPr>
        <w:t>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 xml:space="preserve">ָּא.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שָׁמַּע </w:t>
      </w:r>
      <w:proofErr w:type="spellStart"/>
      <w:r w:rsidRPr="009478B3">
        <w:rPr>
          <w:rFonts w:cs="David"/>
          <w:sz w:val="52"/>
          <w:szCs w:val="36"/>
        </w:rPr>
        <w:t>מֵאִיש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44E2E89" w14:textId="1BE8FBF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6" w:name="_Toc12174785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186"/>
    </w:p>
    <w:p w14:paraId="165BF6A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הַמּוֹעִיל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ֵּי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ֵּי דְּ</w:t>
      </w:r>
      <w:proofErr w:type="spellStart"/>
      <w:r w:rsidRPr="009478B3">
        <w:rPr>
          <w:rFonts w:cs="David"/>
          <w:sz w:val="52"/>
          <w:szCs w:val="36"/>
        </w:rPr>
        <w:t>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גַו</w:t>
      </w:r>
      <w:proofErr w:type="spellEnd"/>
      <w:r w:rsidRPr="009478B3">
        <w:rPr>
          <w:rFonts w:cs="David"/>
          <w:sz w:val="52"/>
          <w:szCs w:val="36"/>
        </w:rPr>
        <w:t>ֵּה דְּ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טוּבָא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שֶׁמַּכִּ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ַׁקֵּר בְּ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מְגַז</w:t>
      </w:r>
      <w:proofErr w:type="spellEnd"/>
      <w:r w:rsidRPr="009478B3">
        <w:rPr>
          <w:rFonts w:cs="David"/>
          <w:sz w:val="52"/>
          <w:szCs w:val="36"/>
        </w:rPr>
        <w:t>ֵּם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סוֹמֶכֶת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כָּל כָּךְ,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שֶׁנֶּ</w:t>
      </w:r>
      <w:proofErr w:type="spellStart"/>
      <w:r w:rsidRPr="009478B3">
        <w:rPr>
          <w:rFonts w:cs="David"/>
          <w:sz w:val="52"/>
          <w:szCs w:val="36"/>
        </w:rPr>
        <w:t>אֱמָנִים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כֵּן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>, כִּשְׁ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הַמְעִידִים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 xml:space="preserve"> *.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מַאֲמִינו</w:t>
      </w:r>
      <w:proofErr w:type="spellEnd"/>
      <w:r w:rsidRPr="009478B3">
        <w:rPr>
          <w:rFonts w:cs="David"/>
          <w:sz w:val="52"/>
          <w:szCs w:val="36"/>
        </w:rPr>
        <w:t xml:space="preserve">ֹ כָּל כָּךְ, </w:t>
      </w:r>
      <w:proofErr w:type="spellStart"/>
      <w:r w:rsidRPr="009478B3">
        <w:rPr>
          <w:rFonts w:cs="David"/>
          <w:sz w:val="52"/>
          <w:szCs w:val="36"/>
        </w:rPr>
        <w:t>וְרַק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מָתְקו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רִגְבֵי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גּוֹמֵר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מַאֲמִינו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אַדְרַב</w:t>
      </w:r>
      <w:proofErr w:type="spellEnd"/>
      <w:r w:rsidRPr="009478B3">
        <w:rPr>
          <w:rFonts w:cs="David"/>
          <w:sz w:val="52"/>
          <w:szCs w:val="36"/>
        </w:rPr>
        <w:t>ָּה, כָּל שֶׁ</w:t>
      </w:r>
      <w:proofErr w:type="spellStart"/>
      <w:r w:rsidRPr="009478B3">
        <w:rPr>
          <w:rFonts w:cs="David"/>
          <w:sz w:val="52"/>
          <w:szCs w:val="36"/>
        </w:rPr>
        <w:t>יּוֹתֵר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וְיַחְלִיט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נִס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111C63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יתקבצו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נאמן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מועיל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להפסידו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בממון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להכותו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פרוש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ולגרע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1EF4278" w14:textId="29C6463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7" w:name="_Toc12174785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187"/>
    </w:p>
    <w:p w14:paraId="52D5B86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לְמוּד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היּוֹם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>) שֶּׁ</w:t>
      </w:r>
      <w:proofErr w:type="spellStart"/>
      <w:r w:rsidRPr="009478B3">
        <w:rPr>
          <w:rFonts w:cs="David"/>
          <w:sz w:val="52"/>
          <w:szCs w:val="36"/>
        </w:rPr>
        <w:t>הִסְכ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הַפּוֹסְקִים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>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מְהֵימָן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בֵי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רֵי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 xml:space="preserve">ַׁקֵּר,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ֵּל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>ׁ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וּבְלָאו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>, שֶׁיֻּשְׁ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נָאִים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 ו'. </w:t>
      </w:r>
      <w:proofErr w:type="spellStart"/>
      <w:r w:rsidRPr="009478B3">
        <w:rPr>
          <w:rFonts w:cs="David"/>
          <w:sz w:val="52"/>
          <w:szCs w:val="36"/>
        </w:rPr>
        <w:t>וּמִז</w:t>
      </w:r>
      <w:proofErr w:type="spellEnd"/>
      <w:r w:rsidRPr="009478B3">
        <w:rPr>
          <w:rFonts w:cs="David"/>
          <w:sz w:val="52"/>
          <w:szCs w:val="36"/>
        </w:rPr>
        <w:t>ֶּה תִּ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, כַּמָּה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טוֹעִין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נִזְהָרִין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לָתָם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שׁוֹמְעִין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מֵאֲבִיהֶם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וּנְש</w:t>
      </w:r>
      <w:proofErr w:type="spellEnd"/>
      <w:r w:rsidRPr="009478B3">
        <w:rPr>
          <w:rFonts w:cs="David"/>
          <w:sz w:val="52"/>
          <w:szCs w:val="36"/>
        </w:rPr>
        <w:t>ֵׁ</w:t>
      </w:r>
      <w:proofErr w:type="spellStart"/>
      <w:r w:rsidRPr="009478B3">
        <w:rPr>
          <w:rFonts w:cs="David"/>
          <w:sz w:val="52"/>
          <w:szCs w:val="36"/>
        </w:rPr>
        <w:t>יהֶם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ַׁקְּ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וְזוֹהִי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>, כִּי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ח'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ח'.</w:t>
      </w:r>
    </w:p>
    <w:p w14:paraId="6C112EB3" w14:textId="5A3F12F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8" w:name="_Toc121747852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188"/>
    </w:p>
    <w:p w14:paraId="6A39789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סִיח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תֻּ</w:t>
      </w:r>
      <w:proofErr w:type="spellStart"/>
      <w:r w:rsidRPr="009478B3">
        <w:rPr>
          <w:rFonts w:cs="David"/>
          <w:sz w:val="52"/>
          <w:szCs w:val="36"/>
        </w:rPr>
        <w:t>מּו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כִּוֵּן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מִקְרֶה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יֶתֶר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9D44AE4" w14:textId="46393008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89" w:name="_Toc12174785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189"/>
    </w:p>
    <w:p w14:paraId="2049E75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יָדָם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מִסָעִיף</w:t>
      </w:r>
      <w:proofErr w:type="spellEnd"/>
      <w:r w:rsidRPr="009478B3">
        <w:rPr>
          <w:rFonts w:cs="David"/>
          <w:sz w:val="52"/>
          <w:szCs w:val="36"/>
        </w:rPr>
        <w:t xml:space="preserve"> י'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, כִּי שָׁם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שֶׁשַּׁיָּ</w:t>
      </w:r>
      <w:proofErr w:type="spellStart"/>
      <w:r w:rsidRPr="009478B3">
        <w:rPr>
          <w:rFonts w:cs="David"/>
          <w:sz w:val="52"/>
          <w:szCs w:val="36"/>
        </w:rPr>
        <w:t>כִים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לְהָק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אֶכְת</w:t>
      </w:r>
      <w:proofErr w:type="spellEnd"/>
      <w:r w:rsidRPr="009478B3">
        <w:rPr>
          <w:rFonts w:cs="David"/>
          <w:sz w:val="52"/>
          <w:szCs w:val="36"/>
        </w:rPr>
        <w:t>ֹּב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הַיּוֹצֵא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ָּׁם,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הַחֲמִש</w:t>
      </w:r>
      <w:proofErr w:type="spellEnd"/>
      <w:r w:rsidRPr="009478B3">
        <w:rPr>
          <w:rFonts w:cs="David"/>
          <w:sz w:val="52"/>
          <w:szCs w:val="36"/>
        </w:rPr>
        <w:t>ָּׁה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4E3CDEA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א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לְּשָׁ</w:t>
      </w:r>
      <w:proofErr w:type="spellStart"/>
      <w:r w:rsidRPr="009478B3">
        <w:rPr>
          <w:rFonts w:cs="David"/>
          <w:sz w:val="52"/>
          <w:szCs w:val="36"/>
        </w:rPr>
        <w:t>פְטו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לְצַד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כוּת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שַּׁיָּךְ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בַּלֵּב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וּכְדִלְעֵיל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מְקּוֹמוֹת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035A12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שֶׁיְּ</w:t>
      </w:r>
      <w:proofErr w:type="spellStart"/>
      <w:r w:rsidRPr="009478B3">
        <w:rPr>
          <w:rFonts w:cs="David"/>
          <w:sz w:val="52"/>
          <w:szCs w:val="36"/>
        </w:rPr>
        <w:t>הֵא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ִּכָּר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שֶׁיַּגִּ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ִּכָּר </w:t>
      </w:r>
      <w:proofErr w:type="spellStart"/>
      <w:r w:rsidRPr="009478B3">
        <w:rPr>
          <w:rFonts w:cs="David"/>
          <w:sz w:val="52"/>
          <w:szCs w:val="36"/>
        </w:rPr>
        <w:t>קְצָת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47426C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ג 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שֶׁיִּשְׁ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6FFFFA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ד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מִידִיעַת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לְהַטּוֹת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אָזְנו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מְקוֹמוֹת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5FE6F7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ה)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דְבָרִים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וּלְקַב</w:t>
      </w:r>
      <w:proofErr w:type="spellEnd"/>
      <w:r w:rsidRPr="009478B3">
        <w:rPr>
          <w:rFonts w:cs="David"/>
          <w:sz w:val="52"/>
          <w:szCs w:val="36"/>
        </w:rPr>
        <w:t>ֵּל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לֶאֱמֶת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 xml:space="preserve">, (כ) </w:t>
      </w:r>
      <w:proofErr w:type="spellStart"/>
      <w:r w:rsidRPr="009478B3">
        <w:rPr>
          <w:rFonts w:cs="David"/>
          <w:sz w:val="52"/>
          <w:szCs w:val="36"/>
        </w:rPr>
        <w:t>וּבְכָל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לְהַפְסִידו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לְהַכּוֹתו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שָׁם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הֶאֱרַכְנו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D074056" w14:textId="601B789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0" w:name="_Toc121747854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190"/>
    </w:p>
    <w:p w14:paraId="2A3BF2B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חוּש</w:t>
      </w:r>
      <w:proofErr w:type="spellEnd"/>
      <w:r w:rsidRPr="009478B3">
        <w:rPr>
          <w:rFonts w:cs="David"/>
          <w:sz w:val="52"/>
          <w:szCs w:val="36"/>
        </w:rPr>
        <w:t>ׁ, בַּמֶּה שֶּׁנִּ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>, 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עִסְקו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הַסְמָך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וּמַלְש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גַּם כֵּן, כִּי </w:t>
      </w:r>
      <w:proofErr w:type="spellStart"/>
      <w:r w:rsidRPr="009478B3">
        <w:rPr>
          <w:rFonts w:cs="David"/>
          <w:sz w:val="52"/>
          <w:szCs w:val="36"/>
        </w:rPr>
        <w:t>מַרְג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פוּמַיְהו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אִינְש</w:t>
      </w:r>
      <w:proofErr w:type="spellEnd"/>
      <w:r w:rsidRPr="009478B3">
        <w:rPr>
          <w:rFonts w:cs="David"/>
          <w:sz w:val="52"/>
          <w:szCs w:val="36"/>
        </w:rPr>
        <w:t>ֵׁי {</w:t>
      </w:r>
      <w:proofErr w:type="spellStart"/>
      <w:r w:rsidRPr="009478B3">
        <w:rPr>
          <w:rFonts w:cs="David"/>
          <w:sz w:val="52"/>
          <w:szCs w:val="36"/>
        </w:rPr>
        <w:t>מורגל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האנשים</w:t>
      </w:r>
      <w:proofErr w:type="spellEnd"/>
      <w:r w:rsidRPr="009478B3">
        <w:rPr>
          <w:rFonts w:cs="David"/>
          <w:sz w:val="52"/>
          <w:szCs w:val="36"/>
        </w:rPr>
        <w:t>},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לְהַלְש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טָעוּת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ַּמָּה </w:t>
      </w:r>
      <w:proofErr w:type="spellStart"/>
      <w:r w:rsidRPr="009478B3">
        <w:rPr>
          <w:rFonts w:cs="David"/>
          <w:sz w:val="52"/>
          <w:szCs w:val="36"/>
        </w:rPr>
        <w:t>טְעָמִים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58DC322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א דְּ</w:t>
      </w:r>
      <w:proofErr w:type="spellStart"/>
      <w:r w:rsidRPr="009478B3">
        <w:rPr>
          <w:rFonts w:cs="David"/>
          <w:sz w:val="52"/>
          <w:szCs w:val="36"/>
        </w:rPr>
        <w:t>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נִיָה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ָּא, שֶׁ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אֶפְש</w:t>
      </w:r>
      <w:proofErr w:type="spellEnd"/>
      <w:r w:rsidRPr="009478B3">
        <w:rPr>
          <w:rFonts w:cs="David"/>
          <w:sz w:val="52"/>
          <w:szCs w:val="36"/>
        </w:rPr>
        <w:t xml:space="preserve">ָׁר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מִתְכ</w:t>
      </w:r>
      <w:proofErr w:type="spellEnd"/>
      <w:r w:rsidRPr="009478B3">
        <w:rPr>
          <w:rFonts w:cs="David"/>
          <w:sz w:val="52"/>
          <w:szCs w:val="36"/>
        </w:rPr>
        <w:t xml:space="preserve">ַּוֵּן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לִנְקֹם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נָקָם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וְכַמְבֹאָר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חֹשֶן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ְׁפָּט {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בהגהה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127CAE7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 </w:t>
      </w: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הִלְש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וְרָאָה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ַּל.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לְהַחְלִיט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הֵעִידו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סָפֵק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כָּל דְּ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לְהַב</w:t>
      </w:r>
      <w:proofErr w:type="spellEnd"/>
      <w:r w:rsidRPr="009478B3">
        <w:rPr>
          <w:rFonts w:cs="David"/>
          <w:sz w:val="52"/>
          <w:szCs w:val="36"/>
        </w:rPr>
        <w:t>ָּא.</w:t>
      </w:r>
    </w:p>
    <w:p w14:paraId="543D5907" w14:textId="6C0A831A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91" w:name="_Toc121747855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ז</w:t>
      </w:r>
      <w:bookmarkEnd w:id="191"/>
    </w:p>
    <w:p w14:paraId="508D46EC" w14:textId="0D14C92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2" w:name="_Toc121747856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92"/>
      <w:proofErr w:type="spellEnd"/>
    </w:p>
    <w:p w14:paraId="56E69C5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ה'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80939FB" w14:textId="5482A5D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3" w:name="_Toc12174785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193"/>
    </w:p>
    <w:p w14:paraId="450233B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(א)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 xml:space="preserve">ָּׁה, </w:t>
      </w:r>
      <w:proofErr w:type="spellStart"/>
      <w:r w:rsidRPr="009478B3">
        <w:rPr>
          <w:rFonts w:cs="David"/>
          <w:sz w:val="52"/>
          <w:szCs w:val="36"/>
        </w:rPr>
        <w:t>קָרוֹב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רָחוֹק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>, שֶׁדִּבֵּר 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וְאִמּו</w:t>
      </w:r>
      <w:proofErr w:type="spellEnd"/>
      <w:r w:rsidRPr="009478B3">
        <w:rPr>
          <w:rFonts w:cs="David"/>
          <w:sz w:val="52"/>
          <w:szCs w:val="36"/>
        </w:rPr>
        <w:t xml:space="preserve">ֹ *, </w:t>
      </w:r>
      <w:proofErr w:type="spellStart"/>
      <w:r w:rsidRPr="009478B3">
        <w:rPr>
          <w:rFonts w:cs="David"/>
          <w:sz w:val="52"/>
          <w:szCs w:val="36"/>
        </w:rPr>
        <w:t>וּמֵחֲמַת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הֵצֵר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בוֹדָם</w:t>
      </w:r>
      <w:proofErr w:type="spellEnd"/>
      <w:r w:rsidRPr="009478B3">
        <w:rPr>
          <w:rFonts w:cs="David"/>
          <w:sz w:val="52"/>
          <w:szCs w:val="36"/>
        </w:rPr>
        <w:t xml:space="preserve">, גִּלָּה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גַּם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lastRenderedPageBreak/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ָּׁה,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(ב) </w:t>
      </w:r>
      <w:proofErr w:type="spellStart"/>
      <w:r w:rsidRPr="009478B3">
        <w:rPr>
          <w:rFonts w:cs="David"/>
          <w:sz w:val="52"/>
          <w:szCs w:val="36"/>
        </w:rPr>
        <w:t>קָטָן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ֹּל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ח'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 ב' ג'.</w:t>
      </w:r>
    </w:p>
    <w:p w14:paraId="0087C68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שֶׁכְּשֶׁ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שֶׁשְּׁ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נְעָרִים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לְאָבִיו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הֵיאַך</w:t>
      </w:r>
      <w:proofErr w:type="spellEnd"/>
      <w:r w:rsidRPr="009478B3">
        <w:rPr>
          <w:rFonts w:cs="David"/>
          <w:sz w:val="52"/>
          <w:szCs w:val="36"/>
        </w:rPr>
        <w:t>ְ שֶׁנַּ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הִכ</w:t>
      </w:r>
      <w:proofErr w:type="spellEnd"/>
      <w:r w:rsidRPr="009478B3">
        <w:rPr>
          <w:rFonts w:cs="David"/>
          <w:sz w:val="52"/>
          <w:szCs w:val="36"/>
        </w:rPr>
        <w:t>ָּה בִּ</w:t>
      </w:r>
      <w:proofErr w:type="spellStart"/>
      <w:r w:rsidRPr="009478B3">
        <w:rPr>
          <w:rFonts w:cs="David"/>
          <w:sz w:val="52"/>
          <w:szCs w:val="36"/>
        </w:rPr>
        <w:t>נְך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קִלְקוּלִים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אָבִיו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לְנַעַר</w:t>
      </w:r>
      <w:proofErr w:type="spellEnd"/>
      <w:r w:rsidRPr="009478B3">
        <w:rPr>
          <w:rFonts w:cs="David"/>
          <w:sz w:val="52"/>
          <w:szCs w:val="36"/>
        </w:rPr>
        <w:t xml:space="preserve"> קָּ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מַחֲלֹקֶת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אֲבוֹתֵיהֶן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עָרִים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דְרָש</w:t>
      </w:r>
      <w:proofErr w:type="spellEnd"/>
      <w:r w:rsidRPr="009478B3">
        <w:rPr>
          <w:rFonts w:cs="David"/>
          <w:sz w:val="52"/>
          <w:szCs w:val="36"/>
        </w:rPr>
        <w:t xml:space="preserve">ׁ. </w:t>
      </w:r>
      <w:proofErr w:type="spellStart"/>
      <w:r w:rsidRPr="009478B3">
        <w:rPr>
          <w:rFonts w:cs="David"/>
          <w:sz w:val="52"/>
          <w:szCs w:val="36"/>
        </w:rPr>
        <w:t>וְהִנ</w:t>
      </w:r>
      <w:proofErr w:type="spellEnd"/>
      <w:r w:rsidRPr="009478B3">
        <w:rPr>
          <w:rFonts w:cs="David"/>
          <w:sz w:val="52"/>
          <w:szCs w:val="36"/>
        </w:rPr>
        <w:t xml:space="preserve">ִּה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אנו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לַחֲש</w:t>
      </w:r>
      <w:proofErr w:type="spellEnd"/>
      <w:r w:rsidRPr="009478B3">
        <w:rPr>
          <w:rFonts w:cs="David"/>
          <w:sz w:val="52"/>
          <w:szCs w:val="36"/>
        </w:rPr>
        <w:t>ֹׁב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הָאִסוּרִין</w:t>
      </w:r>
      <w:proofErr w:type="spellEnd"/>
      <w:r w:rsidRPr="009478B3">
        <w:rPr>
          <w:rFonts w:cs="David"/>
          <w:sz w:val="52"/>
          <w:szCs w:val="36"/>
        </w:rPr>
        <w:t>, שֶׁבָּ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הַמְרַג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רַבּו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סְפ</w:t>
      </w:r>
      <w:proofErr w:type="spellEnd"/>
      <w:r w:rsidRPr="009478B3">
        <w:rPr>
          <w:rFonts w:cs="David"/>
          <w:sz w:val="52"/>
          <w:szCs w:val="36"/>
        </w:rPr>
        <w:t xml:space="preserve">ֹּר. </w:t>
      </w:r>
      <w:proofErr w:type="spellStart"/>
      <w:r w:rsidRPr="009478B3">
        <w:rPr>
          <w:rFonts w:cs="David"/>
          <w:sz w:val="52"/>
          <w:szCs w:val="36"/>
        </w:rPr>
        <w:t>וְלָא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לְאָבִיו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לְאָבִיו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אֶל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>ֵּן שָׁם.</w:t>
      </w:r>
    </w:p>
    <w:p w14:paraId="73D8265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בחלק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בכלל</w:t>
      </w:r>
      <w:proofErr w:type="spellEnd"/>
      <w:r w:rsidRPr="009478B3">
        <w:rPr>
          <w:rFonts w:cs="David"/>
          <w:sz w:val="52"/>
          <w:szCs w:val="36"/>
        </w:rPr>
        <w:t xml:space="preserve"> י'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ה'.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להקשות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בקדושין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ע.) </w:t>
      </w:r>
      <w:proofErr w:type="spellStart"/>
      <w:r w:rsidRPr="009478B3">
        <w:rPr>
          <w:rFonts w:cs="David"/>
          <w:sz w:val="52"/>
          <w:szCs w:val="36"/>
        </w:rPr>
        <w:t>אזלו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הלכו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יהודה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דפשוט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שלוחא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וכדמוכח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המתחיל</w:t>
      </w:r>
      <w:proofErr w:type="spellEnd"/>
      <w:r w:rsidRPr="009478B3">
        <w:rPr>
          <w:rFonts w:cs="David"/>
          <w:sz w:val="52"/>
          <w:szCs w:val="36"/>
        </w:rPr>
        <w:t xml:space="preserve"> '</w:t>
      </w:r>
      <w:proofErr w:type="spellStart"/>
      <w:r w:rsidRPr="009478B3">
        <w:rPr>
          <w:rFonts w:cs="David"/>
          <w:sz w:val="52"/>
          <w:szCs w:val="36"/>
        </w:rPr>
        <w:t>נטר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בחשן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המשפט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סימן</w:t>
      </w:r>
      <w:proofErr w:type="spellEnd"/>
      <w:r w:rsidRPr="009478B3">
        <w:rPr>
          <w:rFonts w:cs="David"/>
          <w:sz w:val="52"/>
          <w:szCs w:val="36"/>
        </w:rPr>
        <w:t xml:space="preserve"> ח' </w:t>
      </w:r>
      <w:proofErr w:type="spellStart"/>
      <w:r w:rsidRPr="009478B3">
        <w:rPr>
          <w:rFonts w:cs="David"/>
          <w:sz w:val="52"/>
          <w:szCs w:val="36"/>
        </w:rPr>
        <w:t>ובבאר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דצער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שלוחא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דרבנן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>)</w:t>
      </w:r>
    </w:p>
    <w:p w14:paraId="46430C9A" w14:textId="5D288D7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4" w:name="_Toc12174785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194"/>
    </w:p>
    <w:p w14:paraId="15475C3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, כִּי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ָ.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שֶׁלֹּא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רַרְנו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א', דְּ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עָצוּם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טְעָמִים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6DA995E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א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עֶצ</w:t>
      </w:r>
      <w:proofErr w:type="spellEnd"/>
      <w:r w:rsidRPr="009478B3">
        <w:rPr>
          <w:rFonts w:cs="David"/>
          <w:sz w:val="52"/>
          <w:szCs w:val="36"/>
        </w:rPr>
        <w:t xml:space="preserve">ֶּם </w:t>
      </w:r>
      <w:proofErr w:type="spellStart"/>
      <w:r w:rsidRPr="009478B3">
        <w:rPr>
          <w:rFonts w:cs="David"/>
          <w:sz w:val="52"/>
          <w:szCs w:val="36"/>
        </w:rPr>
        <w:t>הָרְכִילוּת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עֲרובֶת</w:t>
      </w:r>
      <w:proofErr w:type="spellEnd"/>
      <w:r w:rsidRPr="009478B3">
        <w:rPr>
          <w:rFonts w:cs="David"/>
          <w:sz w:val="52"/>
          <w:szCs w:val="36"/>
        </w:rPr>
        <w:t xml:space="preserve"> שֶׁקִָּר,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עָנְשׁו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ֶּׁ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אֱמֶת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נְדַי</w:t>
      </w:r>
      <w:proofErr w:type="spellEnd"/>
      <w:r w:rsidRPr="009478B3">
        <w:rPr>
          <w:rFonts w:cs="David"/>
          <w:sz w:val="52"/>
          <w:szCs w:val="36"/>
        </w:rPr>
        <w:t>ֵּק בְּ</w:t>
      </w:r>
      <w:proofErr w:type="spellStart"/>
      <w:r w:rsidRPr="009478B3">
        <w:rPr>
          <w:rFonts w:cs="David"/>
          <w:sz w:val="52"/>
          <w:szCs w:val="36"/>
        </w:rPr>
        <w:t>עִנְיָנֵנו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יִמ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צִא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הָרוֹב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שֶׁל שֶׁקֶּר, כִּי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חִנ</w:t>
      </w:r>
      <w:proofErr w:type="spellEnd"/>
      <w:r w:rsidRPr="009478B3">
        <w:rPr>
          <w:rFonts w:cs="David"/>
          <w:sz w:val="52"/>
          <w:szCs w:val="36"/>
        </w:rPr>
        <w:t xml:space="preserve">ָּם,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לִתְלוֹת</w:t>
      </w:r>
      <w:proofErr w:type="spellEnd"/>
      <w:r w:rsidRPr="009478B3">
        <w:rPr>
          <w:rFonts w:cs="David"/>
          <w:sz w:val="52"/>
          <w:szCs w:val="36"/>
        </w:rPr>
        <w:t xml:space="preserve"> שֶׁכַּדִּ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כֵּן, </w:t>
      </w:r>
      <w:proofErr w:type="spellStart"/>
      <w:r w:rsidRPr="009478B3">
        <w:rPr>
          <w:rFonts w:cs="David"/>
          <w:sz w:val="52"/>
          <w:szCs w:val="36"/>
        </w:rPr>
        <w:t>הַהוֹלֵך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לְעַוְלָה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שֶׁל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DE7A1C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עַצְמִיּוּת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הֲרֵי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צִו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לְהִתְד</w:t>
      </w:r>
      <w:proofErr w:type="spellEnd"/>
      <w:r w:rsidRPr="009478B3">
        <w:rPr>
          <w:rFonts w:cs="David"/>
          <w:sz w:val="52"/>
          <w:szCs w:val="36"/>
        </w:rPr>
        <w:t>ַּבֵּק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חִבּוּר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לֶאֱכֹל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וְלַעֲשׂוֹת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רַקְמַטְיָא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לְתַלְמִיד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וְלִנְהֹג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בוֹד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 xml:space="preserve">ָּה שֶׁלֹּא </w:t>
      </w:r>
      <w:proofErr w:type="spellStart"/>
      <w:r w:rsidRPr="009478B3">
        <w:rPr>
          <w:rFonts w:cs="David"/>
          <w:sz w:val="52"/>
          <w:szCs w:val="36"/>
        </w:rPr>
        <w:t>לְעוֹרֵר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הִפּוּך</w:t>
      </w:r>
      <w:proofErr w:type="spellEnd"/>
      <w:r w:rsidRPr="009478B3">
        <w:rPr>
          <w:rFonts w:cs="David"/>
          <w:sz w:val="52"/>
          <w:szCs w:val="36"/>
        </w:rPr>
        <w:t xml:space="preserve">ְ כָּל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5A36C67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הַסִב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הַצּוֹמַחַת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מִסִפּוּרו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יִתְפ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כָּל כָּךְ, כְּשֶׁ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הָאָרֶץ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שֶׁתַּ</w:t>
      </w:r>
      <w:proofErr w:type="spellStart"/>
      <w:r w:rsidRPr="009478B3">
        <w:rPr>
          <w:rFonts w:cs="David"/>
          <w:sz w:val="52"/>
          <w:szCs w:val="36"/>
        </w:rPr>
        <w:t>לְמִיד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חָכָם</w:t>
      </w:r>
      <w:proofErr w:type="spellEnd"/>
      <w:r w:rsidRPr="009478B3">
        <w:rPr>
          <w:rFonts w:cs="David"/>
          <w:sz w:val="52"/>
          <w:szCs w:val="36"/>
        </w:rPr>
        <w:t xml:space="preserve"> גִּנָּה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תִּכָּ</w:t>
      </w:r>
      <w:proofErr w:type="spellStart"/>
      <w:r w:rsidRPr="009478B3">
        <w:rPr>
          <w:rFonts w:cs="David"/>
          <w:sz w:val="52"/>
          <w:szCs w:val="36"/>
        </w:rPr>
        <w:t>נֵס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מְדָנִים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קִלְקוּלִים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יוֹרֵד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2693F71" w14:textId="08CAAA9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5" w:name="_Toc12174785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195"/>
    </w:p>
    <w:p w14:paraId="1AB394F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גּוּפֵה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ֵּר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(ג) </w:t>
      </w:r>
      <w:proofErr w:type="spellStart"/>
      <w:r w:rsidRPr="009478B3">
        <w:rPr>
          <w:rFonts w:cs="David"/>
          <w:sz w:val="52"/>
          <w:szCs w:val="36"/>
        </w:rPr>
        <w:t>לְאֵש</w:t>
      </w:r>
      <w:proofErr w:type="spellEnd"/>
      <w:r w:rsidRPr="009478B3">
        <w:rPr>
          <w:rFonts w:cs="David"/>
          <w:sz w:val="52"/>
          <w:szCs w:val="36"/>
        </w:rPr>
        <w:t xml:space="preserve">ֶׁת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וּקְרוֹבָיו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יֵרַע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עֵינֵיהֶם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וְיִנְקְטו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לִב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הִזְהִירָם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6668313" w14:textId="6B4AD295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6" w:name="_Toc121747860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196"/>
    </w:p>
    <w:p w14:paraId="55BF5B5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גַּם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נָכְרִים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נְדַי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נִמְצָא</w:t>
      </w:r>
      <w:proofErr w:type="spellEnd"/>
      <w:r w:rsidRPr="009478B3">
        <w:rPr>
          <w:rFonts w:cs="David"/>
          <w:sz w:val="52"/>
          <w:szCs w:val="36"/>
        </w:rPr>
        <w:t>, דַּ</w:t>
      </w:r>
      <w:proofErr w:type="spellStart"/>
      <w:r w:rsidRPr="009478B3">
        <w:rPr>
          <w:rFonts w:cs="David"/>
          <w:sz w:val="52"/>
          <w:szCs w:val="36"/>
        </w:rPr>
        <w:t>עֲוֹנו</w:t>
      </w:r>
      <w:proofErr w:type="spellEnd"/>
      <w:r w:rsidRPr="009478B3">
        <w:rPr>
          <w:rFonts w:cs="David"/>
          <w:sz w:val="52"/>
          <w:szCs w:val="36"/>
        </w:rPr>
        <w:t>ֹ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מִסְתַם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ֵּר,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ֵּקּ </w:t>
      </w:r>
      <w:proofErr w:type="spellStart"/>
      <w:r w:rsidRPr="009478B3">
        <w:rPr>
          <w:rFonts w:cs="David"/>
          <w:sz w:val="52"/>
          <w:szCs w:val="36"/>
        </w:rPr>
        <w:t>וְצַעַר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טעָמִים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וּכמו</w:t>
      </w:r>
      <w:proofErr w:type="spellEnd"/>
      <w:r w:rsidRPr="009478B3">
        <w:rPr>
          <w:rFonts w:cs="David"/>
          <w:sz w:val="52"/>
          <w:szCs w:val="36"/>
        </w:rPr>
        <w:t>ֹ שִׁ</w:t>
      </w:r>
      <w:proofErr w:type="spellStart"/>
      <w:r w:rsidRPr="009478B3">
        <w:rPr>
          <w:rFonts w:cs="David"/>
          <w:sz w:val="52"/>
          <w:szCs w:val="36"/>
        </w:rPr>
        <w:t>הֶאִרַכנו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לעַיל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בּחֵלִק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כּלָל</w:t>
      </w:r>
      <w:proofErr w:type="spellEnd"/>
      <w:r w:rsidRPr="009478B3">
        <w:rPr>
          <w:rFonts w:cs="David"/>
          <w:sz w:val="52"/>
          <w:szCs w:val="36"/>
        </w:rPr>
        <w:t xml:space="preserve"> ח' </w:t>
      </w:r>
      <w:proofErr w:type="spellStart"/>
      <w:r w:rsidRPr="009478B3">
        <w:rPr>
          <w:rFonts w:cs="David"/>
          <w:sz w:val="52"/>
          <w:szCs w:val="36"/>
        </w:rPr>
        <w:t>סִימָן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י"ב</w:t>
      </w:r>
      <w:proofErr w:type="spellEnd"/>
      <w:r w:rsidRPr="009478B3">
        <w:rPr>
          <w:rFonts w:cs="David"/>
          <w:sz w:val="52"/>
          <w:szCs w:val="36"/>
        </w:rPr>
        <w:t xml:space="preserve">).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שֶׁמַּטִּ</w:t>
      </w:r>
      <w:proofErr w:type="spellStart"/>
      <w:r w:rsidRPr="009478B3">
        <w:rPr>
          <w:rFonts w:cs="David"/>
          <w:sz w:val="52"/>
          <w:szCs w:val="36"/>
        </w:rPr>
        <w:t>ילִין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מוּם</w:t>
      </w:r>
      <w:proofErr w:type="spellEnd"/>
      <w:r w:rsidRPr="009478B3">
        <w:rPr>
          <w:rFonts w:cs="David"/>
          <w:sz w:val="52"/>
          <w:szCs w:val="36"/>
        </w:rPr>
        <w:t>* בִּ</w:t>
      </w:r>
      <w:proofErr w:type="spellStart"/>
      <w:r w:rsidRPr="009478B3">
        <w:rPr>
          <w:rFonts w:cs="David"/>
          <w:sz w:val="52"/>
          <w:szCs w:val="36"/>
        </w:rPr>
        <w:t>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נָכְרִי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סְחוֹרוֹת</w:t>
      </w:r>
      <w:proofErr w:type="spellEnd"/>
      <w:r w:rsidRPr="009478B3">
        <w:rPr>
          <w:rFonts w:cs="David"/>
          <w:sz w:val="52"/>
          <w:szCs w:val="36"/>
        </w:rPr>
        <w:t>, שֶׁמָּ</w:t>
      </w:r>
      <w:proofErr w:type="spellStart"/>
      <w:r w:rsidRPr="009478B3">
        <w:rPr>
          <w:rFonts w:cs="David"/>
          <w:sz w:val="52"/>
          <w:szCs w:val="36"/>
        </w:rPr>
        <w:t>כַר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מְלָאכָה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וְצַעַר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יוֹרֵד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920517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פרוש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תרדף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קדושים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כנראה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הצנזורה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57E1AD19" w14:textId="1E70B36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7" w:name="_Toc12174786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197"/>
    </w:p>
    <w:p w14:paraId="07BA8FB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קַב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ח'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 xml:space="preserve">ַּבֵּל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וְכַאֲש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נִתְבּוֹנֵן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נִמְצ</w:t>
      </w:r>
      <w:proofErr w:type="spellEnd"/>
      <w:r w:rsidRPr="009478B3">
        <w:rPr>
          <w:rFonts w:cs="David"/>
          <w:sz w:val="52"/>
          <w:szCs w:val="36"/>
        </w:rPr>
        <w:t>ָּא, שֶׁבַּמֶּה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הֶעָוֹן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שֶׁל קַּבָּ</w:t>
      </w:r>
      <w:proofErr w:type="spellStart"/>
      <w:r w:rsidRPr="009478B3">
        <w:rPr>
          <w:rFonts w:cs="David"/>
          <w:sz w:val="52"/>
          <w:szCs w:val="36"/>
        </w:rPr>
        <w:t>לַת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רַבּוֹת</w:t>
      </w:r>
      <w:proofErr w:type="spellEnd"/>
      <w:r w:rsidRPr="009478B3">
        <w:rPr>
          <w:rFonts w:cs="David"/>
          <w:sz w:val="52"/>
          <w:szCs w:val="36"/>
        </w:rPr>
        <w:t>, כִּי בִּ</w:t>
      </w:r>
      <w:proofErr w:type="spellStart"/>
      <w:r w:rsidRPr="009478B3">
        <w:rPr>
          <w:rFonts w:cs="David"/>
          <w:sz w:val="52"/>
          <w:szCs w:val="36"/>
        </w:rPr>
        <w:t>רְאוֹתָה</w:t>
      </w:r>
      <w:proofErr w:type="spellEnd"/>
      <w:r w:rsidRPr="009478B3">
        <w:rPr>
          <w:rFonts w:cs="David"/>
          <w:sz w:val="52"/>
          <w:szCs w:val="36"/>
        </w:rPr>
        <w:t xml:space="preserve"> שֶׁבַּ</w:t>
      </w:r>
      <w:proofErr w:type="spellStart"/>
      <w:r w:rsidRPr="009478B3">
        <w:rPr>
          <w:rFonts w:cs="David"/>
          <w:sz w:val="52"/>
          <w:szCs w:val="36"/>
        </w:rPr>
        <w:t>עֲלָה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מְקַב</w:t>
      </w:r>
      <w:proofErr w:type="spellEnd"/>
      <w:r w:rsidRPr="009478B3">
        <w:rPr>
          <w:rFonts w:cs="David"/>
          <w:sz w:val="52"/>
          <w:szCs w:val="36"/>
        </w:rPr>
        <w:t>ֵּל דְּ</w:t>
      </w:r>
      <w:proofErr w:type="spellStart"/>
      <w:r w:rsidRPr="009478B3">
        <w:rPr>
          <w:rFonts w:cs="David"/>
          <w:sz w:val="52"/>
          <w:szCs w:val="36"/>
        </w:rPr>
        <w:t>בָרֶיה</w:t>
      </w:r>
      <w:proofErr w:type="spellEnd"/>
      <w:r w:rsidRPr="009478B3">
        <w:rPr>
          <w:rFonts w:cs="David"/>
          <w:sz w:val="52"/>
          <w:szCs w:val="36"/>
        </w:rPr>
        <w:t>ָ בְּ</w:t>
      </w:r>
      <w:proofErr w:type="spellStart"/>
      <w:r w:rsidRPr="009478B3">
        <w:rPr>
          <w:rFonts w:cs="David"/>
          <w:sz w:val="52"/>
          <w:szCs w:val="36"/>
        </w:rPr>
        <w:t>סֵבֶר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יָפוֹת</w:t>
      </w:r>
      <w:proofErr w:type="spellEnd"/>
      <w:r w:rsidRPr="009478B3">
        <w:rPr>
          <w:rFonts w:cs="David"/>
          <w:sz w:val="52"/>
          <w:szCs w:val="36"/>
        </w:rPr>
        <w:t>, תְּ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תָּ</w:t>
      </w:r>
      <w:proofErr w:type="spellStart"/>
      <w:r w:rsidRPr="009478B3">
        <w:rPr>
          <w:rFonts w:cs="David"/>
          <w:sz w:val="52"/>
          <w:szCs w:val="36"/>
        </w:rPr>
        <w:t>מִיד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וּמְבִיאָתו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עַס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וְדַאֲבוֹן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נֶפֶש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לִגְעֹר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ֹ, כְּשֶׁ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1B2948F0" w14:textId="3108D260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198" w:name="_Toc121747862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ח</w:t>
      </w:r>
      <w:bookmarkEnd w:id="198"/>
    </w:p>
    <w:p w14:paraId="19DFDBA8" w14:textId="0ED281D6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199" w:name="_Toc121747863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199"/>
      <w:proofErr w:type="spellEnd"/>
    </w:p>
    <w:p w14:paraId="3BFA85E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יְבֹאַר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הַאָבָק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ה'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4F0193C" w14:textId="25DE173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0" w:name="_Toc12174786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200"/>
    </w:p>
    <w:p w14:paraId="5A04C14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קִצּוּר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וּמֵהֶם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יָקִיש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ַּשְׂכִּ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(א)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שֶׁשָּׁ</w:t>
      </w:r>
      <w:proofErr w:type="spellStart"/>
      <w:r w:rsidRPr="009478B3">
        <w:rPr>
          <w:rFonts w:cs="David"/>
          <w:sz w:val="52"/>
          <w:szCs w:val="36"/>
        </w:rPr>
        <w:t>אֲלו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מֵאֶחָד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אוֹדוֹתָיו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: שִׁ</w:t>
      </w:r>
      <w:proofErr w:type="spellStart"/>
      <w:r w:rsidRPr="009478B3">
        <w:rPr>
          <w:rFonts w:cs="David"/>
          <w:sz w:val="52"/>
          <w:szCs w:val="36"/>
        </w:rPr>
        <w:t>תְקו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לְהוֹדִיע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</w:t>
      </w:r>
      <w:proofErr w:type="spellEnd"/>
      <w:r w:rsidRPr="009478B3">
        <w:rPr>
          <w:rFonts w:cs="David"/>
          <w:sz w:val="52"/>
          <w:szCs w:val="36"/>
        </w:rPr>
        <w:t>ֵּא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שֶׁמִּדִּ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נִרְמַז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>,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376A5C5" w14:textId="43B12CF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1" w:name="_Toc12174786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201"/>
    </w:p>
    <w:p w14:paraId="79C2312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הַמְש</w:t>
      </w:r>
      <w:proofErr w:type="spellEnd"/>
      <w:r w:rsidRPr="009478B3">
        <w:rPr>
          <w:rFonts w:cs="David"/>
          <w:sz w:val="52"/>
          <w:szCs w:val="36"/>
        </w:rPr>
        <w:t xml:space="preserve">ַׁבֵּחַ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(ב) בְּ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לְהַעֲלוֹת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תַּ</w:t>
      </w:r>
      <w:proofErr w:type="spellStart"/>
      <w:r w:rsidRPr="009478B3">
        <w:rPr>
          <w:rFonts w:cs="David"/>
          <w:sz w:val="52"/>
          <w:szCs w:val="36"/>
        </w:rPr>
        <w:t>רְעוֹמוֹת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לְהִסָבֵב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>,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 xml:space="preserve">ְּשַׁבֵּחַ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שֻׁתָּ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לְאִש</w:t>
      </w:r>
      <w:proofErr w:type="spellEnd"/>
      <w:r w:rsidRPr="009478B3">
        <w:rPr>
          <w:rFonts w:cs="David"/>
          <w:sz w:val="52"/>
          <w:szCs w:val="36"/>
        </w:rPr>
        <w:t>ָּׁה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וּלְבַעַל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ֹ), שֶׁ</w:t>
      </w:r>
      <w:proofErr w:type="spellStart"/>
      <w:r w:rsidRPr="009478B3">
        <w:rPr>
          <w:rFonts w:cs="David"/>
          <w:sz w:val="52"/>
          <w:szCs w:val="36"/>
        </w:rPr>
        <w:t>הֵיטִיב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הַלְוָאָה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נְתִינַת</w:t>
      </w:r>
      <w:proofErr w:type="spellEnd"/>
      <w:r w:rsidRPr="009478B3">
        <w:rPr>
          <w:rFonts w:cs="David"/>
          <w:sz w:val="52"/>
          <w:szCs w:val="36"/>
        </w:rPr>
        <w:t xml:space="preserve"> צְּ</w:t>
      </w:r>
      <w:proofErr w:type="spellStart"/>
      <w:r w:rsidRPr="009478B3">
        <w:rPr>
          <w:rFonts w:cs="David"/>
          <w:sz w:val="52"/>
          <w:szCs w:val="36"/>
        </w:rPr>
        <w:t>דָקָה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לּוּם</w:t>
      </w:r>
      <w:proofErr w:type="spellEnd"/>
      <w:r w:rsidRPr="009478B3">
        <w:rPr>
          <w:rFonts w:cs="David"/>
          <w:sz w:val="52"/>
          <w:szCs w:val="36"/>
        </w:rPr>
        <w:t xml:space="preserve"> שְׂ</w:t>
      </w:r>
      <w:proofErr w:type="spellStart"/>
      <w:r w:rsidRPr="009478B3">
        <w:rPr>
          <w:rFonts w:cs="David"/>
          <w:sz w:val="52"/>
          <w:szCs w:val="36"/>
        </w:rPr>
        <w:t>כַר</w:t>
      </w:r>
      <w:proofErr w:type="spellEnd"/>
      <w:r w:rsidRPr="009478B3">
        <w:rPr>
          <w:rFonts w:cs="David"/>
          <w:sz w:val="52"/>
          <w:szCs w:val="36"/>
        </w:rPr>
        <w:t xml:space="preserve"> שָׂ</w:t>
      </w:r>
      <w:proofErr w:type="spellStart"/>
      <w:r w:rsidRPr="009478B3">
        <w:rPr>
          <w:rFonts w:cs="David"/>
          <w:sz w:val="52"/>
          <w:szCs w:val="36"/>
        </w:rPr>
        <w:t>כִיר</w:t>
      </w:r>
      <w:proofErr w:type="spellEnd"/>
      <w:r w:rsidRPr="009478B3">
        <w:rPr>
          <w:rFonts w:cs="David"/>
          <w:sz w:val="52"/>
          <w:szCs w:val="36"/>
        </w:rPr>
        <w:t xml:space="preserve">, שֶׁשִּׁלֵּם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כָּ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לְהַעֲלוֹת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רְעוֹמוֹת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שֻׁתָּ</w:t>
      </w:r>
      <w:proofErr w:type="spellStart"/>
      <w:r w:rsidRPr="009478B3">
        <w:rPr>
          <w:rFonts w:cs="David"/>
          <w:sz w:val="52"/>
          <w:szCs w:val="36"/>
        </w:rPr>
        <w:t>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וּפְעָמִים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סֻב</w:t>
      </w:r>
      <w:proofErr w:type="spellEnd"/>
      <w:r w:rsidRPr="009478B3">
        <w:rPr>
          <w:rFonts w:cs="David"/>
          <w:sz w:val="52"/>
          <w:szCs w:val="36"/>
        </w:rPr>
        <w:t xml:space="preserve">ַּב גַּם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מַחְלֹקֶת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לְאִש</w:t>
      </w:r>
      <w:proofErr w:type="spellEnd"/>
      <w:r w:rsidRPr="009478B3">
        <w:rPr>
          <w:rFonts w:cs="David"/>
          <w:sz w:val="52"/>
          <w:szCs w:val="36"/>
        </w:rPr>
        <w:t xml:space="preserve">ָּׁה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וּלְבַעַל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>ֹ) בְּ</w:t>
      </w:r>
      <w:proofErr w:type="spellStart"/>
      <w:r w:rsidRPr="009478B3">
        <w:rPr>
          <w:rFonts w:cs="David"/>
          <w:sz w:val="52"/>
          <w:szCs w:val="36"/>
        </w:rPr>
        <w:t>חָש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פִּזֵּר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מָמוֹנו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וַת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רָנוּתו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29E4CD62" w14:textId="0063A882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2" w:name="_Toc12174786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202"/>
    </w:p>
    <w:p w14:paraId="49A7FA3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>, כְּשֶׁמְּ</w:t>
      </w:r>
      <w:proofErr w:type="spellStart"/>
      <w:r w:rsidRPr="009478B3">
        <w:rPr>
          <w:rFonts w:cs="David"/>
          <w:sz w:val="52"/>
          <w:szCs w:val="36"/>
        </w:rPr>
        <w:t>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מֵאֵת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שֶׁיֵּ</w:t>
      </w:r>
      <w:proofErr w:type="spellStart"/>
      <w:r w:rsidRPr="009478B3">
        <w:rPr>
          <w:rFonts w:cs="David"/>
          <w:sz w:val="52"/>
          <w:szCs w:val="36"/>
        </w:rPr>
        <w:t>יטִיב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בַּקָּשָׁ</w:t>
      </w:r>
      <w:proofErr w:type="spellStart"/>
      <w:r w:rsidRPr="009478B3">
        <w:rPr>
          <w:rFonts w:cs="David"/>
          <w:sz w:val="52"/>
          <w:szCs w:val="36"/>
        </w:rPr>
        <w:t>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(ג) שֶׁלֹּא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אָלֵנו</w:t>
      </w:r>
      <w:proofErr w:type="spellEnd"/>
      <w:r w:rsidRPr="009478B3">
        <w:rPr>
          <w:rFonts w:cs="David"/>
          <w:sz w:val="52"/>
          <w:szCs w:val="36"/>
        </w:rPr>
        <w:t xml:space="preserve">ּ: </w:t>
      </w:r>
      <w:proofErr w:type="spellStart"/>
      <w:r w:rsidRPr="009478B3">
        <w:rPr>
          <w:rFonts w:cs="David"/>
          <w:sz w:val="52"/>
          <w:szCs w:val="36"/>
        </w:rPr>
        <w:t>לָמ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טוֹבָה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לִפְלוֹנִי</w:t>
      </w:r>
      <w:proofErr w:type="spellEnd"/>
      <w:r w:rsidRPr="009478B3">
        <w:rPr>
          <w:rFonts w:cs="David"/>
          <w:sz w:val="52"/>
          <w:szCs w:val="36"/>
        </w:rPr>
        <w:t>, (ד)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כִּי מָּ</w:t>
      </w:r>
      <w:proofErr w:type="spellStart"/>
      <w:r w:rsidRPr="009478B3">
        <w:rPr>
          <w:rFonts w:cs="David"/>
          <w:sz w:val="52"/>
          <w:szCs w:val="36"/>
        </w:rPr>
        <w:t>צּוּי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לְהַעֲלוֹת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רְעוֹמוֹת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שֶׁגִּלָּה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מִיט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C3648F3" w14:textId="720AE914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3" w:name="_Toc12174786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203"/>
    </w:p>
    <w:p w14:paraId="5999649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אֲסוּרִין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(ה)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>ֹ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נַאי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(ו) שֶׁדֶּ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לְהַקְפ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קְצָת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שֶאוֹמְרִים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CB61980" w14:textId="53C0697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4" w:name="_Toc12174786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204"/>
    </w:p>
    <w:p w14:paraId="20FD395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(ז) </w:t>
      </w:r>
      <w:proofErr w:type="spellStart"/>
      <w:r w:rsidRPr="009478B3">
        <w:rPr>
          <w:rFonts w:cs="David"/>
          <w:sz w:val="52"/>
          <w:szCs w:val="36"/>
        </w:rPr>
        <w:t>וְחַי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לְהַסְת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הַסוֹד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דֶּ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סֵתֶר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גִלּוּי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גִלּוּי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נֵזֶק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לִבְעָלָיו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וְסִב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לְהָפֵר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בְתּו</w:t>
      </w:r>
      <w:proofErr w:type="spellEnd"/>
      <w:r w:rsidRPr="009478B3">
        <w:rPr>
          <w:rFonts w:cs="David"/>
          <w:sz w:val="52"/>
          <w:szCs w:val="36"/>
        </w:rPr>
        <w:t>ֹ, גַּם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נִיעוּת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מַעֲבִיר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הַסּוֹד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D8E73FC" w14:textId="2561E030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05" w:name="_Toc121747869"/>
      <w:proofErr w:type="spellStart"/>
      <w:r w:rsidRPr="009478B3">
        <w:rPr>
          <w:rFonts w:ascii="David" w:hAnsi="David" w:cs="David"/>
          <w:sz w:val="40"/>
          <w:szCs w:val="40"/>
        </w:rPr>
        <w:t>כלל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ט</w:t>
      </w:r>
      <w:bookmarkEnd w:id="205"/>
    </w:p>
    <w:p w14:paraId="4D046429" w14:textId="08E12DAE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6" w:name="_Toc121747870"/>
      <w:proofErr w:type="spellStart"/>
      <w:r w:rsidRPr="009478B3">
        <w:rPr>
          <w:rFonts w:ascii="David" w:hAnsi="David" w:cs="David"/>
          <w:sz w:val="52"/>
          <w:szCs w:val="36"/>
        </w:rPr>
        <w:t>הערות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מקדימות</w:t>
      </w:r>
      <w:bookmarkEnd w:id="206"/>
      <w:proofErr w:type="spellEnd"/>
    </w:p>
    <w:p w14:paraId="3C835C0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בִּ</w:t>
      </w:r>
      <w:proofErr w:type="spellStart"/>
      <w:r w:rsidRPr="009478B3">
        <w:rPr>
          <w:rFonts w:cs="David"/>
          <w:sz w:val="52"/>
          <w:szCs w:val="36"/>
        </w:rPr>
        <w:t>כְלל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יְבֹאֲרו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יֻש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צְרָכִים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סְעִיפִים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66E37E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הִנ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הִלְכוֹת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 בֵּ</w:t>
      </w:r>
      <w:proofErr w:type="spellStart"/>
      <w:r w:rsidRPr="009478B3">
        <w:rPr>
          <w:rFonts w:cs="David"/>
          <w:sz w:val="52"/>
          <w:szCs w:val="36"/>
        </w:rPr>
        <w:t>אַרְנו</w:t>
      </w:r>
      <w:proofErr w:type="spellEnd"/>
      <w:r w:rsidRPr="009478B3">
        <w:rPr>
          <w:rFonts w:cs="David"/>
          <w:sz w:val="52"/>
          <w:szCs w:val="36"/>
        </w:rPr>
        <w:t>ּ,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הִתְנַהֵג</w:t>
      </w:r>
      <w:proofErr w:type="spellEnd"/>
      <w:r w:rsidRPr="009478B3">
        <w:rPr>
          <w:rFonts w:cs="David"/>
          <w:sz w:val="52"/>
          <w:szCs w:val="36"/>
        </w:rPr>
        <w:t xml:space="preserve"> שֶׁלֹּא כַּשּׁ</w:t>
      </w:r>
      <w:proofErr w:type="spellStart"/>
      <w:r w:rsidRPr="009478B3">
        <w:rPr>
          <w:rFonts w:cs="David"/>
          <w:sz w:val="52"/>
          <w:szCs w:val="36"/>
        </w:rPr>
        <w:t>וּרָה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>ָּה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נְבָאֵר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מְכַו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לְסַל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זָקִין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וּמֵה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אֲבַק</w:t>
      </w:r>
      <w:proofErr w:type="spellEnd"/>
      <w:r w:rsidRPr="009478B3">
        <w:rPr>
          <w:rFonts w:cs="David"/>
          <w:sz w:val="52"/>
          <w:szCs w:val="36"/>
        </w:rPr>
        <w:t xml:space="preserve">ֵּשׁ, שֶׁלֹּא </w:t>
      </w:r>
      <w:proofErr w:type="spellStart"/>
      <w:r w:rsidRPr="009478B3">
        <w:rPr>
          <w:rFonts w:cs="David"/>
          <w:sz w:val="52"/>
          <w:szCs w:val="36"/>
        </w:rPr>
        <w:t>אֶכ</w:t>
      </w:r>
      <w:proofErr w:type="spellEnd"/>
      <w:r w:rsidRPr="009478B3">
        <w:rPr>
          <w:rFonts w:cs="David"/>
          <w:sz w:val="52"/>
          <w:szCs w:val="36"/>
        </w:rPr>
        <w:t>ָּשֵׁל בִּ</w:t>
      </w:r>
      <w:proofErr w:type="spellStart"/>
      <w:r w:rsidRPr="009478B3">
        <w:rPr>
          <w:rFonts w:cs="David"/>
          <w:sz w:val="52"/>
          <w:szCs w:val="36"/>
        </w:rPr>
        <w:t>דְבַר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הֲלָכָה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D6498EE" w14:textId="73C0E25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7" w:name="_Toc12174787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א׳</w:t>
      </w:r>
      <w:bookmarkEnd w:id="207"/>
    </w:p>
    <w:p w14:paraId="374B926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>ְׁתַּתֵּף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יְסִב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, (א)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חֲמִש</w:t>
      </w:r>
      <w:proofErr w:type="spellEnd"/>
      <w:r w:rsidRPr="009478B3">
        <w:rPr>
          <w:rFonts w:cs="David"/>
          <w:sz w:val="52"/>
          <w:szCs w:val="36"/>
        </w:rPr>
        <w:t>ָּׁה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אֲבָאֲרֵם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סָמוּך</w:t>
      </w:r>
      <w:proofErr w:type="spellEnd"/>
      <w:r w:rsidRPr="009478B3">
        <w:rPr>
          <w:rFonts w:cs="David"/>
          <w:sz w:val="52"/>
          <w:szCs w:val="36"/>
        </w:rPr>
        <w:t>ְ.</w:t>
      </w:r>
    </w:p>
    <w:p w14:paraId="693CCFEF" w14:textId="719F5C80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8" w:name="_Toc12174787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ב׳</w:t>
      </w:r>
      <w:bookmarkEnd w:id="208"/>
    </w:p>
    <w:p w14:paraId="5D02057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 xml:space="preserve">: א) </w:t>
      </w:r>
      <w:proofErr w:type="spellStart"/>
      <w:r w:rsidRPr="009478B3">
        <w:rPr>
          <w:rFonts w:cs="David"/>
          <w:sz w:val="52"/>
          <w:szCs w:val="36"/>
        </w:rPr>
        <w:t>יִז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(ב) </w:t>
      </w:r>
      <w:proofErr w:type="spellStart"/>
      <w:r w:rsidRPr="009478B3">
        <w:rPr>
          <w:rFonts w:cs="David"/>
          <w:sz w:val="52"/>
          <w:szCs w:val="36"/>
        </w:rPr>
        <w:t>יִתְבּוֹנִן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197EFC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ב) שֶׁלֹּא </w:t>
      </w:r>
      <w:proofErr w:type="spellStart"/>
      <w:r w:rsidRPr="009478B3">
        <w:rPr>
          <w:rFonts w:cs="David"/>
          <w:sz w:val="52"/>
          <w:szCs w:val="36"/>
        </w:rPr>
        <w:t>יַגְד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CD5BD4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ג)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(ג)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לְסַל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זָקִין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ECBBB9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וּבְזֶה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נִכְלָל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>, שֶׁמִּ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ַּוָּ</w:t>
      </w:r>
      <w:proofErr w:type="spellStart"/>
      <w:r w:rsidRPr="009478B3">
        <w:rPr>
          <w:rFonts w:cs="David"/>
          <w:sz w:val="52"/>
          <w:szCs w:val="36"/>
        </w:rPr>
        <w:t>נָה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תָּ</w:t>
      </w:r>
      <w:proofErr w:type="spellStart"/>
      <w:r w:rsidRPr="009478B3">
        <w:rPr>
          <w:rFonts w:cs="David"/>
          <w:sz w:val="52"/>
          <w:szCs w:val="36"/>
        </w:rPr>
        <w:t>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לַאֲפוּקֵי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} (ד)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שֶּׁמָּ</w:t>
      </w:r>
      <w:proofErr w:type="spellStart"/>
      <w:r w:rsidRPr="009478B3">
        <w:rPr>
          <w:rFonts w:cs="David"/>
          <w:sz w:val="52"/>
          <w:szCs w:val="36"/>
        </w:rPr>
        <w:t>צּוּי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(ה)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כְּשֶׁיַּ</w:t>
      </w:r>
      <w:proofErr w:type="spellStart"/>
      <w:r w:rsidRPr="009478B3">
        <w:rPr>
          <w:rFonts w:cs="David"/>
          <w:sz w:val="52"/>
          <w:szCs w:val="36"/>
        </w:rPr>
        <w:t>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יָפֶה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עָלֶיך</w:t>
      </w:r>
      <w:proofErr w:type="spellEnd"/>
      <w:r w:rsidRPr="009478B3">
        <w:rPr>
          <w:rFonts w:cs="David"/>
          <w:sz w:val="52"/>
          <w:szCs w:val="36"/>
        </w:rPr>
        <w:t>ָ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 xml:space="preserve">ְּךָ,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ירָם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>ֹ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יְצ</w:t>
      </w:r>
      <w:proofErr w:type="spellEnd"/>
      <w:r w:rsidRPr="009478B3">
        <w:rPr>
          <w:rFonts w:cs="David"/>
          <w:sz w:val="52"/>
          <w:szCs w:val="36"/>
        </w:rPr>
        <w:t xml:space="preserve">ֻּיַּר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 xml:space="preserve">ֵּר,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הָעִו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תַעֲש</w:t>
      </w:r>
      <w:proofErr w:type="spellEnd"/>
      <w:r w:rsidRPr="009478B3">
        <w:rPr>
          <w:rFonts w:cs="David"/>
          <w:sz w:val="52"/>
          <w:szCs w:val="36"/>
        </w:rPr>
        <w:t>ֶׂה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08E8656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ד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(ו)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687CAB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ה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יָרֵעו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תּוּסַר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הַטּוֹבָה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 xml:space="preserve">ָּר.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ָּשׁ, (ז)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יִצְטָרֵך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(ח)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וִיבֹאֲרו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r w:rsidRPr="009478B3">
        <w:rPr>
          <w:rFonts w:cs="David"/>
          <w:sz w:val="52"/>
          <w:szCs w:val="36"/>
        </w:rPr>
        <w:lastRenderedPageBreak/>
        <w:t>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 ו'.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(ט)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שָׁם.</w:t>
      </w:r>
    </w:p>
    <w:p w14:paraId="32785FDD" w14:textId="5323296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09" w:name="_Toc12174787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ג׳</w:t>
      </w:r>
      <w:bookmarkEnd w:id="209"/>
    </w:p>
    <w:p w14:paraId="4F02808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(י)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אֶפְג</w:t>
      </w:r>
      <w:proofErr w:type="spellEnd"/>
      <w:r w:rsidRPr="009478B3">
        <w:rPr>
          <w:rFonts w:cs="David"/>
          <w:sz w:val="52"/>
          <w:szCs w:val="36"/>
        </w:rPr>
        <w:t xml:space="preserve">ַּע </w:t>
      </w:r>
      <w:proofErr w:type="spellStart"/>
      <w:r w:rsidRPr="009478B3">
        <w:rPr>
          <w:rFonts w:cs="David"/>
          <w:sz w:val="52"/>
          <w:szCs w:val="36"/>
        </w:rPr>
        <w:t>לִפְלוֹנִי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אַכ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אֲחָרְפֶנּו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וַאֲגַד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ּ,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רְצּוֹנו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מֻחְזָק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דֶרֶך</w:t>
      </w:r>
      <w:proofErr w:type="spellEnd"/>
      <w:r w:rsidRPr="009478B3">
        <w:rPr>
          <w:rFonts w:cs="David"/>
          <w:sz w:val="52"/>
          <w:szCs w:val="36"/>
        </w:rPr>
        <w:t>ְ גִּ</w:t>
      </w:r>
      <w:proofErr w:type="spellStart"/>
      <w:r w:rsidRPr="009478B3">
        <w:rPr>
          <w:rFonts w:cs="David"/>
          <w:sz w:val="52"/>
          <w:szCs w:val="36"/>
        </w:rPr>
        <w:t>זוּם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כְדֵי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יּוּש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*.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גַּם כֵּן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2E0942F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הוכיחו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תוכחתו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שתוכחתו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בסתמא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כעסו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וירויח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יצטרך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דהוכחה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והבאת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45BA121" w14:textId="3088A203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0" w:name="_Toc12174787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ד׳</w:t>
      </w:r>
      <w:bookmarkEnd w:id="210"/>
    </w:p>
    <w:p w14:paraId="3A4131D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וּבִכְלַל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הֲבָאַת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לִמְקוֹם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יחִידִי</w:t>
      </w:r>
      <w:proofErr w:type="spellEnd"/>
      <w:r w:rsidRPr="009478B3">
        <w:rPr>
          <w:rFonts w:cs="David"/>
          <w:sz w:val="52"/>
          <w:szCs w:val="36"/>
        </w:rPr>
        <w:t xml:space="preserve">, פֶּן </w:t>
      </w:r>
      <w:proofErr w:type="spellStart"/>
      <w:r w:rsidRPr="009478B3">
        <w:rPr>
          <w:rFonts w:cs="David"/>
          <w:sz w:val="52"/>
          <w:szCs w:val="36"/>
        </w:rPr>
        <w:t>יַכ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יְחָרְפֶנּו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תְּ</w:t>
      </w:r>
      <w:proofErr w:type="spellStart"/>
      <w:r w:rsidRPr="009478B3">
        <w:rPr>
          <w:rFonts w:cs="David"/>
          <w:sz w:val="52"/>
          <w:szCs w:val="36"/>
        </w:rPr>
        <w:t>סֻל</w:t>
      </w:r>
      <w:proofErr w:type="spellEnd"/>
      <w:r w:rsidRPr="009478B3">
        <w:rPr>
          <w:rFonts w:cs="David"/>
          <w:sz w:val="52"/>
          <w:szCs w:val="36"/>
        </w:rPr>
        <w:t xml:space="preserve">ַּק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טָטָה</w:t>
      </w:r>
      <w:proofErr w:type="spellEnd"/>
      <w:r w:rsidRPr="009478B3">
        <w:rPr>
          <w:rFonts w:cs="David"/>
          <w:sz w:val="52"/>
          <w:szCs w:val="36"/>
        </w:rPr>
        <w:t xml:space="preserve"> שֶׁבֵּ</w:t>
      </w:r>
      <w:proofErr w:type="spellStart"/>
      <w:r w:rsidRPr="009478B3">
        <w:rPr>
          <w:rFonts w:cs="David"/>
          <w:sz w:val="52"/>
          <w:szCs w:val="36"/>
        </w:rPr>
        <w:t>ינֵיהֶם</w:t>
      </w:r>
      <w:proofErr w:type="spellEnd"/>
      <w:r w:rsidRPr="009478B3">
        <w:rPr>
          <w:rFonts w:cs="David"/>
          <w:sz w:val="52"/>
          <w:szCs w:val="36"/>
        </w:rPr>
        <w:t>. כִּי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 xml:space="preserve"> כְּשֶׁיְּ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שֶׁדַּ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לְחָרְפו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יִתְג</w:t>
      </w:r>
      <w:proofErr w:type="spellEnd"/>
      <w:r w:rsidRPr="009478B3">
        <w:rPr>
          <w:rFonts w:cs="David"/>
          <w:sz w:val="52"/>
          <w:szCs w:val="36"/>
        </w:rPr>
        <w:t xml:space="preserve">ַּבֵּר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עְסו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וְיַקְד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וְתָבוֹא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מַחְלֹק</w:t>
      </w:r>
      <w:proofErr w:type="spellEnd"/>
      <w:r w:rsidRPr="009478B3">
        <w:rPr>
          <w:rFonts w:cs="David"/>
          <w:sz w:val="52"/>
          <w:szCs w:val="36"/>
        </w:rPr>
        <w:t>ֶּת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לְתַק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2214663" w14:textId="1C0F308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1" w:name="_Toc121747875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ה׳</w:t>
      </w:r>
      <w:bookmarkEnd w:id="211"/>
    </w:p>
    <w:p w14:paraId="019642E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>ָּר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גַּם כֵּן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הַחֲמִיש</w:t>
      </w:r>
      <w:proofErr w:type="spellEnd"/>
      <w:r w:rsidRPr="009478B3">
        <w:rPr>
          <w:rFonts w:cs="David"/>
          <w:sz w:val="52"/>
          <w:szCs w:val="36"/>
        </w:rPr>
        <w:t xml:space="preserve">ִׁי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 דַּע,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ֵּר,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הִסְכ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ימו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יַחַד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לִגְמֹר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(כָּל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הַמְבֹאָר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פּוֹסְקִים</w:t>
      </w:r>
      <w:proofErr w:type="spellEnd"/>
      <w:r w:rsidRPr="009478B3">
        <w:rPr>
          <w:rFonts w:cs="David"/>
          <w:sz w:val="52"/>
          <w:szCs w:val="36"/>
        </w:rPr>
        <w:t>,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גְמַר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רְכֵי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קִנְיָנָם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לַחְזֹר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כָּךְ),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 שֶׁמֵּ</w:t>
      </w:r>
      <w:proofErr w:type="spellStart"/>
      <w:r w:rsidRPr="009478B3">
        <w:rPr>
          <w:rFonts w:cs="David"/>
          <w:sz w:val="52"/>
          <w:szCs w:val="36"/>
        </w:rPr>
        <w:t>חֲמַת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>ֹ,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לַש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שֶׁמֵּ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אֲזַי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וְנָכוֹן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כֵּן.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יַחְלִיטו</w:t>
      </w:r>
      <w:proofErr w:type="spellEnd"/>
      <w:r w:rsidRPr="009478B3">
        <w:rPr>
          <w:rFonts w:cs="David"/>
          <w:sz w:val="52"/>
          <w:szCs w:val="36"/>
        </w:rPr>
        <w:t>ֹ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שֶׁטִּ</w:t>
      </w:r>
      <w:proofErr w:type="spellStart"/>
      <w:r w:rsidRPr="009478B3">
        <w:rPr>
          <w:rFonts w:cs="David"/>
          <w:sz w:val="52"/>
          <w:szCs w:val="36"/>
        </w:rPr>
        <w:t>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ִּכָּ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סוֹמֵך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וְיִפְסֹק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לַחְזֹר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 גָּ</w:t>
      </w:r>
      <w:proofErr w:type="spellStart"/>
      <w:r w:rsidRPr="009478B3">
        <w:rPr>
          <w:rFonts w:cs="David"/>
          <w:sz w:val="52"/>
          <w:szCs w:val="36"/>
        </w:rPr>
        <w:t>רוּע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מֵעֵרֶך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>ּ שְׁ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מְעִידִין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שֶׁבְּ</w:t>
      </w:r>
      <w:proofErr w:type="spellStart"/>
      <w:r w:rsidRPr="009478B3">
        <w:rPr>
          <w:rFonts w:cs="David"/>
          <w:sz w:val="52"/>
          <w:szCs w:val="36"/>
        </w:rPr>
        <w:t>דִבּוּרו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שֶּׁלֹּא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עִנִיָן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גּוּפָא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יְכֹלֶת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יַד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גּוֹרֵם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וּלְפִי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(כ)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כַּוָּ</w:t>
      </w:r>
      <w:proofErr w:type="spellStart"/>
      <w:r w:rsidRPr="009478B3">
        <w:rPr>
          <w:rFonts w:cs="David"/>
          <w:sz w:val="52"/>
          <w:szCs w:val="36"/>
        </w:rPr>
        <w:t>נָתָם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לְסַל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זָקִים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יְסוּבַב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סִפּוּרָם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(דְּ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עוֹש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בְרֵיהֶן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יְחִידִי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ֵּר),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7C9119A3" w14:textId="29716E6F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2" w:name="_Toc121747876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ו׳</w:t>
      </w:r>
      <w:bookmarkEnd w:id="212"/>
    </w:p>
    <w:p w14:paraId="6591893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הַהֶת</w:t>
      </w:r>
      <w:proofErr w:type="spellEnd"/>
      <w:r w:rsidRPr="009478B3">
        <w:rPr>
          <w:rFonts w:cs="David"/>
          <w:sz w:val="52"/>
          <w:szCs w:val="36"/>
        </w:rPr>
        <w:t>ֵּר 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 שֶׁטִּ</w:t>
      </w:r>
      <w:proofErr w:type="spellStart"/>
      <w:r w:rsidRPr="009478B3">
        <w:rPr>
          <w:rFonts w:cs="David"/>
          <w:sz w:val="52"/>
          <w:szCs w:val="36"/>
        </w:rPr>
        <w:t>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שֶׁיִּנָּ</w:t>
      </w:r>
      <w:proofErr w:type="spellStart"/>
      <w:r w:rsidRPr="009478B3">
        <w:rPr>
          <w:rFonts w:cs="David"/>
          <w:sz w:val="52"/>
          <w:szCs w:val="36"/>
        </w:rPr>
        <w:t>צְלו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הָאִסוּר</w:t>
      </w:r>
      <w:proofErr w:type="spellEnd"/>
      <w:r w:rsidRPr="009478B3">
        <w:rPr>
          <w:rFonts w:cs="David"/>
          <w:sz w:val="52"/>
          <w:szCs w:val="36"/>
        </w:rPr>
        <w:t xml:space="preserve"> שֶׁל דִּ</w:t>
      </w:r>
      <w:proofErr w:type="spellStart"/>
      <w:r w:rsidRPr="009478B3">
        <w:rPr>
          <w:rFonts w:cs="David"/>
          <w:sz w:val="52"/>
          <w:szCs w:val="36"/>
        </w:rPr>
        <w:t>בּוּרִים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הָאֲסוּרִים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סַי</w:t>
      </w:r>
      <w:proofErr w:type="spellEnd"/>
      <w:r w:rsidRPr="009478B3">
        <w:rPr>
          <w:rFonts w:cs="David"/>
          <w:sz w:val="52"/>
          <w:szCs w:val="36"/>
        </w:rPr>
        <w:t xml:space="preserve">ֵּעַ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נָפְק</w:t>
      </w:r>
      <w:proofErr w:type="spellEnd"/>
      <w:r w:rsidRPr="009478B3">
        <w:rPr>
          <w:rFonts w:cs="David"/>
          <w:sz w:val="52"/>
          <w:szCs w:val="36"/>
        </w:rPr>
        <w:t>ָּי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יצאו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. כִּי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</w:t>
      </w:r>
      <w:proofErr w:type="spellEnd"/>
      <w:r w:rsidRPr="009478B3">
        <w:rPr>
          <w:rFonts w:cs="David"/>
          <w:sz w:val="52"/>
          <w:szCs w:val="36"/>
        </w:rPr>
        <w:t>ָּבֵּל דִּ</w:t>
      </w:r>
      <w:proofErr w:type="spellStart"/>
      <w:r w:rsidRPr="009478B3">
        <w:rPr>
          <w:rFonts w:cs="David"/>
          <w:sz w:val="52"/>
          <w:szCs w:val="36"/>
        </w:rPr>
        <w:t>בְרֵיהֶן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וְלַעַשׂוֹת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לַחבֵרו</w:t>
      </w:r>
      <w:proofErr w:type="spellEnd"/>
      <w:r w:rsidRPr="009478B3">
        <w:rPr>
          <w:rFonts w:cs="David"/>
          <w:sz w:val="52"/>
          <w:szCs w:val="36"/>
        </w:rPr>
        <w:t xml:space="preserve">ֹ, כָּל 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הֵעִידו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וְהִרְשׁוּהו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כֵּן,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וְסָעִיף</w:t>
      </w:r>
      <w:proofErr w:type="spellEnd"/>
      <w:r w:rsidRPr="009478B3">
        <w:rPr>
          <w:rFonts w:cs="David"/>
          <w:sz w:val="52"/>
          <w:szCs w:val="36"/>
        </w:rPr>
        <w:t xml:space="preserve"> י'. 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קָש</w:t>
      </w:r>
      <w:proofErr w:type="spellEnd"/>
      <w:r w:rsidRPr="009478B3">
        <w:rPr>
          <w:rFonts w:cs="David"/>
          <w:sz w:val="52"/>
          <w:szCs w:val="36"/>
        </w:rPr>
        <w:t xml:space="preserve">ֶׁה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צִי</w:t>
      </w:r>
      <w:proofErr w:type="spellEnd"/>
      <w:r w:rsidRPr="009478B3">
        <w:rPr>
          <w:rFonts w:cs="David"/>
          <w:sz w:val="52"/>
          <w:szCs w:val="36"/>
        </w:rPr>
        <w:t>ַּר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בַד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כִיח</w:t>
      </w:r>
      <w:proofErr w:type="spellEnd"/>
      <w:r w:rsidRPr="009478B3">
        <w:rPr>
          <w:rFonts w:cs="David"/>
          <w:sz w:val="52"/>
          <w:szCs w:val="36"/>
        </w:rPr>
        <w:t>ַ, שֶׁיִּ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),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שֶׁיֵּ</w:t>
      </w:r>
      <w:proofErr w:type="spellStart"/>
      <w:r w:rsidRPr="009478B3">
        <w:rPr>
          <w:rFonts w:cs="David"/>
          <w:sz w:val="52"/>
          <w:szCs w:val="36"/>
        </w:rPr>
        <w:t>דְעו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מֵעַצְמָן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כָּל </w:t>
      </w:r>
      <w:proofErr w:type="spellStart"/>
      <w:r w:rsidRPr="009478B3">
        <w:rPr>
          <w:rFonts w:cs="David"/>
          <w:sz w:val="52"/>
          <w:szCs w:val="36"/>
        </w:rPr>
        <w:t>חֶלְקֵי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ינִין</w:t>
      </w:r>
      <w:proofErr w:type="spellEnd"/>
      <w:r w:rsidRPr="009478B3">
        <w:rPr>
          <w:rFonts w:cs="David"/>
          <w:sz w:val="52"/>
          <w:szCs w:val="36"/>
        </w:rPr>
        <w:t>, שֶׁשַּׁיָּךְ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שֶׁיְּשַׁ</w:t>
      </w:r>
      <w:proofErr w:type="spellStart"/>
      <w:r w:rsidRPr="009478B3">
        <w:rPr>
          <w:rFonts w:cs="David"/>
          <w:sz w:val="52"/>
          <w:szCs w:val="36"/>
        </w:rPr>
        <w:t>עֲרו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שֶׁמַּה שֶּׁיַּ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ׁ, שֶׁטִּ</w:t>
      </w:r>
      <w:proofErr w:type="spellStart"/>
      <w:r w:rsidRPr="009478B3">
        <w:rPr>
          <w:rFonts w:cs="David"/>
          <w:sz w:val="52"/>
          <w:szCs w:val="36"/>
        </w:rPr>
        <w:t>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ֶׂה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רֶש</w:t>
      </w:r>
      <w:proofErr w:type="spellEnd"/>
      <w:r w:rsidRPr="009478B3">
        <w:rPr>
          <w:rFonts w:cs="David"/>
          <w:sz w:val="52"/>
          <w:szCs w:val="36"/>
        </w:rPr>
        <w:t>ֶׁת שֶׁל בַּ</w:t>
      </w:r>
      <w:proofErr w:type="spellStart"/>
      <w:r w:rsidRPr="009478B3">
        <w:rPr>
          <w:rFonts w:cs="David"/>
          <w:sz w:val="52"/>
          <w:szCs w:val="36"/>
        </w:rPr>
        <w:t>עַלֵי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וְשׁוֹמֵר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וּלְשׁוֹנו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נַפְשׁו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B4AB451" w14:textId="6499B43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3" w:name="_Toc121747877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ז׳</w:t>
      </w:r>
      <w:bookmarkEnd w:id="213"/>
    </w:p>
    <w:p w14:paraId="1BF4420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זָלו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הִז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 xml:space="preserve">ָּר,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שֶׁיִּשְׁ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ַּל,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הוֹכִיחו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קִב</w:t>
      </w:r>
      <w:proofErr w:type="spellEnd"/>
      <w:r w:rsidRPr="009478B3">
        <w:rPr>
          <w:rFonts w:cs="David"/>
          <w:sz w:val="52"/>
          <w:szCs w:val="36"/>
        </w:rPr>
        <w:t>ֵּל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ג', </w:t>
      </w:r>
      <w:proofErr w:type="spellStart"/>
      <w:r w:rsidRPr="009478B3">
        <w:rPr>
          <w:rFonts w:cs="David"/>
          <w:sz w:val="52"/>
          <w:szCs w:val="36"/>
        </w:rPr>
        <w:t>עַי</w:t>
      </w:r>
      <w:proofErr w:type="spellEnd"/>
      <w:r w:rsidRPr="009478B3">
        <w:rPr>
          <w:rFonts w:cs="David"/>
          <w:sz w:val="52"/>
          <w:szCs w:val="36"/>
        </w:rPr>
        <w:t xml:space="preserve">ֵּן שָׁם. </w:t>
      </w:r>
      <w:proofErr w:type="spellStart"/>
      <w:r w:rsidRPr="009478B3">
        <w:rPr>
          <w:rFonts w:cs="David"/>
          <w:sz w:val="52"/>
          <w:szCs w:val="36"/>
        </w:rPr>
        <w:t>וּמה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לְהוֹרוֹת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>ֵּר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ַּל, דְּ</w:t>
      </w:r>
      <w:proofErr w:type="spellStart"/>
      <w:r w:rsidRPr="009478B3">
        <w:rPr>
          <w:rFonts w:cs="David"/>
          <w:sz w:val="52"/>
          <w:szCs w:val="36"/>
        </w:rPr>
        <w:t>אִי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הָכִי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495954F" w14:textId="0289B18D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4" w:name="_Toc121747878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ח׳</w:t>
      </w:r>
      <w:bookmarkEnd w:id="214"/>
    </w:p>
    <w:p w14:paraId="798DA2D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>)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חִלּוּק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שׁוֹאֵל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וְדוֹרֵש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>ֹ שֶׁיֹּ</w:t>
      </w:r>
      <w:proofErr w:type="spellStart"/>
      <w:r w:rsidRPr="009478B3">
        <w:rPr>
          <w:rFonts w:cs="David"/>
          <w:sz w:val="52"/>
          <w:szCs w:val="36"/>
        </w:rPr>
        <w:t>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>ֹ.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יֻש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כה</w:t>
      </w:r>
      <w:proofErr w:type="spellEnd"/>
      <w:r w:rsidRPr="009478B3">
        <w:rPr>
          <w:rFonts w:cs="David"/>
          <w:sz w:val="52"/>
          <w:szCs w:val="36"/>
        </w:rPr>
        <w:t>) שֶׁבִּ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דּוֹרֵש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גַּם כֵּן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לְהַג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>}.</w:t>
      </w:r>
    </w:p>
    <w:p w14:paraId="49AD9D60" w14:textId="6B0248AC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5" w:name="_Toc121747879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ט׳</w:t>
      </w:r>
      <w:bookmarkEnd w:id="215"/>
    </w:p>
    <w:p w14:paraId="247B426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שֶׁבִּ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לַאֲחֵרִים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ג'.</w:t>
      </w:r>
    </w:p>
    <w:p w14:paraId="27AFD4D8" w14:textId="53D71FC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6" w:name="_Toc121747880"/>
      <w:proofErr w:type="spellStart"/>
      <w:r w:rsidRPr="009478B3">
        <w:rPr>
          <w:rFonts w:ascii="David" w:hAnsi="David" w:cs="David"/>
          <w:sz w:val="52"/>
          <w:szCs w:val="36"/>
        </w:rPr>
        <w:lastRenderedPageBreak/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י׳</w:t>
      </w:r>
      <w:bookmarkEnd w:id="216"/>
    </w:p>
    <w:p w14:paraId="1F85315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נָקֵל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 xml:space="preserve">ָׁל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נִצְטָרֵך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לְצַי</w:t>
      </w:r>
      <w:proofErr w:type="spellEnd"/>
      <w:r w:rsidRPr="009478B3">
        <w:rPr>
          <w:rFonts w:cs="David"/>
          <w:sz w:val="52"/>
          <w:szCs w:val="36"/>
        </w:rPr>
        <w:t>ֵּר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צִיּוּרִים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וּלְהַרְחִיב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שֶׁמִּמֶּ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יָקִיש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ַּשְׂכִּ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שֶׁלֹּא </w:t>
      </w:r>
      <w:proofErr w:type="spellStart"/>
      <w:r w:rsidRPr="009478B3">
        <w:rPr>
          <w:rFonts w:cs="David"/>
          <w:sz w:val="52"/>
          <w:szCs w:val="36"/>
        </w:rPr>
        <w:t>יָקוּץ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הַקּוֹרֵא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הָאֲרִיכוּת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אֶכְת</w:t>
      </w:r>
      <w:proofErr w:type="spellEnd"/>
      <w:r w:rsidRPr="009478B3">
        <w:rPr>
          <w:rFonts w:cs="David"/>
          <w:sz w:val="52"/>
          <w:szCs w:val="36"/>
        </w:rPr>
        <w:t xml:space="preserve">ֹּב פֹּה,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צִיּוּר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ה', בְּ</w:t>
      </w:r>
      <w:proofErr w:type="spellStart"/>
      <w:r w:rsidRPr="009478B3">
        <w:rPr>
          <w:rFonts w:cs="David"/>
          <w:sz w:val="52"/>
          <w:szCs w:val="36"/>
        </w:rPr>
        <w:t>סוֹף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יָבוֹאו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צִיּוּרִים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3C3C74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נֵס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לִקְנוֹת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מִתְבּוֹנֵן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הַהוּא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תַּם, (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חָרִיף</w:t>
      </w:r>
      <w:proofErr w:type="spellEnd"/>
      <w:r w:rsidRPr="009478B3">
        <w:rPr>
          <w:rFonts w:cs="David"/>
          <w:sz w:val="52"/>
          <w:szCs w:val="36"/>
        </w:rPr>
        <w:t xml:space="preserve"> כָּל כָּךְ </w:t>
      </w:r>
      <w:proofErr w:type="spellStart"/>
      <w:r w:rsidRPr="009478B3">
        <w:rPr>
          <w:rFonts w:cs="David"/>
          <w:sz w:val="52"/>
          <w:szCs w:val="36"/>
        </w:rPr>
        <w:t>לְהָבִין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עַרְמוּמִיּוּת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הַהִיא</w:t>
      </w:r>
      <w:proofErr w:type="spellEnd"/>
      <w:r w:rsidRPr="009478B3">
        <w:rPr>
          <w:rFonts w:cs="David"/>
          <w:sz w:val="52"/>
          <w:szCs w:val="36"/>
        </w:rPr>
        <w:t>, שֶׁכָּל תְּ</w:t>
      </w:r>
      <w:proofErr w:type="spellStart"/>
      <w:r w:rsidRPr="009478B3">
        <w:rPr>
          <w:rFonts w:cs="David"/>
          <w:sz w:val="52"/>
          <w:szCs w:val="36"/>
        </w:rPr>
        <w:t>שׁוּקָתו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וְחֶפְצו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ִּׂ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לְרַמּוֹתו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וּבְמִש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קָלוֹת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 xml:space="preserve">ָּח,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וּלְהַזְהִירו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נִס</w:t>
      </w:r>
      <w:proofErr w:type="spellEnd"/>
      <w:r w:rsidRPr="009478B3">
        <w:rPr>
          <w:rFonts w:cs="David"/>
          <w:sz w:val="52"/>
          <w:szCs w:val="36"/>
        </w:rPr>
        <w:t xml:space="preserve"> בָּה,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פָּ</w:t>
      </w:r>
      <w:proofErr w:type="spellStart"/>
      <w:r w:rsidRPr="009478B3">
        <w:rPr>
          <w:rFonts w:cs="David"/>
          <w:sz w:val="52"/>
          <w:szCs w:val="36"/>
        </w:rPr>
        <w:t>סַק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הַהִיא</w:t>
      </w:r>
      <w:proofErr w:type="spellEnd"/>
      <w:r w:rsidRPr="009478B3">
        <w:rPr>
          <w:rFonts w:cs="David"/>
          <w:sz w:val="52"/>
          <w:szCs w:val="36"/>
        </w:rPr>
        <w:t xml:space="preserve"> שֶׁיִּקְּ</w:t>
      </w:r>
      <w:proofErr w:type="spellStart"/>
      <w:r w:rsidRPr="009478B3">
        <w:rPr>
          <w:rFonts w:cs="David"/>
          <w:sz w:val="52"/>
          <w:szCs w:val="36"/>
        </w:rPr>
        <w:t>נְה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לְרַמּוֹת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</w:t>
      </w:r>
      <w:proofErr w:type="spellStart"/>
      <w:r w:rsidRPr="009478B3">
        <w:rPr>
          <w:rFonts w:cs="David"/>
          <w:sz w:val="52"/>
          <w:szCs w:val="36"/>
        </w:rPr>
        <w:t>מְפַת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כִּי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לוֹנִית</w:t>
      </w:r>
      <w:proofErr w:type="spellEnd"/>
      <w:r w:rsidRPr="009478B3">
        <w:rPr>
          <w:rFonts w:cs="David"/>
          <w:sz w:val="52"/>
          <w:szCs w:val="36"/>
        </w:rPr>
        <w:t>, שֶׁמְּ</w:t>
      </w:r>
      <w:proofErr w:type="spellStart"/>
      <w:r w:rsidRPr="009478B3">
        <w:rPr>
          <w:rFonts w:cs="David"/>
          <w:sz w:val="52"/>
          <w:szCs w:val="36"/>
        </w:rPr>
        <w:t>פֻרְסֶמֶת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חָשׁוּב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gramStart"/>
      <w:r w:rsidRPr="009478B3">
        <w:rPr>
          <w:rFonts w:cs="David"/>
          <w:sz w:val="52"/>
          <w:szCs w:val="36"/>
        </w:rPr>
        <w:t>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מִדּוֹת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וּבְמִש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קָלוֹת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בְּשִׁ</w:t>
      </w:r>
      <w:proofErr w:type="spellStart"/>
      <w:r w:rsidRPr="009478B3">
        <w:rPr>
          <w:rFonts w:cs="David"/>
          <w:sz w:val="52"/>
          <w:szCs w:val="36"/>
        </w:rPr>
        <w:t>וּוּי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ִּקָּח *,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18BFD5D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שהחפץ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זהובים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האונאה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משתות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מששית</w:t>
      </w:r>
      <w:proofErr w:type="spellEnd"/>
      <w:proofErr w:type="gramStart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ובמשקלות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כח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גוני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האפנים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צריך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27C638B" w14:textId="46327BA1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7" w:name="_Toc121747881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י״א</w:t>
      </w:r>
      <w:bookmarkEnd w:id="217"/>
      <w:proofErr w:type="spellEnd"/>
    </w:p>
    <w:p w14:paraId="4903805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לְהַזְהִירו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אוֹנָאָה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לָקַח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רִמ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בְּשִׁ</w:t>
      </w:r>
      <w:proofErr w:type="spellStart"/>
      <w:r w:rsidRPr="009478B3">
        <w:rPr>
          <w:rFonts w:cs="David"/>
          <w:sz w:val="52"/>
          <w:szCs w:val="36"/>
        </w:rPr>
        <w:t>וּוּי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ִּקָּח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חֶסְרוֹנוֹת</w:t>
      </w:r>
      <w:proofErr w:type="spellEnd"/>
      <w:r w:rsidRPr="009478B3">
        <w:rPr>
          <w:rFonts w:cs="David"/>
          <w:sz w:val="52"/>
          <w:szCs w:val="36"/>
        </w:rPr>
        <w:t>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הַמְאַנ</w:t>
      </w:r>
      <w:proofErr w:type="spellEnd"/>
      <w:r w:rsidRPr="009478B3">
        <w:rPr>
          <w:rFonts w:cs="David"/>
          <w:sz w:val="52"/>
          <w:szCs w:val="36"/>
        </w:rPr>
        <w:t>ְּה כְּ</w:t>
      </w:r>
      <w:proofErr w:type="spellStart"/>
      <w:r w:rsidRPr="009478B3">
        <w:rPr>
          <w:rFonts w:cs="David"/>
          <w:sz w:val="52"/>
          <w:szCs w:val="36"/>
        </w:rPr>
        <w:t>לוּם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הָאוֹנָאָה</w:t>
      </w:r>
      <w:proofErr w:type="spellEnd"/>
      <w:r w:rsidRPr="009478B3">
        <w:rPr>
          <w:rFonts w:cs="David"/>
          <w:sz w:val="52"/>
          <w:szCs w:val="36"/>
        </w:rPr>
        <w:t xml:space="preserve"> בְּשִׁ</w:t>
      </w:r>
      <w:proofErr w:type="spellStart"/>
      <w:r w:rsidRPr="009478B3">
        <w:rPr>
          <w:rFonts w:cs="David"/>
          <w:sz w:val="52"/>
          <w:szCs w:val="36"/>
        </w:rPr>
        <w:t>וּוּי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ִּקָּח </w:t>
      </w:r>
      <w:proofErr w:type="spellStart"/>
      <w:r w:rsidRPr="009478B3">
        <w:rPr>
          <w:rFonts w:cs="David"/>
          <w:sz w:val="52"/>
          <w:szCs w:val="36"/>
        </w:rPr>
        <w:t>הָיְתָה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פָחוֹת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תוּת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הַזְמַן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שֶׁיַּ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לְתַג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לִקְרוֹבו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כט</w:t>
      </w:r>
      <w:proofErr w:type="spellEnd"/>
      <w:r w:rsidRPr="009478B3">
        <w:rPr>
          <w:rFonts w:cs="David"/>
          <w:sz w:val="52"/>
          <w:szCs w:val="36"/>
        </w:rPr>
        <w:t>)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ָּה שֶׁבִּ</w:t>
      </w:r>
      <w:proofErr w:type="spellStart"/>
      <w:r w:rsidRPr="009478B3">
        <w:rPr>
          <w:rFonts w:cs="David"/>
          <w:sz w:val="52"/>
          <w:szCs w:val="36"/>
        </w:rPr>
        <w:t>גְלָלָה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>ֶּה,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וּמְעוֹרֵר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וּמַרְאֵהו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עוֹבֵר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>דְּ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כְּ</w:t>
      </w:r>
      <w:proofErr w:type="spellStart"/>
      <w:r w:rsidRPr="009478B3">
        <w:rPr>
          <w:rFonts w:cs="David"/>
          <w:sz w:val="52"/>
          <w:szCs w:val="36"/>
        </w:rPr>
        <w:t>לוּם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שׁוּב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הֲוֵי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הַסִפּוּר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עָלְמָא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* כְּ</w:t>
      </w:r>
      <w:proofErr w:type="spellStart"/>
      <w:r w:rsidRPr="009478B3">
        <w:rPr>
          <w:rFonts w:cs="David"/>
          <w:sz w:val="52"/>
          <w:szCs w:val="36"/>
        </w:rPr>
        <w:t>רוֹכֵל</w:t>
      </w:r>
      <w:proofErr w:type="spellEnd"/>
      <w:r w:rsidRPr="009478B3">
        <w:rPr>
          <w:rFonts w:cs="David"/>
          <w:sz w:val="52"/>
          <w:szCs w:val="36"/>
        </w:rPr>
        <w:t xml:space="preserve"> שֶׁנִּ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ָּר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טוֹעֵן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(ל)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>ֹ, גַּם כֵּן (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שֶׁלֹּא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 xml:space="preserve">ַׁלֵּם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יִתְרוֹן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לָעֵסֶק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שֶׁיְּ</w:t>
      </w:r>
      <w:proofErr w:type="spellStart"/>
      <w:r w:rsidRPr="009478B3">
        <w:rPr>
          <w:rFonts w:cs="David"/>
          <w:sz w:val="52"/>
          <w:szCs w:val="36"/>
        </w:rPr>
        <w:t>הֵא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לַחְזֹר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מֵהַמ</w:t>
      </w:r>
      <w:proofErr w:type="spellEnd"/>
      <w:r w:rsidRPr="009478B3">
        <w:rPr>
          <w:rFonts w:cs="David"/>
          <w:sz w:val="52"/>
          <w:szCs w:val="36"/>
        </w:rPr>
        <w:t xml:space="preserve">ִּקָּח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שֶׁיַּ</w:t>
      </w:r>
      <w:proofErr w:type="spellStart"/>
      <w:r w:rsidRPr="009478B3">
        <w:rPr>
          <w:rFonts w:cs="David"/>
          <w:sz w:val="52"/>
          <w:szCs w:val="36"/>
        </w:rPr>
        <w:t>חֲזִיר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הָאוֹנָאָה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מִתְרַצ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לוֹמ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אוֹנָאָתו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זָהִיר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הָאֳפָנִים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אֶכְת</w:t>
      </w:r>
      <w:proofErr w:type="spellEnd"/>
      <w:r w:rsidRPr="009478B3">
        <w:rPr>
          <w:rFonts w:cs="David"/>
          <w:sz w:val="52"/>
          <w:szCs w:val="36"/>
        </w:rPr>
        <w:t xml:space="preserve">ֹּב, </w:t>
      </w:r>
      <w:proofErr w:type="spellStart"/>
      <w:r w:rsidRPr="009478B3">
        <w:rPr>
          <w:rFonts w:cs="David"/>
          <w:sz w:val="52"/>
          <w:szCs w:val="36"/>
        </w:rPr>
        <w:t>וְאֵלּו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הֵן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265EA5C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ועין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בהקונה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80B856A" w14:textId="2EF9AD87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8" w:name="_Toc121747882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י״ב</w:t>
      </w:r>
      <w:bookmarkEnd w:id="218"/>
      <w:proofErr w:type="spellEnd"/>
    </w:p>
    <w:p w14:paraId="0D09E21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א שֶׁלֹּא </w:t>
      </w:r>
      <w:proofErr w:type="spellStart"/>
      <w:r w:rsidRPr="009478B3">
        <w:rPr>
          <w:rFonts w:cs="David"/>
          <w:sz w:val="52"/>
          <w:szCs w:val="36"/>
        </w:rPr>
        <w:t>יַגְד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הַחִסָרוֹן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F344BA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שֶׁתִּ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>ַּר כַּוָּ</w:t>
      </w:r>
      <w:proofErr w:type="spellStart"/>
      <w:r w:rsidRPr="009478B3">
        <w:rPr>
          <w:rFonts w:cs="David"/>
          <w:sz w:val="52"/>
          <w:szCs w:val="36"/>
        </w:rPr>
        <w:t>נָתו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לְקַנ</w:t>
      </w:r>
      <w:proofErr w:type="spellEnd"/>
      <w:r w:rsidRPr="009478B3">
        <w:rPr>
          <w:rFonts w:cs="David"/>
          <w:sz w:val="52"/>
          <w:szCs w:val="36"/>
        </w:rPr>
        <w:t xml:space="preserve">ִּא </w:t>
      </w:r>
      <w:proofErr w:type="spellStart"/>
      <w:r w:rsidRPr="009478B3">
        <w:rPr>
          <w:rFonts w:cs="David"/>
          <w:sz w:val="52"/>
          <w:szCs w:val="36"/>
        </w:rPr>
        <w:t>לָאֱמֶת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וְלַעֲזֹר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אָש</w:t>
      </w:r>
      <w:proofErr w:type="spellEnd"/>
      <w:r w:rsidRPr="009478B3">
        <w:rPr>
          <w:rFonts w:cs="David"/>
          <w:sz w:val="52"/>
          <w:szCs w:val="36"/>
        </w:rPr>
        <w:t xml:space="preserve">ַׁם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לִש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מֹח</w:t>
      </w:r>
      <w:proofErr w:type="spellEnd"/>
      <w:r w:rsidRPr="009478B3">
        <w:rPr>
          <w:rFonts w:cs="David"/>
          <w:sz w:val="52"/>
          <w:szCs w:val="36"/>
        </w:rPr>
        <w:t>ַ בִּ</w:t>
      </w:r>
      <w:proofErr w:type="spellStart"/>
      <w:r w:rsidRPr="009478B3">
        <w:rPr>
          <w:rFonts w:cs="David"/>
          <w:sz w:val="52"/>
          <w:szCs w:val="36"/>
        </w:rPr>
        <w:t>קְלוֹן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הַמְאַנ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הַמּוֹכֵר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ִּקָּח. </w:t>
      </w:r>
      <w:proofErr w:type="spellStart"/>
      <w:r w:rsidRPr="009478B3">
        <w:rPr>
          <w:rFonts w:cs="David"/>
          <w:sz w:val="52"/>
          <w:szCs w:val="36"/>
        </w:rPr>
        <w:t>וּבְזֶה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מְעַט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שֶׁיְּשַׁ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תּוּכַל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לַאֲפוּקֵי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 xml:space="preserve">ֶּה, שֶׁלֹּא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דִינָא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וְדַי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וּלְבַק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עַזְרוּהו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יַכְאִיב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>ֹ בִּ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סִפּוּרו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וְיַכְנִיס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>ֹ, (</w:t>
      </w:r>
      <w:proofErr w:type="spellStart"/>
      <w:r w:rsidRPr="009478B3">
        <w:rPr>
          <w:rFonts w:cs="David"/>
          <w:sz w:val="52"/>
          <w:szCs w:val="36"/>
        </w:rPr>
        <w:t>לד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וּבְיוֹתֵר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וּבָאֹפֶן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שֶׁצִּיַּ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>ּ,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בְּ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לַחְזֹר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ִּקָּח,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 xml:space="preserve">ַׁבֵּחַ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ִּקָּח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בַר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רְחָק</w:t>
      </w:r>
      <w:proofErr w:type="spellEnd"/>
      <w:r w:rsidRPr="009478B3">
        <w:rPr>
          <w:rFonts w:cs="David"/>
          <w:sz w:val="52"/>
          <w:szCs w:val="36"/>
        </w:rPr>
        <w:t>, (כְּ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כְתֻבּוֹת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הַרֵי</w:t>
      </w:r>
      <w:proofErr w:type="spellEnd"/>
      <w:r w:rsidRPr="009478B3">
        <w:rPr>
          <w:rFonts w:cs="David"/>
          <w:sz w:val="52"/>
          <w:szCs w:val="36"/>
        </w:rPr>
        <w:t xml:space="preserve"> שֶׁלָּ</w:t>
      </w:r>
      <w:proofErr w:type="spellStart"/>
      <w:r w:rsidRPr="009478B3">
        <w:rPr>
          <w:rFonts w:cs="David"/>
          <w:sz w:val="52"/>
          <w:szCs w:val="36"/>
        </w:rPr>
        <w:t>קַח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 xml:space="preserve">ָּח </w:t>
      </w:r>
      <w:proofErr w:type="spellStart"/>
      <w:r w:rsidRPr="009478B3">
        <w:rPr>
          <w:rFonts w:cs="David"/>
          <w:sz w:val="52"/>
          <w:szCs w:val="36"/>
        </w:rPr>
        <w:t>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הֱוֵי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אוֹמֵר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יְש</w:t>
      </w:r>
      <w:proofErr w:type="spellEnd"/>
      <w:r w:rsidRPr="009478B3">
        <w:rPr>
          <w:rFonts w:cs="David"/>
          <w:sz w:val="52"/>
          <w:szCs w:val="36"/>
        </w:rPr>
        <w:t>ַׁבְּ</w:t>
      </w:r>
      <w:proofErr w:type="spellStart"/>
      <w:r w:rsidRPr="009478B3">
        <w:rPr>
          <w:rFonts w:cs="David"/>
          <w:sz w:val="52"/>
          <w:szCs w:val="36"/>
        </w:rPr>
        <w:t>חֶנּו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244611D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ג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לְהַמְאַנ</w:t>
      </w:r>
      <w:proofErr w:type="spellEnd"/>
      <w:r w:rsidRPr="009478B3">
        <w:rPr>
          <w:rFonts w:cs="David"/>
          <w:sz w:val="52"/>
          <w:szCs w:val="36"/>
        </w:rPr>
        <w:t>ְּה בְּ</w:t>
      </w:r>
      <w:proofErr w:type="spellStart"/>
      <w:r w:rsidRPr="009478B3">
        <w:rPr>
          <w:rFonts w:cs="David"/>
          <w:sz w:val="52"/>
          <w:szCs w:val="36"/>
        </w:rPr>
        <w:t>הוֹכָחָה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לְהַחְזִיר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הָאוֹנָאָה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יוֹכִיח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בֵּ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לְהַחְזִיר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הָאוֹנָאָה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F27415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ד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לְסַב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הַתּוֹעֶלֶת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לה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אַחֶרֶת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יִצְטָרֵך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>ֵּר.</w:t>
      </w:r>
    </w:p>
    <w:p w14:paraId="1002977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ה שֶׁ</w:t>
      </w:r>
      <w:proofErr w:type="spellStart"/>
      <w:r w:rsidRPr="009478B3">
        <w:rPr>
          <w:rFonts w:cs="David"/>
          <w:sz w:val="52"/>
          <w:szCs w:val="36"/>
        </w:rPr>
        <w:t>הָאִיש</w:t>
      </w:r>
      <w:proofErr w:type="spellEnd"/>
      <w:r w:rsidRPr="009478B3">
        <w:rPr>
          <w:rFonts w:cs="David"/>
          <w:sz w:val="52"/>
          <w:szCs w:val="36"/>
        </w:rPr>
        <w:t>ׁ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הוֹלֵך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ָּה גְּ</w:t>
      </w:r>
      <w:proofErr w:type="spellStart"/>
      <w:r w:rsidRPr="009478B3">
        <w:rPr>
          <w:rFonts w:cs="David"/>
          <w:sz w:val="52"/>
          <w:szCs w:val="36"/>
        </w:rPr>
        <w:t>רוּעָה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וּמִסְתָמָא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לַמּוֹכֵר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 שֶׁפְּ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אֵינֶנ</w:t>
      </w:r>
      <w:proofErr w:type="spellEnd"/>
      <w:r w:rsidRPr="009478B3">
        <w:rPr>
          <w:rFonts w:cs="David"/>
          <w:sz w:val="52"/>
          <w:szCs w:val="36"/>
        </w:rPr>
        <w:t>ָּה שָׁ</w:t>
      </w:r>
      <w:proofErr w:type="spellStart"/>
      <w:r w:rsidRPr="009478B3">
        <w:rPr>
          <w:rFonts w:cs="David"/>
          <w:sz w:val="52"/>
          <w:szCs w:val="36"/>
        </w:rPr>
        <w:t>וָה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מֵי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ִּקָּח שֶׁנָּ</w:t>
      </w:r>
      <w:proofErr w:type="spellStart"/>
      <w:r w:rsidRPr="009478B3">
        <w:rPr>
          <w:rFonts w:cs="David"/>
          <w:sz w:val="52"/>
          <w:szCs w:val="36"/>
        </w:rPr>
        <w:t>תַן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עֲדָה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עִיּוּן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מֻת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מָקוֹם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יַזְהִירו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E78DF62" w14:textId="5A13A7D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19" w:name="_Toc121747883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י״ג</w:t>
      </w:r>
      <w:bookmarkEnd w:id="219"/>
      <w:proofErr w:type="spellEnd"/>
    </w:p>
    <w:p w14:paraId="0E1E8CD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דִּבַּ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>ֶּה בְּ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>ֹ, שֶׁכַּ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מֵהָאוֹנָאָה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עֶנּו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>ֹ, שֶׁכַּ</w:t>
      </w:r>
      <w:proofErr w:type="spellStart"/>
      <w:r w:rsidRPr="009478B3">
        <w:rPr>
          <w:rFonts w:cs="David"/>
          <w:sz w:val="52"/>
          <w:szCs w:val="36"/>
        </w:rPr>
        <w:t>אש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יִו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>ֶׂה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וְיִתְפ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סֶנּו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שֶׁיַּ</w:t>
      </w:r>
      <w:proofErr w:type="spellStart"/>
      <w:r w:rsidRPr="009478B3">
        <w:rPr>
          <w:rFonts w:cs="David"/>
          <w:sz w:val="52"/>
          <w:szCs w:val="36"/>
        </w:rPr>
        <w:t>חֲזִיר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הַס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>, שֶׁנִּשְׁ</w:t>
      </w:r>
      <w:proofErr w:type="spellStart"/>
      <w:r w:rsidRPr="009478B3">
        <w:rPr>
          <w:rFonts w:cs="David"/>
          <w:sz w:val="52"/>
          <w:szCs w:val="36"/>
        </w:rPr>
        <w:t>אַר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כִּי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נָצֵל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מֵעֶצֶם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הָאָסוּר</w:t>
      </w:r>
      <w:proofErr w:type="spellEnd"/>
      <w:r w:rsidRPr="009478B3">
        <w:rPr>
          <w:rFonts w:cs="David"/>
          <w:sz w:val="52"/>
          <w:szCs w:val="36"/>
        </w:rPr>
        <w:t>,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לֹש</w:t>
      </w:r>
      <w:proofErr w:type="spellEnd"/>
      <w:r w:rsidRPr="009478B3">
        <w:rPr>
          <w:rFonts w:cs="David"/>
          <w:sz w:val="52"/>
          <w:szCs w:val="36"/>
        </w:rPr>
        <w:t>ָָה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450CFC1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א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 </w:t>
      </w:r>
      <w:proofErr w:type="spellStart"/>
      <w:r w:rsidRPr="009478B3">
        <w:rPr>
          <w:rFonts w:cs="David"/>
          <w:sz w:val="52"/>
          <w:szCs w:val="36"/>
        </w:rPr>
        <w:t>אוֹנָאָה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לַמְסַפ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מְעו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אֲחֵרים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אוֹנָאָה</w:t>
      </w:r>
      <w:proofErr w:type="spellEnd"/>
      <w:r w:rsidRPr="009478B3">
        <w:rPr>
          <w:rFonts w:cs="David"/>
          <w:sz w:val="52"/>
          <w:szCs w:val="36"/>
        </w:rPr>
        <w:t xml:space="preserve"> בַּמִּקָּח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ֶּה, (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אֲסוּרִים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E2F500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שֶׁיִּ</w:t>
      </w:r>
      <w:proofErr w:type="spellStart"/>
      <w:r w:rsidRPr="009478B3">
        <w:rPr>
          <w:rFonts w:cs="David"/>
          <w:sz w:val="52"/>
          <w:szCs w:val="36"/>
        </w:rPr>
        <w:t>הְיו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לז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הַמְסַפ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שְׁ</w:t>
      </w:r>
      <w:proofErr w:type="spellStart"/>
      <w:r w:rsidRPr="009478B3">
        <w:rPr>
          <w:rFonts w:cs="David"/>
          <w:sz w:val="52"/>
          <w:szCs w:val="36"/>
        </w:rPr>
        <w:t>נַיִם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81ED2D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ג שֶׁלֹּא </w:t>
      </w:r>
      <w:proofErr w:type="spellStart"/>
      <w:r w:rsidRPr="009478B3">
        <w:rPr>
          <w:rFonts w:cs="David"/>
          <w:sz w:val="52"/>
          <w:szCs w:val="36"/>
        </w:rPr>
        <w:t>יְסֻב</w:t>
      </w:r>
      <w:proofErr w:type="spellEnd"/>
      <w:r w:rsidRPr="009478B3">
        <w:rPr>
          <w:rFonts w:cs="David"/>
          <w:sz w:val="52"/>
          <w:szCs w:val="36"/>
        </w:rPr>
        <w:t xml:space="preserve">ַּב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לְהַמְאַנ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בּוּרָם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יָדָם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שֶׁל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תְאַנ</w:t>
      </w:r>
      <w:proofErr w:type="spellEnd"/>
      <w:r w:rsidRPr="009478B3">
        <w:rPr>
          <w:rFonts w:cs="David"/>
          <w:sz w:val="52"/>
          <w:szCs w:val="36"/>
        </w:rPr>
        <w:t>ֶּה, שֶׁיַּ</w:t>
      </w:r>
      <w:proofErr w:type="spellStart"/>
      <w:r w:rsidRPr="009478B3">
        <w:rPr>
          <w:rFonts w:cs="David"/>
          <w:sz w:val="52"/>
          <w:szCs w:val="36"/>
        </w:rPr>
        <w:t>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לְהַמְאַנ</w:t>
      </w:r>
      <w:proofErr w:type="spellEnd"/>
      <w:r w:rsidRPr="009478B3">
        <w:rPr>
          <w:rFonts w:cs="David"/>
          <w:sz w:val="52"/>
          <w:szCs w:val="36"/>
        </w:rPr>
        <w:t xml:space="preserve">ְּה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יְצַי</w:t>
      </w:r>
      <w:proofErr w:type="spellEnd"/>
      <w:r w:rsidRPr="009478B3">
        <w:rPr>
          <w:rFonts w:cs="David"/>
          <w:sz w:val="52"/>
          <w:szCs w:val="36"/>
        </w:rPr>
        <w:t>ֵּת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לְהַמְאַנ</w:t>
      </w:r>
      <w:proofErr w:type="spellEnd"/>
      <w:r w:rsidRPr="009478B3">
        <w:rPr>
          <w:rFonts w:cs="David"/>
          <w:sz w:val="52"/>
          <w:szCs w:val="36"/>
        </w:rPr>
        <w:t xml:space="preserve">ְּה,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18AA2C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הַחֲמִש</w:t>
      </w:r>
      <w:proofErr w:type="spellEnd"/>
      <w:r w:rsidRPr="009478B3">
        <w:rPr>
          <w:rFonts w:cs="David"/>
          <w:sz w:val="52"/>
          <w:szCs w:val="36"/>
        </w:rPr>
        <w:t>ָּׁה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בְּ</w:t>
      </w:r>
      <w:proofErr w:type="spellStart"/>
      <w:r w:rsidRPr="009478B3">
        <w:rPr>
          <w:rFonts w:cs="David"/>
          <w:sz w:val="52"/>
          <w:szCs w:val="36"/>
        </w:rPr>
        <w:t>סַך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ֹּלּ שְׁ</w:t>
      </w:r>
      <w:proofErr w:type="spellStart"/>
      <w:r w:rsidRPr="009478B3">
        <w:rPr>
          <w:rFonts w:cs="David"/>
          <w:sz w:val="52"/>
          <w:szCs w:val="36"/>
        </w:rPr>
        <w:t>מוֹנָה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צּו</w:t>
      </w:r>
      <w:proofErr w:type="spellEnd"/>
      <w:r w:rsidRPr="009478B3">
        <w:rPr>
          <w:rFonts w:cs="David"/>
          <w:sz w:val="52"/>
          <w:szCs w:val="36"/>
        </w:rPr>
        <w:t xml:space="preserve">ּ כִּלָּם,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מוֹעִיל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מֵעֶצֶם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בּוּר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הָאָסוּר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מִמְסַי</w:t>
      </w:r>
      <w:proofErr w:type="spellEnd"/>
      <w:r w:rsidRPr="009478B3">
        <w:rPr>
          <w:rFonts w:cs="David"/>
          <w:sz w:val="52"/>
          <w:szCs w:val="36"/>
        </w:rPr>
        <w:t xml:space="preserve">ֵּעַ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עֲבֵרָה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נָפֵיק</w:t>
      </w:r>
      <w:proofErr w:type="spellEnd"/>
      <w:r w:rsidRPr="009478B3">
        <w:rPr>
          <w:rFonts w:cs="David"/>
          <w:sz w:val="52"/>
          <w:szCs w:val="36"/>
        </w:rPr>
        <w:t>ּ {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>}, שֶׁ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בּוּרָם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כָּל 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הֵעִידו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וְהִרְשׁוּהו</w:t>
      </w:r>
      <w:proofErr w:type="spellEnd"/>
      <w:r w:rsidRPr="009478B3">
        <w:rPr>
          <w:rFonts w:cs="David"/>
          <w:sz w:val="52"/>
          <w:szCs w:val="36"/>
        </w:rPr>
        <w:t>ּ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כֵּן, כַּ</w:t>
      </w:r>
      <w:proofErr w:type="spellStart"/>
      <w:r w:rsidRPr="009478B3">
        <w:rPr>
          <w:rFonts w:cs="David"/>
          <w:sz w:val="52"/>
          <w:szCs w:val="36"/>
        </w:rPr>
        <w:t>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ו'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וְי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מִל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>ׁ, שֶׁטִּ</w:t>
      </w:r>
      <w:proofErr w:type="spellStart"/>
      <w:r w:rsidRPr="009478B3">
        <w:rPr>
          <w:rFonts w:cs="David"/>
          <w:sz w:val="52"/>
          <w:szCs w:val="36"/>
        </w:rPr>
        <w:t>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לַעֲשׂוֹת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רְשׁוּת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מִב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ו'.</w:t>
      </w:r>
    </w:p>
    <w:p w14:paraId="6E94442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אָחִי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>ְ, שֶׁבַּ</w:t>
      </w:r>
      <w:proofErr w:type="spellStart"/>
      <w:r w:rsidRPr="009478B3">
        <w:rPr>
          <w:rFonts w:cs="David"/>
          <w:sz w:val="52"/>
          <w:szCs w:val="36"/>
        </w:rPr>
        <w:t>עֲוֹנוֹתֵינו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כַּמָּה 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שֶׁכַּ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לוֹקֵח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מֵּ</w:t>
      </w:r>
      <w:proofErr w:type="spellStart"/>
      <w:r w:rsidRPr="009478B3">
        <w:rPr>
          <w:rFonts w:cs="David"/>
          <w:sz w:val="52"/>
          <w:szCs w:val="36"/>
        </w:rPr>
        <w:t>חֲנוּת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וְקָנָה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יכָה</w:t>
      </w:r>
      <w:proofErr w:type="spellEnd"/>
      <w:r w:rsidRPr="009478B3">
        <w:rPr>
          <w:rFonts w:cs="David"/>
          <w:sz w:val="52"/>
          <w:szCs w:val="36"/>
        </w:rPr>
        <w:t xml:space="preserve">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וּמַרְאֶה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וֶה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 xml:space="preserve">ִּקָּח שֶׁשִּׁלֵּם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דַּי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ַׁבְּ</w:t>
      </w:r>
      <w:proofErr w:type="spellStart"/>
      <w:r w:rsidRPr="009478B3">
        <w:rPr>
          <w:rFonts w:cs="David"/>
          <w:sz w:val="52"/>
          <w:szCs w:val="36"/>
        </w:rPr>
        <w:t>חו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מְגַנ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: כִּי </w:t>
      </w:r>
      <w:proofErr w:type="spellStart"/>
      <w:r w:rsidRPr="009478B3">
        <w:rPr>
          <w:rFonts w:cs="David"/>
          <w:sz w:val="52"/>
          <w:szCs w:val="36"/>
        </w:rPr>
        <w:t>רִמ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אוֹתְך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מְדַקְד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 בִּשְׁ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חָה</w:t>
      </w:r>
      <w:proofErr w:type="spellEnd"/>
      <w:r w:rsidRPr="009478B3">
        <w:rPr>
          <w:rFonts w:cs="David"/>
          <w:sz w:val="52"/>
          <w:szCs w:val="36"/>
        </w:rPr>
        <w:t>ּ, 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נִמְכ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רֶת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בַּשּׁ</w:t>
      </w:r>
      <w:proofErr w:type="spellStart"/>
      <w:r w:rsidRPr="009478B3">
        <w:rPr>
          <w:rFonts w:cs="David"/>
          <w:sz w:val="52"/>
          <w:szCs w:val="36"/>
        </w:rPr>
        <w:t>וּק</w:t>
      </w:r>
      <w:proofErr w:type="spellEnd"/>
      <w:r w:rsidRPr="009478B3">
        <w:rPr>
          <w:rFonts w:cs="David"/>
          <w:sz w:val="52"/>
          <w:szCs w:val="36"/>
        </w:rPr>
        <w:t>, כִּי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 xml:space="preserve">ְׁתַּנְּה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ַּׁ</w:t>
      </w:r>
      <w:proofErr w:type="spellStart"/>
      <w:r w:rsidRPr="009478B3">
        <w:rPr>
          <w:rFonts w:cs="David"/>
          <w:sz w:val="52"/>
          <w:szCs w:val="36"/>
        </w:rPr>
        <w:t>עַר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זְמַן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קָצָר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 xml:space="preserve"> כַּמָּה </w:t>
      </w:r>
      <w:proofErr w:type="spellStart"/>
      <w:r w:rsidRPr="009478B3">
        <w:rPr>
          <w:rFonts w:cs="David"/>
          <w:sz w:val="52"/>
          <w:szCs w:val="36"/>
        </w:rPr>
        <w:t>הוֹנָה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 שִׁ</w:t>
      </w:r>
      <w:proofErr w:type="spellStart"/>
      <w:r w:rsidRPr="009478B3">
        <w:rPr>
          <w:rFonts w:cs="David"/>
          <w:sz w:val="52"/>
          <w:szCs w:val="36"/>
        </w:rPr>
        <w:t>עוּר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אוֹנָאָה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מָתַי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עוּר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שֶׁיַּ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לְתַג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וְלִקְרוֹבו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וּלְלֹא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חֲזָקָה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רוֹכֵל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שֶׁ</w:t>
      </w:r>
      <w:proofErr w:type="spellStart"/>
      <w:r w:rsidRPr="009478B3">
        <w:rPr>
          <w:rFonts w:cs="David"/>
          <w:sz w:val="52"/>
          <w:szCs w:val="36"/>
        </w:rPr>
        <w:t>טּוֹעֵן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907502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>, שֶׁמִּשִּׂ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דִּבֵּר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כָּךְ, כִּי שָׁ</w:t>
      </w:r>
      <w:proofErr w:type="spellStart"/>
      <w:r w:rsidRPr="009478B3">
        <w:rPr>
          <w:rFonts w:cs="David"/>
          <w:sz w:val="52"/>
          <w:szCs w:val="36"/>
        </w:rPr>
        <w:t>וֶה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שֶׁנָּ</w:t>
      </w:r>
      <w:proofErr w:type="spellStart"/>
      <w:r w:rsidRPr="009478B3">
        <w:rPr>
          <w:rFonts w:cs="David"/>
          <w:sz w:val="52"/>
          <w:szCs w:val="36"/>
        </w:rPr>
        <w:t>תַן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עֲדו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יְסִיתֵהו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לֵאמֹר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הַחְזֵר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וּטְרוף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מִתְב</w:t>
      </w:r>
      <w:proofErr w:type="spellEnd"/>
      <w:r w:rsidRPr="009478B3">
        <w:rPr>
          <w:rFonts w:cs="David"/>
          <w:sz w:val="52"/>
          <w:szCs w:val="36"/>
        </w:rPr>
        <w:t>ַּיֵּשׁ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מְך</w:t>
      </w:r>
      <w:proofErr w:type="spellEnd"/>
      <w:r w:rsidRPr="009478B3">
        <w:rPr>
          <w:rFonts w:cs="David"/>
          <w:sz w:val="52"/>
          <w:szCs w:val="36"/>
        </w:rPr>
        <w:t>ָ, שְׁ</w:t>
      </w:r>
      <w:proofErr w:type="spellStart"/>
      <w:r w:rsidRPr="009478B3">
        <w:rPr>
          <w:rFonts w:cs="David"/>
          <w:sz w:val="52"/>
          <w:szCs w:val="36"/>
        </w:rPr>
        <w:t>לַח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 xml:space="preserve">ְּךָ,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תְּשַׁלֵּם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 xml:space="preserve">ָּב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וְכַמ</w:t>
      </w:r>
      <w:proofErr w:type="spellEnd"/>
      <w:r w:rsidRPr="009478B3">
        <w:rPr>
          <w:rFonts w:cs="David"/>
          <w:sz w:val="52"/>
          <w:szCs w:val="36"/>
        </w:rPr>
        <w:t>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שֶׁלֹּא כַּדִּ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וְגֶזֶל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וְעֹשֶק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), </w:t>
      </w:r>
      <w:proofErr w:type="spellStart"/>
      <w:r w:rsidRPr="009478B3">
        <w:rPr>
          <w:rFonts w:cs="David"/>
          <w:sz w:val="52"/>
          <w:szCs w:val="36"/>
        </w:rPr>
        <w:t>וּכְש</w:t>
      </w:r>
      <w:proofErr w:type="spellEnd"/>
      <w:r w:rsidRPr="009478B3">
        <w:rPr>
          <w:rFonts w:cs="David"/>
          <w:sz w:val="52"/>
          <w:szCs w:val="36"/>
        </w:rPr>
        <w:t>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לַמּוֹכֵר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וְהַמּוֹכֵר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מִמֶנּו</w:t>
      </w:r>
      <w:proofErr w:type="spellEnd"/>
      <w:r w:rsidRPr="009478B3">
        <w:rPr>
          <w:rFonts w:cs="David"/>
          <w:sz w:val="52"/>
          <w:szCs w:val="36"/>
        </w:rPr>
        <w:t>ּ, בְּ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מַפְסִידו</w:t>
      </w:r>
      <w:proofErr w:type="spellEnd"/>
      <w:r w:rsidRPr="009478B3">
        <w:rPr>
          <w:rFonts w:cs="David"/>
          <w:sz w:val="52"/>
          <w:szCs w:val="36"/>
        </w:rPr>
        <w:t>ֹ שֶׁלֹּא כְּ</w:t>
      </w:r>
      <w:proofErr w:type="spellStart"/>
      <w:r w:rsidRPr="009478B3">
        <w:rPr>
          <w:rFonts w:cs="David"/>
          <w:sz w:val="52"/>
          <w:szCs w:val="36"/>
        </w:rPr>
        <w:t>דִין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בָּ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מְרִיבָה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וּנְאָצוֹת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3899D23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רְאֵה</w:t>
      </w:r>
      <w:proofErr w:type="spellEnd"/>
      <w:r w:rsidRPr="009478B3">
        <w:rPr>
          <w:rFonts w:cs="David"/>
          <w:sz w:val="52"/>
          <w:szCs w:val="36"/>
        </w:rPr>
        <w:t xml:space="preserve">, כַּמָּה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הָרוֹכֵל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ֶּה: שֶׁ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>ָ,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מְדַקְד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proofErr w:type="gram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>, שֶׁיָּ</w:t>
      </w:r>
      <w:proofErr w:type="spellStart"/>
      <w:r w:rsidRPr="009478B3">
        <w:rPr>
          <w:rFonts w:cs="David"/>
          <w:sz w:val="52"/>
          <w:szCs w:val="36"/>
        </w:rPr>
        <w:t>עַץ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לְהַחְזִיר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שֶׁלֹּא כַּדָּת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מַחֲלֹקֶת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לַעֲבֹר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תוֹנו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עֲמִיתו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לָאוִין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יּוֹצְאִים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מַחֲלֹקֶת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רַחֲמָנָא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לִיצְלָן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לְהִתְעָרֵב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וְאָז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ה' בְּ</w:t>
      </w:r>
      <w:proofErr w:type="spellStart"/>
      <w:r w:rsidRPr="009478B3">
        <w:rPr>
          <w:rFonts w:cs="David"/>
          <w:sz w:val="52"/>
          <w:szCs w:val="36"/>
        </w:rPr>
        <w:t>עֶזְרו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0023363F" w14:textId="75D6E22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20" w:name="_Toc121747884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י״ד</w:t>
      </w:r>
      <w:bookmarkEnd w:id="220"/>
      <w:proofErr w:type="spellEnd"/>
    </w:p>
    <w:p w14:paraId="61E4B85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לט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>ָׂה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 שֶׁלֹּא כַּ</w:t>
      </w:r>
      <w:proofErr w:type="spellStart"/>
      <w:r w:rsidRPr="009478B3">
        <w:rPr>
          <w:rFonts w:cs="David"/>
          <w:sz w:val="52"/>
          <w:szCs w:val="36"/>
        </w:rPr>
        <w:t>הֹגֶן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נוֹדַע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וּבָא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ֶּה?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הָעוֹש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ֹ: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*,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דו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שׁוֹאֲלו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גַּם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שֶׁנִּשְׁ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בִּ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הַסִימָן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ז'), </w:t>
      </w:r>
      <w:proofErr w:type="spellStart"/>
      <w:r w:rsidRPr="009478B3">
        <w:rPr>
          <w:rFonts w:cs="David"/>
          <w:sz w:val="52"/>
          <w:szCs w:val="36"/>
        </w:rPr>
        <w:t>וּכְמו</w:t>
      </w:r>
      <w:proofErr w:type="spellEnd"/>
      <w:r w:rsidRPr="009478B3">
        <w:rPr>
          <w:rFonts w:cs="David"/>
          <w:sz w:val="52"/>
          <w:szCs w:val="36"/>
        </w:rPr>
        <w:t>ֹ שֶׁנִּ</w:t>
      </w:r>
      <w:proofErr w:type="spellStart"/>
      <w:r w:rsidRPr="009478B3">
        <w:rPr>
          <w:rFonts w:cs="David"/>
          <w:sz w:val="52"/>
          <w:szCs w:val="36"/>
        </w:rPr>
        <w:t>תְב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י'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 xml:space="preserve">ֵּן שָׁם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כִּי כָּל </w:t>
      </w:r>
      <w:proofErr w:type="spellStart"/>
      <w:r w:rsidRPr="009478B3">
        <w:rPr>
          <w:rFonts w:cs="David"/>
          <w:sz w:val="52"/>
          <w:szCs w:val="36"/>
        </w:rPr>
        <w:t>הַסְבָרוֹת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זְכ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רוֹת</w:t>
      </w:r>
      <w:proofErr w:type="spellEnd"/>
      <w:r w:rsidRPr="009478B3">
        <w:rPr>
          <w:rFonts w:cs="David"/>
          <w:sz w:val="52"/>
          <w:szCs w:val="36"/>
        </w:rPr>
        <w:t xml:space="preserve"> שָׁם בִּ</w:t>
      </w:r>
      <w:proofErr w:type="spellStart"/>
      <w:r w:rsidRPr="009478B3">
        <w:rPr>
          <w:rFonts w:cs="David"/>
          <w:sz w:val="52"/>
          <w:szCs w:val="36"/>
        </w:rPr>
        <w:t>מְקוֹר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וּבִבְאֵר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לָצֵאת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>, שַׁיָּךְ גַּם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E800CC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המנויין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שיושבים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ומעינים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הנהגת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הסכים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כהגן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שהסכימו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ובטלו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ושואלו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שראובן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חושדו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(מ)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להשיב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בלשון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שבארנו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בחלק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ב' </w:t>
      </w:r>
      <w:proofErr w:type="spellStart"/>
      <w:r w:rsidRPr="009478B3">
        <w:rPr>
          <w:rFonts w:cs="David"/>
          <w:sz w:val="52"/>
          <w:szCs w:val="36"/>
        </w:rPr>
        <w:t>סעיף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היטב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17771EF" w14:textId="5FAD1319" w:rsidR="00642149" w:rsidRPr="009478B3" w:rsidRDefault="00D76986" w:rsidP="009478B3">
      <w:pPr>
        <w:pStyle w:val="31"/>
        <w:bidi/>
        <w:jc w:val="both"/>
        <w:rPr>
          <w:rFonts w:ascii="David" w:hAnsi="David" w:cs="David"/>
          <w:sz w:val="52"/>
          <w:szCs w:val="36"/>
        </w:rPr>
      </w:pPr>
      <w:bookmarkStart w:id="221" w:name="_Toc121747885"/>
      <w:proofErr w:type="spellStart"/>
      <w:r w:rsidRPr="009478B3">
        <w:rPr>
          <w:rFonts w:ascii="David" w:hAnsi="David" w:cs="David"/>
          <w:sz w:val="52"/>
          <w:szCs w:val="36"/>
        </w:rPr>
        <w:t>סעיף</w:t>
      </w:r>
      <w:proofErr w:type="spellEnd"/>
      <w:r w:rsidRPr="009478B3">
        <w:rPr>
          <w:rFonts w:ascii="David" w:hAnsi="David" w:cs="David"/>
          <w:sz w:val="52"/>
          <w:szCs w:val="36"/>
        </w:rPr>
        <w:t xml:space="preserve"> </w:t>
      </w:r>
      <w:proofErr w:type="spellStart"/>
      <w:r w:rsidRPr="009478B3">
        <w:rPr>
          <w:rFonts w:ascii="David" w:hAnsi="David" w:cs="David"/>
          <w:sz w:val="52"/>
          <w:szCs w:val="36"/>
        </w:rPr>
        <w:t>ט״ו</w:t>
      </w:r>
      <w:bookmarkEnd w:id="221"/>
      <w:proofErr w:type="spellEnd"/>
    </w:p>
    <w:p w14:paraId="4E5A9B6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וַאֲצַי</w:t>
      </w:r>
      <w:proofErr w:type="spellEnd"/>
      <w:r w:rsidRPr="009478B3">
        <w:rPr>
          <w:rFonts w:cs="David"/>
          <w:sz w:val="52"/>
          <w:szCs w:val="36"/>
        </w:rPr>
        <w:t>ֵּר צִּ</w:t>
      </w:r>
      <w:proofErr w:type="spellStart"/>
      <w:r w:rsidRPr="009478B3">
        <w:rPr>
          <w:rFonts w:cs="David"/>
          <w:sz w:val="52"/>
          <w:szCs w:val="36"/>
        </w:rPr>
        <w:t>יּוּר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יָקִיש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ַּשְׂכִּ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לְכָל</w:t>
      </w:r>
      <w:proofErr w:type="spellEnd"/>
      <w:r w:rsidRPr="009478B3">
        <w:rPr>
          <w:rFonts w:cs="David"/>
          <w:sz w:val="52"/>
          <w:szCs w:val="36"/>
        </w:rPr>
        <w:t xml:space="preserve"> כַּ</w:t>
      </w:r>
      <w:proofErr w:type="spellStart"/>
      <w:r w:rsidRPr="009478B3">
        <w:rPr>
          <w:rFonts w:cs="David"/>
          <w:sz w:val="52"/>
          <w:szCs w:val="36"/>
        </w:rPr>
        <w:t>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509173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שֶּׁמָּ</w:t>
      </w:r>
      <w:proofErr w:type="spellStart"/>
      <w:r w:rsidRPr="009478B3">
        <w:rPr>
          <w:rFonts w:cs="David"/>
          <w:sz w:val="52"/>
          <w:szCs w:val="36"/>
        </w:rPr>
        <w:t>צוּי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לִמְכ</w:t>
      </w:r>
      <w:proofErr w:type="spellEnd"/>
      <w:r w:rsidRPr="009478B3">
        <w:rPr>
          <w:rFonts w:cs="David"/>
          <w:sz w:val="52"/>
          <w:szCs w:val="36"/>
        </w:rPr>
        <w:t xml:space="preserve">ֹּר, </w:t>
      </w:r>
      <w:proofErr w:type="spellStart"/>
      <w:r w:rsidRPr="009478B3">
        <w:rPr>
          <w:rFonts w:cs="David"/>
          <w:sz w:val="52"/>
          <w:szCs w:val="36"/>
        </w:rPr>
        <w:t>וּבָאִים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קוֹנִים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ֵּה, </w:t>
      </w:r>
      <w:proofErr w:type="spellStart"/>
      <w:r w:rsidRPr="009478B3">
        <w:rPr>
          <w:rFonts w:cs="David"/>
          <w:sz w:val="52"/>
          <w:szCs w:val="36"/>
        </w:rPr>
        <w:t>וְרָגִיל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שֶׁמִּי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מָעוֹת</w:t>
      </w:r>
      <w:proofErr w:type="spellEnd"/>
      <w:r w:rsidRPr="009478B3">
        <w:rPr>
          <w:rFonts w:cs="David"/>
          <w:sz w:val="52"/>
          <w:szCs w:val="36"/>
        </w:rPr>
        <w:t xml:space="preserve"> בִּשְׁ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ֶׂה,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בּוֹרֵר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מֵהַמּוֹכֵר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יִמְכ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וְיָבִיא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מָעוֹת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וּבְתוֹך</w:t>
      </w:r>
      <w:proofErr w:type="spellEnd"/>
      <w:r w:rsidRPr="009478B3">
        <w:rPr>
          <w:rFonts w:cs="David"/>
          <w:sz w:val="52"/>
          <w:szCs w:val="36"/>
        </w:rPr>
        <w:t>ְ כָּךְ בָּ</w:t>
      </w:r>
      <w:proofErr w:type="spellStart"/>
      <w:r w:rsidRPr="009478B3">
        <w:rPr>
          <w:rFonts w:cs="David"/>
          <w:sz w:val="52"/>
          <w:szCs w:val="36"/>
        </w:rPr>
        <w:t>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אֶצְלו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קוֹנִים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וּמַפְצִירִים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ֵּה, שֶׁיִּ</w:t>
      </w:r>
      <w:proofErr w:type="spellStart"/>
      <w:r w:rsidRPr="009478B3">
        <w:rPr>
          <w:rFonts w:cs="David"/>
          <w:sz w:val="52"/>
          <w:szCs w:val="36"/>
        </w:rPr>
        <w:t>מְכ</w:t>
      </w:r>
      <w:proofErr w:type="spellEnd"/>
      <w:r w:rsidRPr="009478B3">
        <w:rPr>
          <w:rFonts w:cs="David"/>
          <w:sz w:val="52"/>
          <w:szCs w:val="36"/>
        </w:rPr>
        <w:t xml:space="preserve">ֹּר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רַר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וְנִתְרַצ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לָהֶם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כְּשֶׁבָּא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וּמְבַק</w:t>
      </w:r>
      <w:proofErr w:type="spellEnd"/>
      <w:r w:rsidRPr="009478B3">
        <w:rPr>
          <w:rFonts w:cs="David"/>
          <w:sz w:val="52"/>
          <w:szCs w:val="36"/>
        </w:rPr>
        <w:t xml:space="preserve">ֵּשׁ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 xml:space="preserve">ֹ, שֶׁיִּתֵּן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רַר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יבו</w:t>
      </w:r>
      <w:proofErr w:type="spellEnd"/>
      <w:r w:rsidRPr="009478B3">
        <w:rPr>
          <w:rFonts w:cs="David"/>
          <w:sz w:val="52"/>
          <w:szCs w:val="36"/>
        </w:rPr>
        <w:t>ֹ: פְּ</w:t>
      </w:r>
      <w:proofErr w:type="spellStart"/>
      <w:r w:rsidRPr="009478B3">
        <w:rPr>
          <w:rFonts w:cs="David"/>
          <w:sz w:val="52"/>
          <w:szCs w:val="36"/>
        </w:rPr>
        <w:t>לוֹנִי</w:t>
      </w:r>
      <w:proofErr w:type="spellEnd"/>
      <w:r w:rsidRPr="009478B3">
        <w:rPr>
          <w:rFonts w:cs="David"/>
          <w:sz w:val="52"/>
          <w:szCs w:val="36"/>
        </w:rPr>
        <w:t xml:space="preserve"> בָּא,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הָיִיתִי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לָתֵת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וְלָקַח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וּבְעַל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רְחִי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נִתְרַצ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הָיִיתִי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לְהִתְקוֹטֵט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>ֹ.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עָבַר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דְּ"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ָ", </w:t>
      </w:r>
      <w:proofErr w:type="spellStart"/>
      <w:r w:rsidRPr="009478B3">
        <w:rPr>
          <w:rFonts w:cs="David"/>
          <w:sz w:val="52"/>
          <w:szCs w:val="36"/>
        </w:rPr>
        <w:t>הֲגַם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מא</w:t>
      </w:r>
      <w:proofErr w:type="spellEnd"/>
      <w:r w:rsidRPr="009478B3">
        <w:rPr>
          <w:rFonts w:cs="David"/>
          <w:sz w:val="52"/>
          <w:szCs w:val="36"/>
        </w:rPr>
        <w:t>) שֶׁ</w:t>
      </w:r>
      <w:proofErr w:type="spellStart"/>
      <w:r w:rsidRPr="009478B3">
        <w:rPr>
          <w:rFonts w:cs="David"/>
          <w:sz w:val="52"/>
          <w:szCs w:val="36"/>
        </w:rPr>
        <w:t>עַוְלָה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הִפְצִיר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לָתֵת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שֶׁבָּ</w:t>
      </w:r>
      <w:proofErr w:type="spellStart"/>
      <w:r w:rsidRPr="009478B3">
        <w:rPr>
          <w:rFonts w:cs="David"/>
          <w:sz w:val="52"/>
          <w:szCs w:val="36"/>
        </w:rPr>
        <w:t>רַר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 xml:space="preserve">ָּל </w:t>
      </w:r>
      <w:proofErr w:type="spellStart"/>
      <w:r w:rsidRPr="009478B3">
        <w:rPr>
          <w:rFonts w:cs="David"/>
          <w:sz w:val="52"/>
          <w:szCs w:val="36"/>
        </w:rPr>
        <w:t>מָקּוֹם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מב</w:t>
      </w:r>
      <w:proofErr w:type="spellEnd"/>
      <w:r w:rsidRPr="009478B3">
        <w:rPr>
          <w:rFonts w:cs="David"/>
          <w:sz w:val="52"/>
          <w:szCs w:val="36"/>
        </w:rPr>
        <w:t>) שֶׁמָּ</w:t>
      </w:r>
      <w:proofErr w:type="spellStart"/>
      <w:r w:rsidRPr="009478B3">
        <w:rPr>
          <w:rFonts w:cs="David"/>
          <w:sz w:val="52"/>
          <w:szCs w:val="36"/>
        </w:rPr>
        <w:t>כַר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וְקִב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מֵאִתּו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מְכִירָה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תֵּצֵּא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שֵׁם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פְצ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יּכְנִיס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וְזו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ג',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דּוֹמֶה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לְסָעִיף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ַּ"ל.</w:t>
      </w:r>
    </w:p>
    <w:p w14:paraId="48CB529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וּמִכ</w:t>
      </w:r>
      <w:proofErr w:type="spellEnd"/>
      <w:r w:rsidRPr="009478B3">
        <w:rPr>
          <w:rFonts w:cs="David"/>
          <w:sz w:val="52"/>
          <w:szCs w:val="36"/>
        </w:rPr>
        <w:t xml:space="preserve">ָּל שֶׁכֵּן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שֶּׁמָּ</w:t>
      </w:r>
      <w:proofErr w:type="spellStart"/>
      <w:r w:rsidRPr="009478B3">
        <w:rPr>
          <w:rFonts w:cs="David"/>
          <w:sz w:val="52"/>
          <w:szCs w:val="36"/>
        </w:rPr>
        <w:t>צוּי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הִפְצִיר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כָּל כָּךְ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הוֹדִיעו</w:t>
      </w:r>
      <w:proofErr w:type="spellEnd"/>
      <w:r w:rsidRPr="009478B3">
        <w:rPr>
          <w:rFonts w:cs="David"/>
          <w:sz w:val="52"/>
          <w:szCs w:val="36"/>
        </w:rPr>
        <w:t>ֹ שֶׁפָּ</w:t>
      </w:r>
      <w:proofErr w:type="spellStart"/>
      <w:r w:rsidRPr="009478B3">
        <w:rPr>
          <w:rFonts w:cs="David"/>
          <w:sz w:val="52"/>
          <w:szCs w:val="36"/>
        </w:rPr>
        <w:t>סַק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אַחֵר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לְטוֹבַת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מָכַר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הַזּו</w:t>
      </w:r>
      <w:proofErr w:type="spellEnd"/>
      <w:r w:rsidRPr="009478B3">
        <w:rPr>
          <w:rFonts w:cs="David"/>
          <w:sz w:val="52"/>
          <w:szCs w:val="36"/>
        </w:rPr>
        <w:t>ֹ (</w:t>
      </w:r>
      <w:proofErr w:type="spellStart"/>
      <w:r w:rsidRPr="009478B3">
        <w:rPr>
          <w:rFonts w:cs="David"/>
          <w:sz w:val="52"/>
          <w:szCs w:val="36"/>
        </w:rPr>
        <w:t>מג</w:t>
      </w:r>
      <w:proofErr w:type="spellEnd"/>
      <w:r w:rsidRPr="009478B3">
        <w:rPr>
          <w:rFonts w:cs="David"/>
          <w:sz w:val="52"/>
          <w:szCs w:val="36"/>
        </w:rPr>
        <w:t>)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טַעַם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לַקּוֹנְה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הָרִאשׁוֹן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רְעוֹמוֹת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שֶׁיֹּ</w:t>
      </w:r>
      <w:proofErr w:type="spellStart"/>
      <w:r w:rsidRPr="009478B3">
        <w:rPr>
          <w:rFonts w:cs="David"/>
          <w:sz w:val="52"/>
          <w:szCs w:val="36"/>
        </w:rPr>
        <w:t>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ַׁנְּה בִּ</w:t>
      </w:r>
      <w:proofErr w:type="spellStart"/>
      <w:r w:rsidRPr="009478B3">
        <w:rPr>
          <w:rFonts w:cs="David"/>
          <w:sz w:val="52"/>
          <w:szCs w:val="36"/>
        </w:rPr>
        <w:t>דְבָרָיו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מֵסִיר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וְנוֹתְנָה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 xml:space="preserve">ַׁיָּךְ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אוִין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וְהָעֲש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בַּפְּ</w:t>
      </w:r>
      <w:proofErr w:type="spellStart"/>
      <w:r w:rsidRPr="009478B3">
        <w:rPr>
          <w:rFonts w:cs="David"/>
          <w:sz w:val="52"/>
          <w:szCs w:val="36"/>
        </w:rPr>
        <w:t>תִיחָה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B2B857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שֵׁם </w:t>
      </w:r>
      <w:proofErr w:type="spellStart"/>
      <w:r w:rsidRPr="009478B3">
        <w:rPr>
          <w:rFonts w:cs="David"/>
          <w:sz w:val="52"/>
          <w:szCs w:val="36"/>
        </w:rPr>
        <w:t>הַלּוֹקֵח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שֶׁלָּ</w:t>
      </w:r>
      <w:proofErr w:type="spellStart"/>
      <w:r w:rsidRPr="009478B3">
        <w:rPr>
          <w:rFonts w:cs="David"/>
          <w:sz w:val="52"/>
          <w:szCs w:val="36"/>
        </w:rPr>
        <w:t>קַח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הַסְחוֹרָה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הַמּוֹכֵר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לְהַמְש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הָעַוְלָה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וְלוֹמַר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שֶׁשָּׁ</w:t>
      </w:r>
      <w:proofErr w:type="spellStart"/>
      <w:r w:rsidRPr="009478B3">
        <w:rPr>
          <w:rFonts w:cs="David"/>
          <w:sz w:val="52"/>
          <w:szCs w:val="36"/>
        </w:rPr>
        <w:t>גַגְת</w:t>
      </w:r>
      <w:proofErr w:type="spellEnd"/>
      <w:r w:rsidRPr="009478B3">
        <w:rPr>
          <w:rFonts w:cs="David"/>
          <w:sz w:val="52"/>
          <w:szCs w:val="36"/>
        </w:rPr>
        <w:t>ִּי בָּ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ֶּה, שֶׁ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>ָּה פָּ</w:t>
      </w:r>
      <w:proofErr w:type="spellStart"/>
      <w:r w:rsidRPr="009478B3">
        <w:rPr>
          <w:rFonts w:cs="David"/>
          <w:sz w:val="52"/>
          <w:szCs w:val="36"/>
        </w:rPr>
        <w:t>סַקְת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ָּה. כִּי </w:t>
      </w:r>
      <w:proofErr w:type="spellStart"/>
      <w:r w:rsidRPr="009478B3">
        <w:rPr>
          <w:rFonts w:cs="David"/>
          <w:sz w:val="52"/>
          <w:szCs w:val="36"/>
        </w:rPr>
        <w:t>רָגִיל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יַכְנִיס</w:t>
      </w:r>
      <w:proofErr w:type="spellEnd"/>
      <w:r w:rsidRPr="009478B3">
        <w:rPr>
          <w:rFonts w:cs="David"/>
          <w:sz w:val="52"/>
          <w:szCs w:val="36"/>
        </w:rPr>
        <w:t xml:space="preserve">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הַלּוֹקֵח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ֵּׁ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חְש</w:t>
      </w:r>
      <w:proofErr w:type="spellEnd"/>
      <w:r w:rsidRPr="009478B3">
        <w:rPr>
          <w:rFonts w:cs="David"/>
          <w:sz w:val="52"/>
          <w:szCs w:val="36"/>
        </w:rPr>
        <w:t xml:space="preserve">ֹׁב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יָרַד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לְחַי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הַמּוֹכֵר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אֲנִי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מְכַרְת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יה</w:t>
      </w:r>
      <w:proofErr w:type="spellEnd"/>
      <w:r w:rsidRPr="009478B3">
        <w:rPr>
          <w:rFonts w:cs="David"/>
          <w:sz w:val="52"/>
          <w:szCs w:val="36"/>
        </w:rPr>
        <w:t>ָ בִּשְׁ</w:t>
      </w:r>
      <w:proofErr w:type="spellStart"/>
      <w:r w:rsidRPr="009478B3">
        <w:rPr>
          <w:rFonts w:cs="David"/>
          <w:sz w:val="52"/>
          <w:szCs w:val="36"/>
        </w:rPr>
        <w:t>גָגָה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לְאַחֵר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AC7C6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מֵעִנְיַן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הִירוּת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מֵעֲוֹן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לְמִי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עֲדַיִן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"</w:t>
      </w:r>
      <w:proofErr w:type="spellStart"/>
      <w:r w:rsidRPr="009478B3">
        <w:rPr>
          <w:rFonts w:cs="David"/>
          <w:sz w:val="52"/>
          <w:szCs w:val="36"/>
        </w:rPr>
        <w:t>עֲמִיתֶך</w:t>
      </w:r>
      <w:proofErr w:type="spellEnd"/>
      <w:r w:rsidRPr="009478B3">
        <w:rPr>
          <w:rFonts w:cs="David"/>
          <w:sz w:val="52"/>
          <w:szCs w:val="36"/>
        </w:rPr>
        <w:t xml:space="preserve">ָ".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אוֹתָן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הַכּוֹפְרִים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תוֹרַת</w:t>
      </w:r>
      <w:proofErr w:type="spellEnd"/>
      <w:r w:rsidRPr="009478B3">
        <w:rPr>
          <w:rFonts w:cs="David"/>
          <w:sz w:val="52"/>
          <w:szCs w:val="36"/>
        </w:rPr>
        <w:t xml:space="preserve"> ה',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לְעִיגִים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לְפַרְסֵם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עְת</w:t>
      </w:r>
      <w:proofErr w:type="spellEnd"/>
      <w:r w:rsidRPr="009478B3">
        <w:rPr>
          <w:rFonts w:cs="David"/>
          <w:sz w:val="52"/>
          <w:szCs w:val="36"/>
        </w:rPr>
        <w:t xml:space="preserve">ָּם </w:t>
      </w:r>
      <w:proofErr w:type="spellStart"/>
      <w:r w:rsidRPr="009478B3">
        <w:rPr>
          <w:rFonts w:cs="David"/>
          <w:sz w:val="52"/>
          <w:szCs w:val="36"/>
        </w:rPr>
        <w:t>הַכּוֹזֶבֶת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 xml:space="preserve">ֹּל </w:t>
      </w:r>
      <w:proofErr w:type="spellStart"/>
      <w:r w:rsidRPr="009478B3">
        <w:rPr>
          <w:rFonts w:cs="David"/>
          <w:sz w:val="52"/>
          <w:szCs w:val="36"/>
        </w:rPr>
        <w:t>וּלְגַנּוֹתָם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יִלְמְדו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>ֵׂ</w:t>
      </w:r>
      <w:proofErr w:type="spellStart"/>
      <w:r w:rsidRPr="009478B3">
        <w:rPr>
          <w:rFonts w:cs="David"/>
          <w:sz w:val="52"/>
          <w:szCs w:val="36"/>
        </w:rPr>
        <w:t>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הָרָעִים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72C4DA8" w14:textId="3FB8B42C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222" w:name="_Toc121747886"/>
      <w:proofErr w:type="spellStart"/>
      <w:r w:rsidRPr="009478B3">
        <w:rPr>
          <w:rFonts w:ascii="David" w:hAnsi="David" w:cs="David"/>
          <w:sz w:val="44"/>
          <w:szCs w:val="44"/>
        </w:rPr>
        <w:t>ציורים</w:t>
      </w:r>
      <w:bookmarkEnd w:id="222"/>
      <w:proofErr w:type="spellEnd"/>
    </w:p>
    <w:p w14:paraId="29AC1D9E" w14:textId="32E8E65B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3" w:name="_Toc121747887"/>
      <w:proofErr w:type="spellStart"/>
      <w:r w:rsidRPr="009478B3">
        <w:rPr>
          <w:rFonts w:ascii="David" w:hAnsi="David" w:cs="David"/>
          <w:sz w:val="40"/>
          <w:szCs w:val="40"/>
        </w:rPr>
        <w:t>ציורים</w:t>
      </w:r>
      <w:bookmarkEnd w:id="223"/>
      <w:proofErr w:type="spellEnd"/>
    </w:p>
    <w:p w14:paraId="4AF90C57" w14:textId="742976E5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4" w:name="_Toc121747888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א</w:t>
      </w:r>
      <w:bookmarkEnd w:id="224"/>
    </w:p>
    <w:p w14:paraId="4F5B4C8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סְחָר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חוֹש</w:t>
      </w:r>
      <w:proofErr w:type="spellEnd"/>
      <w:r w:rsidRPr="009478B3">
        <w:rPr>
          <w:rFonts w:cs="David"/>
          <w:sz w:val="52"/>
          <w:szCs w:val="36"/>
        </w:rPr>
        <w:t xml:space="preserve">ֵׁשׁ </w:t>
      </w:r>
      <w:proofErr w:type="spellStart"/>
      <w:r w:rsidRPr="009478B3">
        <w:rPr>
          <w:rFonts w:cs="David"/>
          <w:sz w:val="52"/>
          <w:szCs w:val="36"/>
        </w:rPr>
        <w:t>לְמָמוֹן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אֲחֵרִים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יַזְהִיר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שֶׁלֹּא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ֹ,*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7C94D37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*</w:t>
      </w:r>
      <w:proofErr w:type="spellStart"/>
      <w:r w:rsidRPr="009478B3">
        <w:rPr>
          <w:rFonts w:cs="David"/>
          <w:sz w:val="52"/>
          <w:szCs w:val="36"/>
        </w:rPr>
        <w:t>הגהה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והזהר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להשתתף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במצבו</w:t>
      </w:r>
      <w:proofErr w:type="spellEnd"/>
      <w:r w:rsidRPr="009478B3">
        <w:rPr>
          <w:rFonts w:cs="David"/>
          <w:sz w:val="52"/>
          <w:szCs w:val="36"/>
        </w:rPr>
        <w:t xml:space="preserve">, (א) </w:t>
      </w:r>
      <w:proofErr w:type="spellStart"/>
      <w:r w:rsidRPr="009478B3">
        <w:rPr>
          <w:rFonts w:cs="David"/>
          <w:sz w:val="52"/>
          <w:szCs w:val="36"/>
        </w:rPr>
        <w:t>ותרצה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ולגלות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לשתפו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ישתתף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ברמבם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ז' </w:t>
      </w:r>
      <w:proofErr w:type="spellStart"/>
      <w:r w:rsidRPr="009478B3">
        <w:rPr>
          <w:rFonts w:cs="David"/>
          <w:sz w:val="52"/>
          <w:szCs w:val="36"/>
        </w:rPr>
        <w:t>מהלכות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ה</w:t>
      </w:r>
      <w:proofErr w:type="gramStart"/>
      <w:r w:rsidRPr="009478B3">
        <w:rPr>
          <w:rFonts w:cs="David"/>
          <w:sz w:val="52"/>
          <w:szCs w:val="36"/>
        </w:rPr>
        <w:t>'),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שגורמים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להזיק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בגופו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להצר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שהצרכנו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לגלות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דהתם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מעצם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(ב)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להחליט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דיגיע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השתתפותו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480EA3F" w14:textId="50319768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5" w:name="_Toc121747889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ב</w:t>
      </w:r>
      <w:bookmarkEnd w:id="225"/>
    </w:p>
    <w:p w14:paraId="10A75C5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 xml:space="preserve">ְׁתַּתֵּף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שֶׁלֹּא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ירו</w:t>
      </w:r>
      <w:proofErr w:type="spellEnd"/>
      <w:r w:rsidRPr="009478B3">
        <w:rPr>
          <w:rFonts w:cs="David"/>
          <w:sz w:val="52"/>
          <w:szCs w:val="36"/>
        </w:rPr>
        <w:t>ֹ בְּ</w:t>
      </w:r>
      <w:proofErr w:type="spellStart"/>
      <w:r w:rsidRPr="009478B3">
        <w:rPr>
          <w:rFonts w:cs="David"/>
          <w:sz w:val="52"/>
          <w:szCs w:val="36"/>
        </w:rPr>
        <w:t>עֶצֶם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>ַּל,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לְפָנָיו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יִסְמֹך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מֵעַת</w:t>
      </w:r>
      <w:proofErr w:type="spellEnd"/>
      <w:r w:rsidRPr="009478B3">
        <w:rPr>
          <w:rFonts w:cs="David"/>
          <w:sz w:val="52"/>
          <w:szCs w:val="36"/>
        </w:rPr>
        <w:t>ָּה בְּ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הָעֵסֶק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וְנֶאֱמָנוּת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הַחֶש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בּוֹנוֹת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מִכל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וָכֹל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יַש</w:t>
      </w:r>
      <w:proofErr w:type="spellEnd"/>
      <w:r w:rsidRPr="009478B3">
        <w:rPr>
          <w:rFonts w:cs="David"/>
          <w:sz w:val="52"/>
          <w:szCs w:val="36"/>
        </w:rPr>
        <w:t>ְׁגִּ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וְעִנְיָן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גַּם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א'.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ּׁ</w:t>
      </w:r>
      <w:proofErr w:type="spellStart"/>
      <w:r w:rsidRPr="009478B3">
        <w:rPr>
          <w:rFonts w:cs="David"/>
          <w:sz w:val="52"/>
          <w:szCs w:val="36"/>
        </w:rPr>
        <w:t>וֹמֵע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הֶפְסֵד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 xml:space="preserve">ָּשׁ </w:t>
      </w:r>
      <w:proofErr w:type="spellStart"/>
      <w:r w:rsidRPr="009478B3">
        <w:rPr>
          <w:rFonts w:cs="David"/>
          <w:sz w:val="52"/>
          <w:szCs w:val="36"/>
        </w:rPr>
        <w:t>לְהש</w:t>
      </w:r>
      <w:proofErr w:type="spellEnd"/>
      <w:r w:rsidRPr="009478B3">
        <w:rPr>
          <w:rFonts w:cs="David"/>
          <w:sz w:val="52"/>
          <w:szCs w:val="36"/>
        </w:rPr>
        <w:t>ֶּׁכְּ</w:t>
      </w:r>
      <w:proofErr w:type="spellStart"/>
      <w:r w:rsidRPr="009478B3">
        <w:rPr>
          <w:rFonts w:cs="David"/>
          <w:sz w:val="52"/>
          <w:szCs w:val="36"/>
        </w:rPr>
        <w:t>נֶגְדּו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(ג) </w:t>
      </w:r>
      <w:r w:rsidRPr="009478B3">
        <w:rPr>
          <w:rFonts w:cs="David"/>
          <w:sz w:val="52"/>
          <w:szCs w:val="36"/>
        </w:rPr>
        <w:lastRenderedPageBreak/>
        <w:t>שֶׁיְּ</w:t>
      </w:r>
      <w:proofErr w:type="spellStart"/>
      <w:r w:rsidRPr="009478B3">
        <w:rPr>
          <w:rFonts w:cs="David"/>
          <w:sz w:val="52"/>
          <w:szCs w:val="36"/>
        </w:rPr>
        <w:t>בַט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ֻּׁתָּ</w:t>
      </w:r>
      <w:proofErr w:type="spellStart"/>
      <w:r w:rsidRPr="009478B3">
        <w:rPr>
          <w:rFonts w:cs="David"/>
          <w:sz w:val="52"/>
          <w:szCs w:val="36"/>
        </w:rPr>
        <w:t>פוּת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הֶז</w:t>
      </w:r>
      <w:proofErr w:type="spellEnd"/>
      <w:r w:rsidRPr="009478B3">
        <w:rPr>
          <w:rFonts w:cs="David"/>
          <w:sz w:val="52"/>
          <w:szCs w:val="36"/>
        </w:rPr>
        <w:t xml:space="preserve">ֵּק, (ד)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7F8D326A" w14:textId="09937D27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6" w:name="_Toc121747890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ג</w:t>
      </w:r>
      <w:bookmarkEnd w:id="226"/>
    </w:p>
    <w:p w14:paraId="66D4060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לְיַעֵץ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, שֶׁיִּשְׁתַּתֵּף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רֵעוּתָא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רע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יּוּכַל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לִהְיוֹת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שֻׁתְּ</w:t>
      </w:r>
      <w:proofErr w:type="spellStart"/>
      <w:r w:rsidRPr="009478B3">
        <w:rPr>
          <w:rFonts w:cs="David"/>
          <w:sz w:val="52"/>
          <w:szCs w:val="36"/>
        </w:rPr>
        <w:t>פוּתָם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עֲנִיּוּתו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נֶאֱמָן</w:t>
      </w:r>
      <w:proofErr w:type="spellEnd"/>
      <w:r w:rsidRPr="009478B3">
        <w:rPr>
          <w:rFonts w:cs="David"/>
          <w:sz w:val="52"/>
          <w:szCs w:val="36"/>
        </w:rPr>
        <w:t xml:space="preserve"> כָּל כָּךְ.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אֻמ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>. דַּ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אֳפָנִים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וּלְהַרְג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שִׁ</w:t>
      </w:r>
      <w:proofErr w:type="spellStart"/>
      <w:r w:rsidRPr="009478B3">
        <w:rPr>
          <w:rFonts w:cs="David"/>
          <w:sz w:val="52"/>
          <w:szCs w:val="36"/>
        </w:rPr>
        <w:t>מְעוֹן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וּלְסַפ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רְאוּבֵן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אֵינֶנּו</w:t>
      </w:r>
      <w:proofErr w:type="spellEnd"/>
      <w:r w:rsidRPr="009478B3">
        <w:rPr>
          <w:rFonts w:cs="David"/>
          <w:sz w:val="52"/>
          <w:szCs w:val="36"/>
        </w:rPr>
        <w:t>ּ תַּקִּ</w:t>
      </w:r>
      <w:proofErr w:type="spellStart"/>
      <w:r w:rsidRPr="009478B3">
        <w:rPr>
          <w:rFonts w:cs="David"/>
          <w:sz w:val="52"/>
          <w:szCs w:val="36"/>
        </w:rPr>
        <w:t>יף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מַעֲמָדו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וְכַנ</w:t>
      </w:r>
      <w:proofErr w:type="spellEnd"/>
      <w:r w:rsidRPr="009478B3">
        <w:rPr>
          <w:rFonts w:cs="David"/>
          <w:sz w:val="52"/>
          <w:szCs w:val="36"/>
        </w:rPr>
        <w:t xml:space="preserve">ַּ"ל.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 בְּשִׁ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וּבְאֻמ</w:t>
      </w:r>
      <w:proofErr w:type="spellEnd"/>
      <w:r w:rsidRPr="009478B3">
        <w:rPr>
          <w:rFonts w:cs="David"/>
          <w:sz w:val="52"/>
          <w:szCs w:val="36"/>
        </w:rPr>
        <w:t xml:space="preserve">ָּן, כָּל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דַּ</w:t>
      </w:r>
      <w:proofErr w:type="spellStart"/>
      <w:r w:rsidRPr="009478B3">
        <w:rPr>
          <w:rFonts w:cs="David"/>
          <w:sz w:val="52"/>
          <w:szCs w:val="36"/>
        </w:rPr>
        <w:t>וְקָא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כַמ</w:t>
      </w:r>
      <w:proofErr w:type="spellEnd"/>
      <w:r w:rsidRPr="009478B3">
        <w:rPr>
          <w:rFonts w:cs="David"/>
          <w:sz w:val="52"/>
          <w:szCs w:val="36"/>
        </w:rPr>
        <w:t>ָּה גַּ</w:t>
      </w:r>
      <w:proofErr w:type="spellStart"/>
      <w:r w:rsidRPr="009478B3">
        <w:rPr>
          <w:rFonts w:cs="David"/>
          <w:sz w:val="52"/>
          <w:szCs w:val="36"/>
        </w:rPr>
        <w:t>וְנִי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מִט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עַם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EF89F72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לְהֶפֶך</w:t>
      </w:r>
      <w:proofErr w:type="spellEnd"/>
      <w:r w:rsidRPr="009478B3">
        <w:rPr>
          <w:rFonts w:cs="David"/>
          <w:sz w:val="52"/>
          <w:szCs w:val="36"/>
        </w:rPr>
        <w:t>ְ,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לְהָרַע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לִרְאוּבֵן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ֹ, שֶׁיַּ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ִּׁתָּ</w:t>
      </w:r>
      <w:proofErr w:type="spellStart"/>
      <w:r w:rsidRPr="009478B3">
        <w:rPr>
          <w:rFonts w:cs="David"/>
          <w:sz w:val="52"/>
          <w:szCs w:val="36"/>
        </w:rPr>
        <w:t>פוּת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שֶׁיִּשְׁתַּדֵּךְ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נוֹגֵע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כְּ</w:t>
      </w:r>
      <w:proofErr w:type="spellStart"/>
      <w:r w:rsidRPr="009478B3">
        <w:rPr>
          <w:rFonts w:cs="David"/>
          <w:sz w:val="52"/>
          <w:szCs w:val="36"/>
        </w:rPr>
        <w:t>גוֹן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לָעִנְיָנִים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הָהֵם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מִתְרַחֵק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גָּ</w:t>
      </w:r>
      <w:proofErr w:type="spellStart"/>
      <w:r w:rsidRPr="009478B3">
        <w:rPr>
          <w:rFonts w:cs="David"/>
          <w:sz w:val="52"/>
          <w:szCs w:val="36"/>
        </w:rPr>
        <w:t>מוּר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'</w:t>
      </w:r>
      <w:proofErr w:type="spellStart"/>
      <w:r w:rsidRPr="009478B3">
        <w:rPr>
          <w:rFonts w:cs="David"/>
          <w:sz w:val="52"/>
          <w:szCs w:val="36"/>
        </w:rPr>
        <w:t>לפְנִי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עִו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מִכְשׁוֹל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אָמ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</w:t>
      </w:r>
      <w:proofErr w:type="spellEnd"/>
      <w:r w:rsidRPr="009478B3">
        <w:rPr>
          <w:rFonts w:cs="David"/>
          <w:sz w:val="52"/>
          <w:szCs w:val="36"/>
        </w:rPr>
        <w:t xml:space="preserve">ַ"ל, שֶׁלֹּא </w:t>
      </w:r>
      <w:proofErr w:type="spellStart"/>
      <w:r w:rsidRPr="009478B3">
        <w:rPr>
          <w:rFonts w:cs="David"/>
          <w:sz w:val="52"/>
          <w:szCs w:val="36"/>
        </w:rPr>
        <w:t>לִת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עֵצָה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הוֹגֶנְת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וְיֵש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, שֶׁנִּ</w:t>
      </w:r>
      <w:proofErr w:type="spellStart"/>
      <w:r w:rsidRPr="009478B3">
        <w:rPr>
          <w:rFonts w:cs="David"/>
          <w:sz w:val="52"/>
          <w:szCs w:val="36"/>
        </w:rPr>
        <w:t>כְש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לִין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נְגִיעָתָם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עָוֹן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לִילִי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חִמּוּד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מָמוֹן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מַעֲבִירָם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לָאו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אוֹרַיְתָא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309D53E" w14:textId="20D22AB5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7" w:name="_Toc121747891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ד</w:t>
      </w:r>
      <w:bookmarkEnd w:id="227"/>
    </w:p>
    <w:p w14:paraId="3B469D0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ְׁתַּדֵּךְ </w:t>
      </w:r>
      <w:proofErr w:type="spellStart"/>
      <w:r w:rsidRPr="009478B3">
        <w:rPr>
          <w:rFonts w:cs="David"/>
          <w:sz w:val="52"/>
          <w:szCs w:val="36"/>
        </w:rPr>
        <w:t>עִם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וְיָדוּע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לָרוֹאֶה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ֶּה, כִּי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חֶסְרוֹנוֹת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עֲצוּמִים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>ָּן בְּ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ו',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נִּ</w:t>
      </w:r>
      <w:proofErr w:type="spellStart"/>
      <w:r w:rsidRPr="009478B3">
        <w:rPr>
          <w:rFonts w:cs="David"/>
          <w:sz w:val="52"/>
          <w:szCs w:val="36"/>
        </w:rPr>
        <w:t>קְרָא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חֶסְרוֹנוֹת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וְהַמְחֻת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>ֶּה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מִתְרַצ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יֵדַע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הַמְעַי</w:t>
      </w:r>
      <w:proofErr w:type="spellEnd"/>
      <w:r w:rsidRPr="009478B3">
        <w:rPr>
          <w:rFonts w:cs="David"/>
          <w:sz w:val="52"/>
          <w:szCs w:val="36"/>
        </w:rPr>
        <w:t xml:space="preserve">ֵּן,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וּנְבָאֲרֵם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לְקַמ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כִּלָּם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עַיִן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קֹדֶם</w:t>
      </w:r>
      <w:proofErr w:type="spellEnd"/>
      <w:r w:rsidRPr="009478B3">
        <w:rPr>
          <w:rFonts w:cs="David"/>
          <w:sz w:val="52"/>
          <w:szCs w:val="36"/>
        </w:rPr>
        <w:t xml:space="preserve"> שֶׁיַּתִּ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לְעַצְמו</w:t>
      </w:r>
      <w:proofErr w:type="spellEnd"/>
      <w:r w:rsidRPr="009478B3">
        <w:rPr>
          <w:rFonts w:cs="David"/>
          <w:sz w:val="52"/>
          <w:szCs w:val="36"/>
        </w:rPr>
        <w:t>ֹ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גַּם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יְלַמ</w:t>
      </w:r>
      <w:proofErr w:type="spellEnd"/>
      <w:r w:rsidRPr="009478B3">
        <w:rPr>
          <w:rFonts w:cs="David"/>
          <w:sz w:val="52"/>
          <w:szCs w:val="36"/>
        </w:rPr>
        <w:t xml:space="preserve">ֵּד </w:t>
      </w:r>
      <w:proofErr w:type="spellStart"/>
      <w:r w:rsidRPr="009478B3">
        <w:rPr>
          <w:rFonts w:cs="David"/>
          <w:sz w:val="52"/>
          <w:szCs w:val="36"/>
        </w:rPr>
        <w:t>קֵל</w:t>
      </w:r>
      <w:proofErr w:type="spellEnd"/>
      <w:r w:rsidRPr="009478B3">
        <w:rPr>
          <w:rFonts w:cs="David"/>
          <w:sz w:val="52"/>
          <w:szCs w:val="36"/>
        </w:rPr>
        <w:t xml:space="preserve">ָּא </w:t>
      </w:r>
      <w:proofErr w:type="spellStart"/>
      <w:r w:rsidRPr="009478B3">
        <w:rPr>
          <w:rFonts w:cs="David"/>
          <w:sz w:val="52"/>
          <w:szCs w:val="36"/>
        </w:rPr>
        <w:t>לְעַצ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מֵעִנְיָן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לְעִנְיָן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וְק</w:t>
      </w:r>
      <w:proofErr w:type="spellEnd"/>
      <w:r w:rsidRPr="009478B3">
        <w:rPr>
          <w:rFonts w:cs="David"/>
          <w:sz w:val="52"/>
          <w:szCs w:val="36"/>
        </w:rPr>
        <w:t>ֹּ</w:t>
      </w:r>
      <w:proofErr w:type="spellStart"/>
      <w:r w:rsidRPr="009478B3">
        <w:rPr>
          <w:rFonts w:cs="David"/>
          <w:sz w:val="52"/>
          <w:szCs w:val="36"/>
        </w:rPr>
        <w:t>דֶם</w:t>
      </w:r>
      <w:proofErr w:type="spellEnd"/>
      <w:r w:rsidRPr="009478B3">
        <w:rPr>
          <w:rFonts w:cs="David"/>
          <w:sz w:val="52"/>
          <w:szCs w:val="36"/>
        </w:rPr>
        <w:t xml:space="preserve"> שֶׁנַּ</w:t>
      </w:r>
      <w:proofErr w:type="spellStart"/>
      <w:r w:rsidRPr="009478B3">
        <w:rPr>
          <w:rFonts w:cs="David"/>
          <w:sz w:val="52"/>
          <w:szCs w:val="36"/>
        </w:rPr>
        <w:t>תְחִיל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בֵאוּר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כָל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לְהָסִיר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כְשׁוֹלִין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הָרְגִילִין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וְאַף</w:t>
      </w:r>
      <w:proofErr w:type="spellEnd"/>
      <w:r w:rsidRPr="009478B3">
        <w:rPr>
          <w:rFonts w:cs="David"/>
          <w:sz w:val="52"/>
          <w:szCs w:val="36"/>
        </w:rPr>
        <w:t xml:space="preserve"> כִּי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לְהַעֲלוֹתָם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סֵפֶר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שׁוּטִין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סְבָרָא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לְקוּל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וּכְהֶת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ירָא</w:t>
      </w:r>
      <w:proofErr w:type="spellEnd"/>
      <w:r w:rsidRPr="009478B3">
        <w:rPr>
          <w:rFonts w:cs="David"/>
          <w:sz w:val="52"/>
          <w:szCs w:val="36"/>
        </w:rPr>
        <w:t xml:space="preserve"> דַּ</w:t>
      </w:r>
      <w:proofErr w:type="spellStart"/>
      <w:r w:rsidRPr="009478B3">
        <w:rPr>
          <w:rFonts w:cs="David"/>
          <w:sz w:val="52"/>
          <w:szCs w:val="36"/>
        </w:rPr>
        <w:t>מְיָא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</w:t>
      </w:r>
      <w:proofErr w:type="spellEnd"/>
      <w:r w:rsidRPr="009478B3">
        <w:rPr>
          <w:rFonts w:cs="David"/>
          <w:sz w:val="52"/>
          <w:szCs w:val="36"/>
        </w:rPr>
        <w:t>ּ {</w:t>
      </w:r>
      <w:proofErr w:type="spellStart"/>
      <w:r w:rsidRPr="009478B3">
        <w:rPr>
          <w:rFonts w:cs="David"/>
          <w:sz w:val="52"/>
          <w:szCs w:val="36"/>
        </w:rPr>
        <w:t>כהתר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נדמה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לְכַמ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לָכֵן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הֻכְרַחְת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תַּ</w:t>
      </w:r>
      <w:proofErr w:type="spellStart"/>
      <w:r w:rsidRPr="009478B3">
        <w:rPr>
          <w:rFonts w:cs="David"/>
          <w:sz w:val="52"/>
          <w:szCs w:val="36"/>
        </w:rPr>
        <w:t>רְמִית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אוּלַי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>ֵּן ה', שֶׁ</w:t>
      </w:r>
      <w:proofErr w:type="spellStart"/>
      <w:r w:rsidRPr="009478B3">
        <w:rPr>
          <w:rFonts w:cs="David"/>
          <w:sz w:val="52"/>
          <w:szCs w:val="36"/>
        </w:rPr>
        <w:t>יּוֹעִיל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לְהָסִיר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קְצ</w:t>
      </w:r>
      <w:proofErr w:type="spellEnd"/>
      <w:r w:rsidRPr="009478B3">
        <w:rPr>
          <w:rFonts w:cs="David"/>
          <w:sz w:val="52"/>
          <w:szCs w:val="36"/>
        </w:rPr>
        <w:t xml:space="preserve">ָּת </w:t>
      </w:r>
      <w:proofErr w:type="spellStart"/>
      <w:r w:rsidRPr="009478B3">
        <w:rPr>
          <w:rFonts w:cs="David"/>
          <w:sz w:val="52"/>
          <w:szCs w:val="36"/>
        </w:rPr>
        <w:t>מֵהָעִו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וְזֶה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הֵחֵלִי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עֶזְרַת</w:t>
      </w:r>
      <w:proofErr w:type="spellEnd"/>
      <w:r w:rsidRPr="009478B3">
        <w:rPr>
          <w:rFonts w:cs="David"/>
          <w:sz w:val="52"/>
          <w:szCs w:val="36"/>
        </w:rPr>
        <w:t xml:space="preserve"> ה'.</w:t>
      </w:r>
    </w:p>
    <w:p w14:paraId="1F036998" w14:textId="49FD06FA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8" w:name="_Toc121747892"/>
      <w:proofErr w:type="spellStart"/>
      <w:r w:rsidRPr="009478B3">
        <w:rPr>
          <w:rFonts w:ascii="David" w:hAnsi="David" w:cs="David"/>
          <w:sz w:val="40"/>
          <w:szCs w:val="40"/>
        </w:rPr>
        <w:lastRenderedPageBreak/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ה</w:t>
      </w:r>
      <w:bookmarkEnd w:id="228"/>
    </w:p>
    <w:p w14:paraId="60F6A15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דּוֹת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רוּעוֹת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רְגִילִים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לְגַנּוֹת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לְעֵינֵי</w:t>
      </w:r>
      <w:proofErr w:type="spellEnd"/>
      <w:r w:rsidRPr="009478B3">
        <w:rPr>
          <w:rFonts w:cs="David"/>
          <w:sz w:val="52"/>
          <w:szCs w:val="36"/>
        </w:rPr>
        <w:t xml:space="preserve"> צַּד </w:t>
      </w:r>
      <w:proofErr w:type="spellStart"/>
      <w:r w:rsidRPr="009478B3">
        <w:rPr>
          <w:rFonts w:cs="David"/>
          <w:sz w:val="52"/>
          <w:szCs w:val="36"/>
        </w:rPr>
        <w:t>הָאַחֵר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מַמ</w:t>
      </w:r>
      <w:proofErr w:type="spellEnd"/>
      <w:r w:rsidRPr="009478B3">
        <w:rPr>
          <w:rFonts w:cs="David"/>
          <w:sz w:val="52"/>
          <w:szCs w:val="36"/>
        </w:rPr>
        <w:t>ָּשׁ,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אִיש</w:t>
      </w:r>
      <w:proofErr w:type="spellEnd"/>
      <w:r w:rsidRPr="009478B3">
        <w:rPr>
          <w:rFonts w:cs="David"/>
          <w:sz w:val="52"/>
          <w:szCs w:val="36"/>
        </w:rPr>
        <w:t>ׁ תַּם,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חָרִיף</w:t>
      </w:r>
      <w:proofErr w:type="spellEnd"/>
      <w:r w:rsidRPr="009478B3">
        <w:rPr>
          <w:rFonts w:cs="David"/>
          <w:sz w:val="52"/>
          <w:szCs w:val="36"/>
        </w:rPr>
        <w:t xml:space="preserve"> כָּל כָּךְ </w:t>
      </w:r>
      <w:proofErr w:type="spellStart"/>
      <w:r w:rsidRPr="009478B3">
        <w:rPr>
          <w:rFonts w:cs="David"/>
          <w:sz w:val="52"/>
          <w:szCs w:val="36"/>
        </w:rPr>
        <w:t>לְהָבִין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עַרְמוּמִיּוּת</w:t>
      </w:r>
      <w:proofErr w:type="spellEnd"/>
      <w:r w:rsidRPr="009478B3">
        <w:rPr>
          <w:rFonts w:cs="David"/>
          <w:sz w:val="52"/>
          <w:szCs w:val="36"/>
        </w:rPr>
        <w:t xml:space="preserve"> שֶׁל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וְרַמ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אֻיּוֹתֵיהֶם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לְהִתְלוֹצ</w:t>
      </w:r>
      <w:proofErr w:type="spellEnd"/>
      <w:r w:rsidRPr="009478B3">
        <w:rPr>
          <w:rFonts w:cs="David"/>
          <w:sz w:val="52"/>
          <w:szCs w:val="36"/>
        </w:rPr>
        <w:t>ֵּץ כִּשְׁ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חוּרִים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>ֶׁר כְּ</w:t>
      </w:r>
      <w:proofErr w:type="spellStart"/>
      <w:r w:rsidRPr="009478B3">
        <w:rPr>
          <w:rFonts w:cs="David"/>
          <w:sz w:val="52"/>
          <w:szCs w:val="36"/>
        </w:rPr>
        <w:t>גִילו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מְפַרְסְמִים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>ֹ בָּ</w:t>
      </w:r>
      <w:proofErr w:type="spellStart"/>
      <w:r w:rsidRPr="009478B3">
        <w:rPr>
          <w:rFonts w:cs="David"/>
          <w:sz w:val="52"/>
          <w:szCs w:val="36"/>
        </w:rPr>
        <w:t>עִיר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לְאִיש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שׁוֹטֶה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וּפֶתִי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שֶׁלִּ</w:t>
      </w:r>
      <w:proofErr w:type="spellStart"/>
      <w:r w:rsidRPr="009478B3">
        <w:rPr>
          <w:rFonts w:cs="David"/>
          <w:sz w:val="52"/>
          <w:szCs w:val="36"/>
        </w:rPr>
        <w:t>פְעָמִיֹם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 xml:space="preserve">ָּה, שֶׁלֹּא </w:t>
      </w:r>
      <w:proofErr w:type="spellStart"/>
      <w:r w:rsidRPr="009478B3">
        <w:rPr>
          <w:rFonts w:cs="David"/>
          <w:sz w:val="52"/>
          <w:szCs w:val="36"/>
        </w:rPr>
        <w:t>יִרְצו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לְהִש</w:t>
      </w:r>
      <w:proofErr w:type="spellEnd"/>
      <w:r w:rsidRPr="009478B3">
        <w:rPr>
          <w:rFonts w:cs="David"/>
          <w:sz w:val="52"/>
          <w:szCs w:val="36"/>
        </w:rPr>
        <w:t xml:space="preserve">ְׁתַּדֵּךְ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לְבַט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>ְ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>ָׂה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וְכַיּוֹצֵא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רַבּוֹת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יַכְרֵת</w:t>
      </w:r>
      <w:proofErr w:type="spellEnd"/>
      <w:r w:rsidRPr="009478B3">
        <w:rPr>
          <w:rFonts w:cs="David"/>
          <w:sz w:val="52"/>
          <w:szCs w:val="36"/>
        </w:rPr>
        <w:t xml:space="preserve"> ה' כָּל שִׂ</w:t>
      </w:r>
      <w:proofErr w:type="spellStart"/>
      <w:r w:rsidRPr="009478B3">
        <w:rPr>
          <w:rFonts w:cs="David"/>
          <w:sz w:val="52"/>
          <w:szCs w:val="36"/>
        </w:rPr>
        <w:t>פְתֵי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חֲלָקוֹת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כִּי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דַּי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הָרָע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כִּי בְּ</w:t>
      </w:r>
      <w:proofErr w:type="spellStart"/>
      <w:r w:rsidRPr="009478B3">
        <w:rPr>
          <w:rFonts w:cs="David"/>
          <w:sz w:val="52"/>
          <w:szCs w:val="36"/>
        </w:rPr>
        <w:t>דִבְרֵי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הֲבָלִים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וְכַדּוֹמֶה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מֵהַנ</w:t>
      </w:r>
      <w:proofErr w:type="spellEnd"/>
      <w:r w:rsidRPr="009478B3">
        <w:rPr>
          <w:rFonts w:cs="David"/>
          <w:sz w:val="52"/>
          <w:szCs w:val="36"/>
        </w:rPr>
        <w:t>ַּל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כִּי גַּם </w:t>
      </w:r>
      <w:proofErr w:type="spellStart"/>
      <w:r w:rsidRPr="009478B3">
        <w:rPr>
          <w:rFonts w:cs="David"/>
          <w:sz w:val="52"/>
          <w:szCs w:val="36"/>
        </w:rPr>
        <w:t>נִקְרָאִים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בְּשֵׁם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מוֹצִיאֵי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מִכ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קֶר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חֵלֶק</w:t>
      </w:r>
      <w:proofErr w:type="spellEnd"/>
      <w:r w:rsidRPr="009478B3">
        <w:rPr>
          <w:rFonts w:cs="David"/>
          <w:sz w:val="52"/>
          <w:szCs w:val="36"/>
        </w:rPr>
        <w:t xml:space="preserve"> א'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וּבִכְלָל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מֵעִנְיָן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מוּרָה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(ה)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ַּל.</w:t>
      </w:r>
    </w:p>
    <w:p w14:paraId="70987E7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וּבֶאֱמֶת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מַחֲטִיאֵי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הָרַב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מְמַהֲרִים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לְהִתְלוֹצ</w:t>
      </w:r>
      <w:proofErr w:type="spellEnd"/>
      <w:r w:rsidRPr="009478B3">
        <w:rPr>
          <w:rFonts w:cs="David"/>
          <w:sz w:val="52"/>
          <w:szCs w:val="36"/>
        </w:rPr>
        <w:t xml:space="preserve">ֵּץ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וְלִש</w:t>
      </w:r>
      <w:proofErr w:type="spellEnd"/>
      <w:r w:rsidRPr="009478B3">
        <w:rPr>
          <w:rFonts w:cs="David"/>
          <w:sz w:val="52"/>
          <w:szCs w:val="36"/>
        </w:rPr>
        <w:t xml:space="preserve">ְׁפֹּךְ </w:t>
      </w:r>
      <w:proofErr w:type="spellStart"/>
      <w:r w:rsidRPr="009478B3">
        <w:rPr>
          <w:rFonts w:cs="David"/>
          <w:sz w:val="52"/>
          <w:szCs w:val="36"/>
        </w:rPr>
        <w:t>עֲלֵיהֶם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בּוּז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וְקָלוֹן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מַּ</w:t>
      </w:r>
      <w:proofErr w:type="spellStart"/>
      <w:r w:rsidRPr="009478B3">
        <w:rPr>
          <w:rFonts w:cs="David"/>
          <w:sz w:val="52"/>
          <w:szCs w:val="36"/>
        </w:rPr>
        <w:t>כְרִיחִים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מִימִים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וְהַיְש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לִבּוֹתָם</w:t>
      </w:r>
      <w:proofErr w:type="spellEnd"/>
      <w:r w:rsidRPr="009478B3">
        <w:rPr>
          <w:rFonts w:cs="David"/>
          <w:sz w:val="52"/>
          <w:szCs w:val="36"/>
        </w:rPr>
        <w:t xml:space="preserve"> שֶׁיֵּ</w:t>
      </w:r>
      <w:proofErr w:type="spellStart"/>
      <w:r w:rsidRPr="009478B3">
        <w:rPr>
          <w:rFonts w:cs="David"/>
          <w:sz w:val="52"/>
          <w:szCs w:val="36"/>
        </w:rPr>
        <w:t>לְכו</w:t>
      </w:r>
      <w:proofErr w:type="spellEnd"/>
      <w:r w:rsidRPr="009478B3">
        <w:rPr>
          <w:rFonts w:cs="David"/>
          <w:sz w:val="52"/>
          <w:szCs w:val="36"/>
        </w:rPr>
        <w:t>ּ גַּם כֵּן בְּ</w:t>
      </w:r>
      <w:proofErr w:type="spellStart"/>
      <w:r w:rsidRPr="009478B3">
        <w:rPr>
          <w:rFonts w:cs="David"/>
          <w:sz w:val="52"/>
          <w:szCs w:val="36"/>
        </w:rPr>
        <w:t>דַרְכֵיהֶם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הֶכְרֵח</w:t>
      </w:r>
      <w:proofErr w:type="spellEnd"/>
      <w:r w:rsidRPr="009478B3">
        <w:rPr>
          <w:rFonts w:cs="David"/>
          <w:sz w:val="52"/>
          <w:szCs w:val="36"/>
        </w:rPr>
        <w:t>ַ,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יְפַרְסְמו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אוֹתָם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ֵּצִּ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וּבַעֲלֵי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ַּל </w:t>
      </w:r>
      <w:proofErr w:type="spellStart"/>
      <w:r w:rsidRPr="009478B3">
        <w:rPr>
          <w:rFonts w:cs="David"/>
          <w:sz w:val="52"/>
          <w:szCs w:val="36"/>
        </w:rPr>
        <w:t>לְשׁוֹטִים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וּפְתָאִים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לְכַנּוֹתָם</w:t>
      </w:r>
      <w:proofErr w:type="spellEnd"/>
      <w:r w:rsidRPr="009478B3">
        <w:rPr>
          <w:rFonts w:cs="David"/>
          <w:sz w:val="52"/>
          <w:szCs w:val="36"/>
        </w:rPr>
        <w:t xml:space="preserve"> בְּשֵׁם </w:t>
      </w:r>
      <w:proofErr w:type="spellStart"/>
      <w:r w:rsidRPr="009478B3">
        <w:rPr>
          <w:rFonts w:cs="David"/>
          <w:sz w:val="52"/>
          <w:szCs w:val="36"/>
        </w:rPr>
        <w:t>צְבוּעִים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ילָא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נִגְרָרִין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אַחֲרֵיהֶם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הֶרְג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נַעֲש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טֶבַע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וְכַי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דוּע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מַאֲמַד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מָרָא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עֲבוֹדָה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זָרָה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הָלַך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סוֹפו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לַעֲמֹד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עָמַד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סוֹפו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לֵיש</w:t>
      </w:r>
      <w:proofErr w:type="spellEnd"/>
      <w:r w:rsidRPr="009478B3">
        <w:rPr>
          <w:rFonts w:cs="David"/>
          <w:sz w:val="52"/>
          <w:szCs w:val="36"/>
        </w:rPr>
        <w:t>ֵׁב.)</w:t>
      </w:r>
    </w:p>
    <w:p w14:paraId="253973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וּמַה</w:t>
      </w:r>
      <w:proofErr w:type="spellEnd"/>
      <w:r w:rsidRPr="009478B3">
        <w:rPr>
          <w:rFonts w:cs="David"/>
          <w:sz w:val="52"/>
          <w:szCs w:val="36"/>
        </w:rPr>
        <w:t xml:space="preserve">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לְהִתְג</w:t>
      </w:r>
      <w:proofErr w:type="spellEnd"/>
      <w:r w:rsidRPr="009478B3">
        <w:rPr>
          <w:rFonts w:cs="David"/>
          <w:sz w:val="52"/>
          <w:szCs w:val="36"/>
        </w:rPr>
        <w:t xml:space="preserve">ַּבֵּר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לָתֵת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לָאֲנָש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שֶׁלֹּא </w:t>
      </w:r>
      <w:proofErr w:type="spellStart"/>
      <w:r w:rsidRPr="009478B3">
        <w:rPr>
          <w:rFonts w:cs="David"/>
          <w:sz w:val="52"/>
          <w:szCs w:val="36"/>
        </w:rPr>
        <w:t>לָרִיב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יִתְחַז</w:t>
      </w:r>
      <w:proofErr w:type="spellEnd"/>
      <w:r w:rsidRPr="009478B3">
        <w:rPr>
          <w:rFonts w:cs="David"/>
          <w:sz w:val="52"/>
          <w:szCs w:val="36"/>
        </w:rPr>
        <w:t xml:space="preserve">ֵּק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לְהִתְחַב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עִמ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הֶם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שֶׁכָּ</w:t>
      </w:r>
      <w:proofErr w:type="spellStart"/>
      <w:r w:rsidRPr="009478B3">
        <w:rPr>
          <w:rFonts w:cs="David"/>
          <w:sz w:val="52"/>
          <w:szCs w:val="36"/>
        </w:rPr>
        <w:t>תוּב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משלי</w:t>
      </w:r>
      <w:proofErr w:type="spellEnd"/>
      <w:r w:rsidRPr="009478B3">
        <w:rPr>
          <w:rFonts w:cs="David"/>
          <w:sz w:val="52"/>
          <w:szCs w:val="36"/>
        </w:rPr>
        <w:t xml:space="preserve"> א' 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לְכָה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 </w:t>
      </w:r>
      <w:proofErr w:type="spellStart"/>
      <w:r w:rsidRPr="009478B3">
        <w:rPr>
          <w:rFonts w:cs="David"/>
          <w:sz w:val="52"/>
          <w:szCs w:val="36"/>
        </w:rPr>
        <w:t>מְנַע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רַגְלְך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תִיבָתָם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רַגְלֵיהֶם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יָרוּצו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וְגו</w:t>
      </w:r>
      <w:proofErr w:type="spellEnd"/>
      <w:r w:rsidRPr="009478B3">
        <w:rPr>
          <w:rFonts w:cs="David"/>
          <w:sz w:val="52"/>
          <w:szCs w:val="36"/>
        </w:rPr>
        <w:t xml:space="preserve">ֹ'. </w:t>
      </w:r>
      <w:proofErr w:type="spellStart"/>
      <w:r w:rsidRPr="009478B3">
        <w:rPr>
          <w:rFonts w:cs="David"/>
          <w:sz w:val="52"/>
          <w:szCs w:val="36"/>
        </w:rPr>
        <w:t>וְאָמְדו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עֵדֻיּוֹת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משנה</w:t>
      </w:r>
      <w:proofErr w:type="spellEnd"/>
      <w:r w:rsidRPr="009478B3">
        <w:rPr>
          <w:rFonts w:cs="David"/>
          <w:sz w:val="52"/>
          <w:szCs w:val="36"/>
        </w:rPr>
        <w:t xml:space="preserve"> ו'}: </w:t>
      </w:r>
      <w:proofErr w:type="spellStart"/>
      <w:r w:rsidRPr="009478B3">
        <w:rPr>
          <w:rFonts w:cs="David"/>
          <w:sz w:val="52"/>
          <w:szCs w:val="36"/>
        </w:rPr>
        <w:t>מוּטָב</w:t>
      </w:r>
      <w:proofErr w:type="spellEnd"/>
      <w:r w:rsidRPr="009478B3">
        <w:rPr>
          <w:rFonts w:cs="David"/>
          <w:sz w:val="52"/>
          <w:szCs w:val="36"/>
        </w:rPr>
        <w:t xml:space="preserve"> שֶׁיִּקָּ</w:t>
      </w:r>
      <w:proofErr w:type="spellStart"/>
      <w:r w:rsidRPr="009478B3">
        <w:rPr>
          <w:rFonts w:cs="David"/>
          <w:sz w:val="52"/>
          <w:szCs w:val="36"/>
        </w:rPr>
        <w:t>רֵא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שׁוֹטֶה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יָמָיו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>ָׁע 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קוֹם</w:t>
      </w:r>
      <w:proofErr w:type="spellEnd"/>
      <w:r w:rsidRPr="009478B3">
        <w:rPr>
          <w:rFonts w:cs="David"/>
          <w:sz w:val="52"/>
          <w:szCs w:val="36"/>
        </w:rPr>
        <w:t xml:space="preserve">; </w:t>
      </w:r>
      <w:proofErr w:type="spellStart"/>
      <w:r w:rsidRPr="009478B3">
        <w:rPr>
          <w:rFonts w:cs="David"/>
          <w:sz w:val="52"/>
          <w:szCs w:val="36"/>
        </w:rPr>
        <w:t>וְנָקַט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לְשׁוֹן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קְרִיאָה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שֶׁשַּׁיָּךְ שָׁם,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נָכוֹן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לְאָדָם</w:t>
      </w:r>
      <w:proofErr w:type="spellEnd"/>
      <w:r w:rsidRPr="009478B3">
        <w:rPr>
          <w:rFonts w:cs="David"/>
          <w:sz w:val="52"/>
          <w:szCs w:val="36"/>
        </w:rPr>
        <w:t>, שֶׁיַּ</w:t>
      </w:r>
      <w:proofErr w:type="spellStart"/>
      <w:r w:rsidRPr="009478B3">
        <w:rPr>
          <w:rFonts w:cs="David"/>
          <w:sz w:val="52"/>
          <w:szCs w:val="36"/>
        </w:rPr>
        <w:t>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>ֵׂה שְׁ</w:t>
      </w:r>
      <w:proofErr w:type="spellStart"/>
      <w:r w:rsidRPr="009478B3">
        <w:rPr>
          <w:rFonts w:cs="David"/>
          <w:sz w:val="52"/>
          <w:szCs w:val="36"/>
        </w:rPr>
        <w:t>טוּת</w:t>
      </w:r>
      <w:proofErr w:type="spellEnd"/>
      <w:r w:rsidRPr="009478B3">
        <w:rPr>
          <w:rFonts w:cs="David"/>
          <w:sz w:val="52"/>
          <w:szCs w:val="36"/>
        </w:rPr>
        <w:t xml:space="preserve"> בַּיָּ</w:t>
      </w:r>
      <w:proofErr w:type="spellStart"/>
      <w:r w:rsidRPr="009478B3">
        <w:rPr>
          <w:rFonts w:cs="David"/>
          <w:sz w:val="52"/>
          <w:szCs w:val="36"/>
        </w:rPr>
        <w:t>דַיִם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שֶׁלֹּא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עָלָיו</w:t>
      </w:r>
      <w:proofErr w:type="spellEnd"/>
      <w:r w:rsidRPr="009478B3">
        <w:rPr>
          <w:rFonts w:cs="David"/>
          <w:sz w:val="52"/>
          <w:szCs w:val="36"/>
        </w:rPr>
        <w:t xml:space="preserve"> שֵׁם </w:t>
      </w:r>
      <w:proofErr w:type="spellStart"/>
      <w:r w:rsidRPr="009478B3">
        <w:rPr>
          <w:rFonts w:cs="David"/>
          <w:sz w:val="52"/>
          <w:szCs w:val="36"/>
        </w:rPr>
        <w:t>רָש</w:t>
      </w:r>
      <w:proofErr w:type="spellEnd"/>
      <w:r w:rsidRPr="009478B3">
        <w:rPr>
          <w:rFonts w:cs="David"/>
          <w:sz w:val="52"/>
          <w:szCs w:val="36"/>
        </w:rPr>
        <w:t xml:space="preserve">ָׁע, </w:t>
      </w:r>
      <w:proofErr w:type="spellStart"/>
      <w:r w:rsidRPr="009478B3">
        <w:rPr>
          <w:rFonts w:cs="David"/>
          <w:sz w:val="52"/>
          <w:szCs w:val="36"/>
        </w:rPr>
        <w:t>אֲפִלּו</w:t>
      </w:r>
      <w:proofErr w:type="spellEnd"/>
      <w:r w:rsidRPr="009478B3">
        <w:rPr>
          <w:rFonts w:cs="David"/>
          <w:sz w:val="52"/>
          <w:szCs w:val="36"/>
        </w:rPr>
        <w:t>ּ שָׁ</w:t>
      </w:r>
      <w:proofErr w:type="spellStart"/>
      <w:r w:rsidRPr="009478B3">
        <w:rPr>
          <w:rFonts w:cs="David"/>
          <w:sz w:val="52"/>
          <w:szCs w:val="36"/>
        </w:rPr>
        <w:t>עָה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שֶּׁמָּצִּ</w:t>
      </w:r>
      <w:proofErr w:type="spellStart"/>
      <w:r w:rsidRPr="009478B3">
        <w:rPr>
          <w:rFonts w:cs="David"/>
          <w:sz w:val="52"/>
          <w:szCs w:val="36"/>
        </w:rPr>
        <w:t>ינו</w:t>
      </w:r>
      <w:proofErr w:type="spellEnd"/>
      <w:r w:rsidRPr="009478B3">
        <w:rPr>
          <w:rFonts w:cs="David"/>
          <w:sz w:val="52"/>
          <w:szCs w:val="36"/>
        </w:rPr>
        <w:t>ּ בִּקְּ</w:t>
      </w:r>
      <w:proofErr w:type="spellStart"/>
      <w:r w:rsidRPr="009478B3">
        <w:rPr>
          <w:rFonts w:cs="David"/>
          <w:sz w:val="52"/>
          <w:szCs w:val="36"/>
        </w:rPr>
        <w:t>רָא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>ֶּל דָּ</w:t>
      </w:r>
      <w:proofErr w:type="spellStart"/>
      <w:r w:rsidRPr="009478B3">
        <w:rPr>
          <w:rFonts w:cs="David"/>
          <w:sz w:val="52"/>
          <w:szCs w:val="36"/>
        </w:rPr>
        <w:t>וִד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כְּ</w:t>
      </w:r>
      <w:proofErr w:type="spellStart"/>
      <w:r w:rsidRPr="009478B3">
        <w:rPr>
          <w:rFonts w:cs="David"/>
          <w:sz w:val="52"/>
          <w:szCs w:val="36"/>
        </w:rPr>
        <w:t>שׁוֹטֶה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אֲבִימֶלֶך</w:t>
      </w:r>
      <w:proofErr w:type="spellEnd"/>
      <w:r w:rsidRPr="009478B3">
        <w:rPr>
          <w:rFonts w:cs="David"/>
          <w:sz w:val="52"/>
          <w:szCs w:val="36"/>
        </w:rPr>
        <w:t>ְ, כְּ</w:t>
      </w:r>
      <w:proofErr w:type="spellStart"/>
      <w:r w:rsidRPr="009478B3">
        <w:rPr>
          <w:rFonts w:cs="David"/>
          <w:sz w:val="52"/>
          <w:szCs w:val="36"/>
        </w:rPr>
        <w:t>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r w:rsidRPr="009478B3">
        <w:rPr>
          <w:rFonts w:cs="David"/>
          <w:sz w:val="52"/>
          <w:szCs w:val="36"/>
        </w:rPr>
        <w:lastRenderedPageBreak/>
        <w:t xml:space="preserve">שֶׁלֹּא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פֵש</w:t>
      </w:r>
      <w:proofErr w:type="spellEnd"/>
      <w:r w:rsidRPr="009478B3">
        <w:rPr>
          <w:rFonts w:cs="David"/>
          <w:sz w:val="52"/>
          <w:szCs w:val="36"/>
        </w:rPr>
        <w:t>ׂ בְּ</w:t>
      </w:r>
      <w:proofErr w:type="spellStart"/>
      <w:r w:rsidRPr="009478B3">
        <w:rPr>
          <w:rFonts w:cs="David"/>
          <w:sz w:val="52"/>
          <w:szCs w:val="36"/>
        </w:rPr>
        <w:t>יָדו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קַל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וָחֹמֶר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מֶלֶך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מַלְכֵי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לָכִים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הַק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דוֹש</w:t>
      </w:r>
      <w:proofErr w:type="spellEnd"/>
      <w:r w:rsidRPr="009478B3">
        <w:rPr>
          <w:rFonts w:cs="David"/>
          <w:sz w:val="52"/>
          <w:szCs w:val="36"/>
        </w:rPr>
        <w:t>ׁ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ַּה שֶּׁ</w:t>
      </w:r>
      <w:proofErr w:type="spellStart"/>
      <w:r w:rsidRPr="009478B3">
        <w:rPr>
          <w:rFonts w:cs="David"/>
          <w:sz w:val="52"/>
          <w:szCs w:val="36"/>
        </w:rPr>
        <w:t>אָמְרו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חֲזַל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חוּלִין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ה'}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סוּק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תּהִל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ז'}: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וּבְהֵמָה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תוֹש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יע</w:t>
      </w:r>
      <w:proofErr w:type="spellEnd"/>
      <w:r w:rsidRPr="009478B3">
        <w:rPr>
          <w:rFonts w:cs="David"/>
          <w:sz w:val="52"/>
          <w:szCs w:val="36"/>
        </w:rPr>
        <w:t xml:space="preserve">ַ ה', 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עֲרוּמִים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דַעַת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וּמְש</w:t>
      </w:r>
      <w:proofErr w:type="spellEnd"/>
      <w:r w:rsidRPr="009478B3">
        <w:rPr>
          <w:rFonts w:cs="David"/>
          <w:sz w:val="52"/>
          <w:szCs w:val="36"/>
        </w:rPr>
        <w:t>ִׂ</w:t>
      </w:r>
      <w:proofErr w:type="spellStart"/>
      <w:r w:rsidRPr="009478B3">
        <w:rPr>
          <w:rFonts w:cs="David"/>
          <w:sz w:val="52"/>
          <w:szCs w:val="36"/>
        </w:rPr>
        <w:t>ימִים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עַצְמָם</w:t>
      </w:r>
      <w:proofErr w:type="spellEnd"/>
      <w:r w:rsidRPr="009478B3">
        <w:rPr>
          <w:rFonts w:cs="David"/>
          <w:sz w:val="52"/>
          <w:szCs w:val="36"/>
        </w:rPr>
        <w:t xml:space="preserve"> כַּבְּ</w:t>
      </w:r>
      <w:proofErr w:type="spellStart"/>
      <w:r w:rsidRPr="009478B3">
        <w:rPr>
          <w:rFonts w:cs="David"/>
          <w:sz w:val="52"/>
          <w:szCs w:val="36"/>
        </w:rPr>
        <w:t>הֵמָה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בְּ</w:t>
      </w:r>
      <w:proofErr w:type="spellStart"/>
      <w:r w:rsidRPr="009478B3">
        <w:rPr>
          <w:rFonts w:cs="David"/>
          <w:sz w:val="52"/>
          <w:szCs w:val="36"/>
        </w:rPr>
        <w:t>רָכוֹת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יט</w:t>
      </w:r>
      <w:proofErr w:type="spellEnd"/>
      <w:r w:rsidRPr="009478B3">
        <w:rPr>
          <w:rFonts w:cs="David"/>
          <w:sz w:val="52"/>
          <w:szCs w:val="36"/>
        </w:rPr>
        <w:t xml:space="preserve">}: </w:t>
      </w:r>
      <w:proofErr w:type="spellStart"/>
      <w:r w:rsidRPr="009478B3">
        <w:rPr>
          <w:rFonts w:cs="David"/>
          <w:sz w:val="52"/>
          <w:szCs w:val="36"/>
        </w:rPr>
        <w:t>הַמּוֹצֵא</w:t>
      </w:r>
      <w:proofErr w:type="spellEnd"/>
      <w:r w:rsidRPr="009478B3">
        <w:rPr>
          <w:rFonts w:cs="David"/>
          <w:sz w:val="52"/>
          <w:szCs w:val="36"/>
        </w:rPr>
        <w:t xml:space="preserve"> כִּ</w:t>
      </w:r>
      <w:proofErr w:type="spellStart"/>
      <w:r w:rsidRPr="009478B3">
        <w:rPr>
          <w:rFonts w:cs="David"/>
          <w:sz w:val="52"/>
          <w:szCs w:val="36"/>
        </w:rPr>
        <w:t>לְאַיִם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בִגְדו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 xml:space="preserve">ּ', </w:t>
      </w:r>
      <w:proofErr w:type="spellStart"/>
      <w:r w:rsidRPr="009478B3">
        <w:rPr>
          <w:rFonts w:cs="David"/>
          <w:sz w:val="52"/>
          <w:szCs w:val="36"/>
        </w:rPr>
        <w:t>מַאי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טַעְמָא</w:t>
      </w:r>
      <w:proofErr w:type="spellEnd"/>
      <w:r w:rsidRPr="009478B3">
        <w:rPr>
          <w:rFonts w:cs="David"/>
          <w:sz w:val="52"/>
          <w:szCs w:val="36"/>
        </w:rPr>
        <w:t xml:space="preserve">?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חָכְמָה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וְכו</w:t>
      </w:r>
      <w:proofErr w:type="spellEnd"/>
      <w:r w:rsidRPr="009478B3">
        <w:rPr>
          <w:rFonts w:cs="David"/>
          <w:sz w:val="52"/>
          <w:szCs w:val="36"/>
        </w:rPr>
        <w:t>ּ').</w:t>
      </w:r>
    </w:p>
    <w:p w14:paraId="28064E9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וּלְבַזּוֹת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לְאֶחָד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דָדִים</w:t>
      </w:r>
      <w:proofErr w:type="spellEnd"/>
      <w:r w:rsidRPr="009478B3">
        <w:rPr>
          <w:rFonts w:cs="David"/>
          <w:sz w:val="52"/>
          <w:szCs w:val="36"/>
        </w:rPr>
        <w:t xml:space="preserve"> (ו) בִּ</w:t>
      </w:r>
      <w:proofErr w:type="spellStart"/>
      <w:r w:rsidRPr="009478B3">
        <w:rPr>
          <w:rFonts w:cs="David"/>
          <w:sz w:val="52"/>
          <w:szCs w:val="36"/>
        </w:rPr>
        <w:t>גְנוּת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מַעֲש</w:t>
      </w:r>
      <w:proofErr w:type="spellEnd"/>
      <w:r w:rsidRPr="009478B3">
        <w:rPr>
          <w:rFonts w:cs="David"/>
          <w:sz w:val="52"/>
          <w:szCs w:val="36"/>
        </w:rPr>
        <w:t xml:space="preserve">ֵׂי </w:t>
      </w:r>
      <w:proofErr w:type="spellStart"/>
      <w:r w:rsidRPr="009478B3">
        <w:rPr>
          <w:rFonts w:cs="David"/>
          <w:sz w:val="52"/>
          <w:szCs w:val="36"/>
        </w:rPr>
        <w:t>אֲבוֹתָיו</w:t>
      </w:r>
      <w:proofErr w:type="spellEnd"/>
      <w:r w:rsidRPr="009478B3">
        <w:rPr>
          <w:rFonts w:cs="David"/>
          <w:sz w:val="52"/>
          <w:szCs w:val="36"/>
        </w:rPr>
        <w:t>, גַּם כֵּן בִּ</w:t>
      </w:r>
      <w:proofErr w:type="spellStart"/>
      <w:r w:rsidRPr="009478B3">
        <w:rPr>
          <w:rFonts w:cs="David"/>
          <w:sz w:val="52"/>
          <w:szCs w:val="36"/>
        </w:rPr>
        <w:t>כְלַל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לִיש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נָא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ָׁא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שֶׁמְּ</w:t>
      </w:r>
      <w:proofErr w:type="spellStart"/>
      <w:r w:rsidRPr="009478B3">
        <w:rPr>
          <w:rFonts w:cs="David"/>
          <w:sz w:val="52"/>
          <w:szCs w:val="36"/>
        </w:rPr>
        <w:t>בֹאָר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ד'.</w:t>
      </w:r>
    </w:p>
    <w:p w14:paraId="1502AF02" w14:textId="1A93D90B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29" w:name="_Toc121747893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ו</w:t>
      </w:r>
      <w:bookmarkEnd w:id="229"/>
    </w:p>
    <w:p w14:paraId="2300AEA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וְעַת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נַחְזֹר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לְבָאֵר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הִת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רְנו</w:t>
      </w:r>
      <w:proofErr w:type="spellEnd"/>
      <w:r w:rsidRPr="009478B3">
        <w:rPr>
          <w:rFonts w:cs="David"/>
          <w:sz w:val="52"/>
          <w:szCs w:val="36"/>
        </w:rPr>
        <w:t>ּ בִּ</w:t>
      </w:r>
      <w:proofErr w:type="spellStart"/>
      <w:r w:rsidRPr="009478B3">
        <w:rPr>
          <w:rFonts w:cs="David"/>
          <w:sz w:val="52"/>
          <w:szCs w:val="36"/>
        </w:rPr>
        <w:t>תְחִל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ד',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חֶסְרוֹנוֹת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עֲצּוּמִים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נָפְקָא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מִנ</w:t>
      </w:r>
      <w:proofErr w:type="spellEnd"/>
      <w:r w:rsidRPr="009478B3">
        <w:rPr>
          <w:rFonts w:cs="David"/>
          <w:sz w:val="52"/>
          <w:szCs w:val="36"/>
        </w:rPr>
        <w:t>ַּה {</w:t>
      </w:r>
      <w:proofErr w:type="spellStart"/>
      <w:r w:rsidRPr="009478B3">
        <w:rPr>
          <w:rFonts w:cs="David"/>
          <w:sz w:val="52"/>
          <w:szCs w:val="36"/>
        </w:rPr>
        <w:t>הבדל</w:t>
      </w:r>
      <w:proofErr w:type="spellEnd"/>
      <w:r w:rsidRPr="009478B3">
        <w:rPr>
          <w:rFonts w:cs="David"/>
          <w:sz w:val="52"/>
          <w:szCs w:val="36"/>
        </w:rPr>
        <w:t>} בֵּ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הַחֶסְרוֹנוֹת</w:t>
      </w:r>
      <w:proofErr w:type="spellEnd"/>
      <w:r w:rsidRPr="009478B3">
        <w:rPr>
          <w:rFonts w:cs="David"/>
          <w:sz w:val="52"/>
          <w:szCs w:val="36"/>
        </w:rPr>
        <w:t>.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הַחִסָרוֹן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חֳלִי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גּוּפו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וְהַמְחֻת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אוֹתו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נִימִי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נִגְלָה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>ֹּל, פָּ</w:t>
      </w:r>
      <w:proofErr w:type="spellStart"/>
      <w:r w:rsidRPr="009478B3">
        <w:rPr>
          <w:rFonts w:cs="David"/>
          <w:sz w:val="52"/>
          <w:szCs w:val="36"/>
        </w:rPr>
        <w:t>שׁוּט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(ז)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 xml:space="preserve">ַׁשׁ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(ח)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</w:t>
      </w:r>
      <w:proofErr w:type="spellStart"/>
      <w:r w:rsidRPr="009478B3">
        <w:rPr>
          <w:rFonts w:cs="David"/>
          <w:sz w:val="52"/>
          <w:szCs w:val="36"/>
        </w:rPr>
        <w:t>וּבֵאַרְת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פֹּה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C38143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שֵׁ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, שֶׁיֵּשׁ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אֶפִיקוֹרְסוּת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(ט)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נֶאֶמְרו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סְמוּכִין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תֵלֵך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רָכִיל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 xml:space="preserve">ָ,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תַעֲמֹד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דַּם </w:t>
      </w:r>
      <w:proofErr w:type="spellStart"/>
      <w:r w:rsidRPr="009478B3">
        <w:rPr>
          <w:rFonts w:cs="David"/>
          <w:sz w:val="52"/>
          <w:szCs w:val="36"/>
        </w:rPr>
        <w:t>רֵעֶך</w:t>
      </w:r>
      <w:proofErr w:type="spellEnd"/>
      <w:r w:rsidRPr="009478B3">
        <w:rPr>
          <w:rFonts w:cs="David"/>
          <w:sz w:val="52"/>
          <w:szCs w:val="36"/>
        </w:rPr>
        <w:t>ָ.</w:t>
      </w:r>
    </w:p>
    <w:p w14:paraId="3E6CE8A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הַחִסָרוֹן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 xml:space="preserve">ַּד </w:t>
      </w:r>
      <w:proofErr w:type="spellStart"/>
      <w:r w:rsidRPr="009478B3">
        <w:rPr>
          <w:rFonts w:cs="David"/>
          <w:sz w:val="52"/>
          <w:szCs w:val="36"/>
        </w:rPr>
        <w:t>מִעוּט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חָכְמַת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הַתּוֹרָה</w:t>
      </w:r>
      <w:proofErr w:type="spellEnd"/>
      <w:r w:rsidRPr="009478B3">
        <w:rPr>
          <w:rFonts w:cs="David"/>
          <w:sz w:val="52"/>
          <w:szCs w:val="36"/>
        </w:rPr>
        <w:t xml:space="preserve"> שֶׁיֵּשׁ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אִיהו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אַפְסִיד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אֲנַפְש</w:t>
      </w:r>
      <w:proofErr w:type="spellEnd"/>
      <w:r w:rsidRPr="009478B3">
        <w:rPr>
          <w:rFonts w:cs="David"/>
          <w:sz w:val="52"/>
          <w:szCs w:val="36"/>
        </w:rPr>
        <w:t>ֵׁה {</w:t>
      </w:r>
      <w:proofErr w:type="spellStart"/>
      <w:r w:rsidRPr="009478B3">
        <w:rPr>
          <w:rFonts w:cs="David"/>
          <w:sz w:val="52"/>
          <w:szCs w:val="36"/>
        </w:rPr>
        <w:t>הפסיד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>},</w:t>
      </w:r>
      <w:proofErr w:type="gram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לְהוֹלִיכו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אֵצ</w:t>
      </w:r>
      <w:proofErr w:type="spellEnd"/>
      <w:r w:rsidRPr="009478B3">
        <w:rPr>
          <w:rFonts w:cs="David"/>
          <w:sz w:val="52"/>
          <w:szCs w:val="36"/>
        </w:rPr>
        <w:t>ֶּל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תּוֹרָה</w:t>
      </w:r>
      <w:proofErr w:type="spellEnd"/>
      <w:r w:rsidRPr="009478B3">
        <w:rPr>
          <w:rFonts w:cs="David"/>
          <w:sz w:val="52"/>
          <w:szCs w:val="36"/>
        </w:rPr>
        <w:t>, שֶׁיְּ</w:t>
      </w:r>
      <w:proofErr w:type="spellStart"/>
      <w:r w:rsidRPr="009478B3">
        <w:rPr>
          <w:rFonts w:cs="David"/>
          <w:sz w:val="52"/>
          <w:szCs w:val="36"/>
        </w:rPr>
        <w:t>נַסו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כֹּחַ </w:t>
      </w:r>
      <w:proofErr w:type="spellStart"/>
      <w:r w:rsidRPr="009478B3">
        <w:rPr>
          <w:rFonts w:cs="David"/>
          <w:sz w:val="52"/>
          <w:szCs w:val="36"/>
        </w:rPr>
        <w:t>חָכְמָתו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וִידִיעָתו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עַד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הֵיכָן</w:t>
      </w:r>
      <w:proofErr w:type="spellEnd"/>
      <w:r w:rsidRPr="009478B3">
        <w:rPr>
          <w:rFonts w:cs="David"/>
          <w:sz w:val="52"/>
          <w:szCs w:val="36"/>
        </w:rPr>
        <w:t xml:space="preserve"> מַּגַּ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צְרִיכִים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לוֹמַר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הָאֱמֶת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דָדִים</w:t>
      </w:r>
      <w:proofErr w:type="spellEnd"/>
      <w:r w:rsidRPr="009478B3">
        <w:rPr>
          <w:rFonts w:cs="David"/>
          <w:sz w:val="52"/>
          <w:szCs w:val="36"/>
        </w:rPr>
        <w:t xml:space="preserve"> (י) </w:t>
      </w:r>
      <w:proofErr w:type="spellStart"/>
      <w:r w:rsidRPr="009478B3">
        <w:rPr>
          <w:rFonts w:cs="David"/>
          <w:sz w:val="52"/>
          <w:szCs w:val="36"/>
        </w:rPr>
        <w:t>נִתְרַצּו</w:t>
      </w:r>
      <w:proofErr w:type="spellEnd"/>
      <w:r w:rsidRPr="009478B3">
        <w:rPr>
          <w:rFonts w:cs="David"/>
          <w:sz w:val="52"/>
          <w:szCs w:val="36"/>
        </w:rPr>
        <w:t>ּ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לְכַת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ָּה), </w:t>
      </w:r>
      <w:proofErr w:type="spellStart"/>
      <w:r w:rsidRPr="009478B3">
        <w:rPr>
          <w:rFonts w:cs="David"/>
          <w:sz w:val="52"/>
          <w:szCs w:val="36"/>
        </w:rPr>
        <w:t>וּמִד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עָש</w:t>
      </w:r>
      <w:proofErr w:type="spellEnd"/>
      <w:r w:rsidRPr="009478B3">
        <w:rPr>
          <w:rFonts w:cs="David"/>
          <w:sz w:val="52"/>
          <w:szCs w:val="36"/>
        </w:rPr>
        <w:t xml:space="preserve">ָׂה </w:t>
      </w:r>
      <w:proofErr w:type="spellStart"/>
      <w:r w:rsidRPr="009478B3">
        <w:rPr>
          <w:rFonts w:cs="David"/>
          <w:sz w:val="52"/>
          <w:szCs w:val="36"/>
        </w:rPr>
        <w:t>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נִתְרַצ</w:t>
      </w:r>
      <w:proofErr w:type="spellEnd"/>
      <w:r w:rsidRPr="009478B3">
        <w:rPr>
          <w:rFonts w:cs="David"/>
          <w:sz w:val="52"/>
          <w:szCs w:val="36"/>
        </w:rPr>
        <w:t>ָּה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32765E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(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אֵל</w:t>
      </w:r>
      <w:proofErr w:type="spellEnd"/>
      <w:r w:rsidRPr="009478B3">
        <w:rPr>
          <w:rFonts w:cs="David"/>
          <w:sz w:val="52"/>
          <w:szCs w:val="36"/>
        </w:rPr>
        <w:t xml:space="preserve">ֶּה, </w:t>
      </w:r>
      <w:proofErr w:type="spellStart"/>
      <w:r w:rsidRPr="009478B3">
        <w:rPr>
          <w:rFonts w:cs="David"/>
          <w:sz w:val="52"/>
          <w:szCs w:val="36"/>
        </w:rPr>
        <w:t>מִי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רְצֶה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מֵחֲמַת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לִרְאוֹת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אוֹנָאַת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חֲבֵרו</w:t>
      </w:r>
      <w:proofErr w:type="spellEnd"/>
      <w:r w:rsidRPr="009478B3">
        <w:rPr>
          <w:rFonts w:cs="David"/>
          <w:sz w:val="52"/>
          <w:szCs w:val="36"/>
        </w:rPr>
        <w:t>ֹ, שֶׁ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ַּׁ</w:t>
      </w:r>
      <w:proofErr w:type="spellStart"/>
      <w:r w:rsidRPr="009478B3">
        <w:rPr>
          <w:rFonts w:cs="David"/>
          <w:sz w:val="52"/>
          <w:szCs w:val="36"/>
        </w:rPr>
        <w:t>דְכָנִים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 xml:space="preserve">ָּן,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שֶׁיְּשַׁ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ָּה, כִּי </w:t>
      </w:r>
      <w:proofErr w:type="spellStart"/>
      <w:r w:rsidRPr="009478B3">
        <w:rPr>
          <w:rFonts w:cs="David"/>
          <w:sz w:val="52"/>
          <w:szCs w:val="36"/>
        </w:rPr>
        <w:t>מָעוֹת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דוּנְיָא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וְהַסְפ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קַת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זוֹנוֹת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וּלְבִיש</w:t>
      </w:r>
      <w:proofErr w:type="spellEnd"/>
      <w:r w:rsidRPr="009478B3">
        <w:rPr>
          <w:rFonts w:cs="David"/>
          <w:sz w:val="52"/>
          <w:szCs w:val="36"/>
        </w:rPr>
        <w:t xml:space="preserve">ַׁת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גָדִים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מַבְטִיח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אֲמִת</w:t>
      </w:r>
      <w:proofErr w:type="spellEnd"/>
      <w:r w:rsidRPr="009478B3">
        <w:rPr>
          <w:rFonts w:cs="David"/>
          <w:sz w:val="52"/>
          <w:szCs w:val="36"/>
        </w:rPr>
        <w:t xml:space="preserve">ִּי שֶׁלֹּא </w:t>
      </w:r>
      <w:proofErr w:type="spellStart"/>
      <w:r w:rsidRPr="009478B3">
        <w:rPr>
          <w:rFonts w:cs="David"/>
          <w:sz w:val="52"/>
          <w:szCs w:val="36"/>
        </w:rPr>
        <w:t>יְכַז</w:t>
      </w:r>
      <w:proofErr w:type="spellEnd"/>
      <w:r w:rsidRPr="009478B3">
        <w:rPr>
          <w:rFonts w:cs="David"/>
          <w:sz w:val="52"/>
          <w:szCs w:val="36"/>
        </w:rPr>
        <w:t xml:space="preserve">ֵּב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בִסְתָם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וּלְהַת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עֵינֵינו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רוֹאוֹת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מֵהֶם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מְקַי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תּו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אוֹנָאָה</w:t>
      </w:r>
      <w:proofErr w:type="spellEnd"/>
      <w:r w:rsidRPr="009478B3">
        <w:rPr>
          <w:rFonts w:cs="David"/>
          <w:sz w:val="52"/>
          <w:szCs w:val="36"/>
        </w:rPr>
        <w:t>, כִּי כְּ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לְהַמְחֻת</w:t>
      </w:r>
      <w:proofErr w:type="spellEnd"/>
      <w:r w:rsidRPr="009478B3">
        <w:rPr>
          <w:rFonts w:cs="David"/>
          <w:sz w:val="52"/>
          <w:szCs w:val="36"/>
        </w:rPr>
        <w:t xml:space="preserve">ָּן, כֵּן </w:t>
      </w:r>
      <w:proofErr w:type="spellStart"/>
      <w:r w:rsidRPr="009478B3">
        <w:rPr>
          <w:rFonts w:cs="David"/>
          <w:sz w:val="52"/>
          <w:szCs w:val="36"/>
        </w:rPr>
        <w:t>הַמְחִת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lastRenderedPageBreak/>
        <w:t>מְרַמ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וְיָצָא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>ְ גַּם כֵּן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הַכ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תוּבִים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לְמַעְלָה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ב').</w:t>
      </w:r>
    </w:p>
    <w:p w14:paraId="497D3113" w14:textId="2ABD1A80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30" w:name="_Toc121747894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ז</w:t>
      </w:r>
      <w:bookmarkEnd w:id="230"/>
    </w:p>
    <w:p w14:paraId="62D07DF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>ָּן, גַּם כֵּן דִּ</w:t>
      </w:r>
      <w:proofErr w:type="spellStart"/>
      <w:r w:rsidRPr="009478B3">
        <w:rPr>
          <w:rFonts w:cs="David"/>
          <w:sz w:val="52"/>
          <w:szCs w:val="36"/>
        </w:rPr>
        <w:t>ינָא</w:t>
      </w:r>
      <w:proofErr w:type="spellEnd"/>
      <w:r w:rsidRPr="009478B3">
        <w:rPr>
          <w:rFonts w:cs="David"/>
          <w:sz w:val="52"/>
          <w:szCs w:val="36"/>
        </w:rPr>
        <w:t xml:space="preserve"> כַּנַּל,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 xml:space="preserve">ּ,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חֹלִי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נִימִית</w:t>
      </w:r>
      <w:proofErr w:type="spellEnd"/>
      <w:r w:rsidRPr="009478B3">
        <w:rPr>
          <w:rFonts w:cs="David"/>
          <w:sz w:val="52"/>
          <w:szCs w:val="36"/>
        </w:rPr>
        <w:t xml:space="preserve"> שֶׁיֵּשׁ בַּ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ֻׁדֶּ</w:t>
      </w:r>
      <w:proofErr w:type="spellStart"/>
      <w:r w:rsidRPr="009478B3">
        <w:rPr>
          <w:rFonts w:cs="David"/>
          <w:sz w:val="52"/>
          <w:szCs w:val="36"/>
        </w:rPr>
        <w:t>כֶת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הֵם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מַסְת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מֵהֶחָתָן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הַמְגל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חֲש</w:t>
      </w:r>
      <w:proofErr w:type="spellEnd"/>
      <w:r w:rsidRPr="009478B3">
        <w:rPr>
          <w:rFonts w:cs="David"/>
          <w:sz w:val="52"/>
          <w:szCs w:val="36"/>
        </w:rPr>
        <w:t xml:space="preserve">ַׁשׁ </w:t>
      </w:r>
      <w:proofErr w:type="spellStart"/>
      <w:r w:rsidRPr="009478B3">
        <w:rPr>
          <w:rFonts w:cs="David"/>
          <w:sz w:val="52"/>
          <w:szCs w:val="36"/>
        </w:rPr>
        <w:t>אִסוּר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רְכִילוּת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שֶׁלֹּא </w:t>
      </w:r>
      <w:proofErr w:type="spellStart"/>
      <w:r w:rsidRPr="009478B3">
        <w:rPr>
          <w:rFonts w:cs="David"/>
          <w:sz w:val="52"/>
          <w:szCs w:val="36"/>
        </w:rPr>
        <w:t>יַחְסְרו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 (</w:t>
      </w:r>
      <w:proofErr w:type="spellStart"/>
      <w:r w:rsidRPr="009478B3">
        <w:rPr>
          <w:rFonts w:cs="David"/>
          <w:sz w:val="52"/>
          <w:szCs w:val="36"/>
        </w:rPr>
        <w:t>וּבֵאַרְת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באֵר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ס"ק</w:t>
      </w:r>
      <w:proofErr w:type="spellEnd"/>
      <w:r w:rsidRPr="009478B3">
        <w:rPr>
          <w:rFonts w:cs="David"/>
          <w:sz w:val="52"/>
          <w:szCs w:val="36"/>
        </w:rPr>
        <w:t>ּ ח').</w:t>
      </w:r>
    </w:p>
    <w:p w14:paraId="737C70C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וְכֵן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>ָּן שֶׁ</w:t>
      </w:r>
      <w:proofErr w:type="spellStart"/>
      <w:r w:rsidRPr="009478B3">
        <w:rPr>
          <w:rFonts w:cs="David"/>
          <w:sz w:val="52"/>
          <w:szCs w:val="36"/>
        </w:rPr>
        <w:t>לּו</w:t>
      </w:r>
      <w:proofErr w:type="spellEnd"/>
      <w:r w:rsidRPr="009478B3">
        <w:rPr>
          <w:rFonts w:cs="David"/>
          <w:sz w:val="52"/>
          <w:szCs w:val="36"/>
        </w:rPr>
        <w:t xml:space="preserve">ֹ,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רִיצּוּת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וְדָבָר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יָדוּע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סִב</w:t>
      </w:r>
      <w:proofErr w:type="spellEnd"/>
      <w:r w:rsidRPr="009478B3">
        <w:rPr>
          <w:rFonts w:cs="David"/>
          <w:sz w:val="52"/>
          <w:szCs w:val="36"/>
        </w:rPr>
        <w:t>ָּה גְּ</w:t>
      </w:r>
      <w:proofErr w:type="spellStart"/>
      <w:r w:rsidRPr="009478B3">
        <w:rPr>
          <w:rFonts w:cs="David"/>
          <w:sz w:val="52"/>
          <w:szCs w:val="36"/>
        </w:rPr>
        <w:t>דוֹלָה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לְהַפְסִיד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יְדֵי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הַת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כְלִית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רְצֶה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ַּל, (</w:t>
      </w:r>
      <w:proofErr w:type="spellStart"/>
      <w:r w:rsidRPr="009478B3">
        <w:rPr>
          <w:rFonts w:cs="David"/>
          <w:sz w:val="52"/>
          <w:szCs w:val="36"/>
        </w:rPr>
        <w:t>ועי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קָּ</w:t>
      </w:r>
      <w:proofErr w:type="spellStart"/>
      <w:r w:rsidRPr="009478B3">
        <w:rPr>
          <w:rFonts w:cs="David"/>
          <w:sz w:val="52"/>
          <w:szCs w:val="36"/>
        </w:rPr>
        <w:t>טָן</w:t>
      </w:r>
      <w:proofErr w:type="spellEnd"/>
      <w:r w:rsidRPr="009478B3">
        <w:rPr>
          <w:rFonts w:cs="David"/>
          <w:sz w:val="52"/>
          <w:szCs w:val="36"/>
        </w:rPr>
        <w:t xml:space="preserve"> ט').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>ּ 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מָעִים</w:t>
      </w:r>
      <w:proofErr w:type="spellEnd"/>
      <w:r w:rsidRPr="009478B3">
        <w:rPr>
          <w:rFonts w:cs="David"/>
          <w:sz w:val="52"/>
          <w:szCs w:val="36"/>
        </w:rPr>
        <w:t>, דִּ</w:t>
      </w:r>
      <w:proofErr w:type="spellStart"/>
      <w:r w:rsidRPr="009478B3">
        <w:rPr>
          <w:rFonts w:cs="David"/>
          <w:sz w:val="52"/>
          <w:szCs w:val="36"/>
        </w:rPr>
        <w:t>בְש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מְאֹד</w:t>
      </w:r>
      <w:proofErr w:type="spellEnd"/>
      <w:r w:rsidRPr="009478B3">
        <w:rPr>
          <w:rFonts w:cs="David"/>
          <w:sz w:val="52"/>
          <w:szCs w:val="36"/>
        </w:rPr>
        <w:t xml:space="preserve"> שֶׁלֹּא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וְיָבוֹא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כָּךְ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לִרְכִילוּת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80031AE" w14:textId="4842ACFC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31" w:name="_Toc121747895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ח</w:t>
      </w:r>
      <w:bookmarkEnd w:id="231"/>
    </w:p>
    <w:p w14:paraId="0A7EA58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לֶחָתָן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דָן</w:t>
      </w:r>
      <w:proofErr w:type="spellEnd"/>
      <w:r w:rsidRPr="009478B3">
        <w:rPr>
          <w:rFonts w:cs="David"/>
          <w:sz w:val="52"/>
          <w:szCs w:val="36"/>
        </w:rPr>
        <w:t xml:space="preserve"> {</w:t>
      </w:r>
      <w:proofErr w:type="spellStart"/>
      <w:r w:rsidRPr="009478B3">
        <w:rPr>
          <w:rFonts w:cs="David"/>
          <w:sz w:val="52"/>
          <w:szCs w:val="36"/>
        </w:rPr>
        <w:t>נדוניה</w:t>
      </w:r>
      <w:proofErr w:type="spellEnd"/>
      <w:r w:rsidRPr="009478B3">
        <w:rPr>
          <w:rFonts w:cs="David"/>
          <w:sz w:val="52"/>
          <w:szCs w:val="36"/>
        </w:rPr>
        <w:t xml:space="preserve">}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זוֹנוֹת</w:t>
      </w:r>
      <w:proofErr w:type="spellEnd"/>
      <w:r w:rsidRPr="009478B3">
        <w:rPr>
          <w:rFonts w:cs="David"/>
          <w:sz w:val="52"/>
          <w:szCs w:val="36"/>
        </w:rPr>
        <w:t>, מְּ</w:t>
      </w:r>
      <w:proofErr w:type="spellStart"/>
      <w:r w:rsidRPr="009478B3">
        <w:rPr>
          <w:rFonts w:cs="David"/>
          <w:sz w:val="52"/>
          <w:szCs w:val="36"/>
        </w:rPr>
        <w:t>אֹד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וּמְאֹד</w:t>
      </w:r>
      <w:proofErr w:type="spellEnd"/>
      <w:r w:rsidRPr="009478B3">
        <w:rPr>
          <w:rFonts w:cs="David"/>
          <w:sz w:val="52"/>
          <w:szCs w:val="36"/>
        </w:rPr>
        <w:t xml:space="preserve">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לְהִתְיַש</w:t>
      </w:r>
      <w:proofErr w:type="spellEnd"/>
      <w:r w:rsidRPr="009478B3">
        <w:rPr>
          <w:rFonts w:cs="David"/>
          <w:sz w:val="52"/>
          <w:szCs w:val="36"/>
        </w:rPr>
        <w:t>ֵּׁב בַּדָּ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קֹדֶם</w:t>
      </w:r>
      <w:proofErr w:type="spellEnd"/>
      <w:r w:rsidRPr="009478B3">
        <w:rPr>
          <w:rFonts w:cs="David"/>
          <w:sz w:val="52"/>
          <w:szCs w:val="36"/>
        </w:rPr>
        <w:t xml:space="preserve"> שֶׁיְּ</w:t>
      </w:r>
      <w:proofErr w:type="spellStart"/>
      <w:r w:rsidRPr="009478B3">
        <w:rPr>
          <w:rFonts w:cs="David"/>
          <w:sz w:val="52"/>
          <w:szCs w:val="36"/>
        </w:rPr>
        <w:t>גַל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לֶחָתָן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>ֵּה פְּ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37A0B9D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א שֶׁיִּ</w:t>
      </w:r>
      <w:proofErr w:type="spellStart"/>
      <w:r w:rsidRPr="009478B3">
        <w:rPr>
          <w:rFonts w:cs="David"/>
          <w:sz w:val="52"/>
          <w:szCs w:val="36"/>
        </w:rPr>
        <w:t>תְבּוֹנִן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בֶּ</w:t>
      </w:r>
      <w:proofErr w:type="spellStart"/>
      <w:r w:rsidRPr="009478B3">
        <w:rPr>
          <w:rFonts w:cs="David"/>
          <w:sz w:val="52"/>
          <w:szCs w:val="36"/>
        </w:rPr>
        <w:t>אֱמֶת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שֶׁיַּכִּ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טִבְעו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הָרַע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גֹּ</w:t>
      </w:r>
      <w:proofErr w:type="spellStart"/>
      <w:r w:rsidRPr="009478B3">
        <w:rPr>
          <w:rFonts w:cs="David"/>
          <w:sz w:val="52"/>
          <w:szCs w:val="36"/>
        </w:rPr>
        <w:t>דֶל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עֲנִיּוּתו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שֶׁשָּׁ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מִמ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נּו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פֵרוּש</w:t>
      </w:r>
      <w:proofErr w:type="spellEnd"/>
      <w:r w:rsidRPr="009478B3">
        <w:rPr>
          <w:rFonts w:cs="David"/>
          <w:sz w:val="52"/>
          <w:szCs w:val="36"/>
        </w:rPr>
        <w:t>ׁ, שֶׁ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מַבְטִיח</w:t>
      </w:r>
      <w:proofErr w:type="spellEnd"/>
      <w:r w:rsidRPr="009478B3">
        <w:rPr>
          <w:rFonts w:cs="David"/>
          <w:sz w:val="52"/>
          <w:szCs w:val="36"/>
        </w:rPr>
        <w:t xml:space="preserve">ַ,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לְפָנִים</w:t>
      </w:r>
      <w:proofErr w:type="spellEnd"/>
      <w:r w:rsidRPr="009478B3">
        <w:rPr>
          <w:rFonts w:cs="David"/>
          <w:sz w:val="52"/>
          <w:szCs w:val="36"/>
        </w:rPr>
        <w:t>. (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יַחְלִיט</w:t>
      </w:r>
      <w:proofErr w:type="spellEnd"/>
      <w:r w:rsidRPr="009478B3">
        <w:rPr>
          <w:rFonts w:cs="David"/>
          <w:sz w:val="52"/>
          <w:szCs w:val="36"/>
        </w:rPr>
        <w:t xml:space="preserve"> תֵּ</w:t>
      </w:r>
      <w:proofErr w:type="spellStart"/>
      <w:r w:rsidRPr="009478B3">
        <w:rPr>
          <w:rFonts w:cs="David"/>
          <w:sz w:val="52"/>
          <w:szCs w:val="36"/>
        </w:rPr>
        <w:t>כֶף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דַעְתּו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לַחֲש</w:t>
      </w:r>
      <w:proofErr w:type="spellEnd"/>
      <w:r w:rsidRPr="009478B3">
        <w:rPr>
          <w:rFonts w:cs="David"/>
          <w:sz w:val="52"/>
          <w:szCs w:val="36"/>
        </w:rPr>
        <w:t xml:space="preserve">ֹׁב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>ָּן, דְּ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נֵי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>ֹ תַּקִּ</w:t>
      </w:r>
      <w:proofErr w:type="spellStart"/>
      <w:r w:rsidRPr="009478B3">
        <w:rPr>
          <w:rFonts w:cs="David"/>
          <w:sz w:val="52"/>
          <w:szCs w:val="36"/>
        </w:rPr>
        <w:t>יך</w:t>
      </w:r>
      <w:proofErr w:type="spellEnd"/>
      <w:r w:rsidRPr="009478B3">
        <w:rPr>
          <w:rFonts w:cs="David"/>
          <w:sz w:val="52"/>
          <w:szCs w:val="36"/>
        </w:rPr>
        <w:t>ְ בְּ</w:t>
      </w:r>
      <w:proofErr w:type="spellStart"/>
      <w:r w:rsidRPr="009478B3">
        <w:rPr>
          <w:rFonts w:cs="David"/>
          <w:sz w:val="52"/>
          <w:szCs w:val="36"/>
        </w:rPr>
        <w:t>מַעֲמָדו</w:t>
      </w:r>
      <w:proofErr w:type="spellEnd"/>
      <w:r w:rsidRPr="009478B3">
        <w:rPr>
          <w:rFonts w:cs="David"/>
          <w:sz w:val="52"/>
          <w:szCs w:val="36"/>
        </w:rPr>
        <w:t>ֹ,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זוֹנוֹת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הִבְטִיח</w:t>
      </w:r>
      <w:proofErr w:type="spellEnd"/>
      <w:r w:rsidRPr="009478B3">
        <w:rPr>
          <w:rFonts w:cs="David"/>
          <w:sz w:val="52"/>
          <w:szCs w:val="36"/>
        </w:rPr>
        <w:t>ַ, דַּ</w:t>
      </w:r>
      <w:proofErr w:type="spellStart"/>
      <w:r w:rsidRPr="009478B3">
        <w:rPr>
          <w:rFonts w:cs="David"/>
          <w:sz w:val="52"/>
          <w:szCs w:val="36"/>
        </w:rPr>
        <w:t>הֲלֹא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רוֹאִים</w:t>
      </w:r>
      <w:proofErr w:type="spellEnd"/>
      <w:r w:rsidRPr="009478B3">
        <w:rPr>
          <w:rFonts w:cs="David"/>
          <w:sz w:val="52"/>
          <w:szCs w:val="36"/>
        </w:rPr>
        <w:t xml:space="preserve"> כַּמָּה פְּ</w:t>
      </w:r>
      <w:proofErr w:type="spellStart"/>
      <w:r w:rsidRPr="009478B3">
        <w:rPr>
          <w:rFonts w:cs="David"/>
          <w:sz w:val="52"/>
          <w:szCs w:val="36"/>
        </w:rPr>
        <w:t>עָמִים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אֲנָש</w:t>
      </w:r>
      <w:proofErr w:type="spellEnd"/>
      <w:r w:rsidRPr="009478B3">
        <w:rPr>
          <w:rFonts w:cs="David"/>
          <w:sz w:val="52"/>
          <w:szCs w:val="36"/>
        </w:rPr>
        <w:t>ִׁ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כָּ</w:t>
      </w:r>
      <w:proofErr w:type="spellStart"/>
      <w:r w:rsidRPr="009478B3">
        <w:rPr>
          <w:rFonts w:cs="David"/>
          <w:sz w:val="52"/>
          <w:szCs w:val="36"/>
        </w:rPr>
        <w:t>אֵלּו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ַׁלְּ</w:t>
      </w:r>
      <w:proofErr w:type="spellStart"/>
      <w:r w:rsidRPr="009478B3">
        <w:rPr>
          <w:rFonts w:cs="David"/>
          <w:sz w:val="52"/>
          <w:szCs w:val="36"/>
        </w:rPr>
        <w:t>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הִתְחַי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בוּתָם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יוֹתֵר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מִן</w:t>
      </w:r>
      <w:proofErr w:type="spellEnd"/>
      <w:r w:rsidRPr="009478B3">
        <w:rPr>
          <w:rFonts w:cs="David"/>
          <w:sz w:val="52"/>
          <w:szCs w:val="36"/>
        </w:rPr>
        <w:t xml:space="preserve"> בַּ</w:t>
      </w:r>
      <w:proofErr w:type="spellStart"/>
      <w:r w:rsidRPr="009478B3">
        <w:rPr>
          <w:rFonts w:cs="David"/>
          <w:sz w:val="52"/>
          <w:szCs w:val="36"/>
        </w:rPr>
        <w:t>עֲלֵי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הַב</w:t>
      </w:r>
      <w:proofErr w:type="spellEnd"/>
      <w:r w:rsidRPr="009478B3">
        <w:rPr>
          <w:rFonts w:cs="David"/>
          <w:sz w:val="52"/>
          <w:szCs w:val="36"/>
        </w:rPr>
        <w:t>ָּתִּ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בוֹהִים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2C05E40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>ב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לֵידַע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אִלּו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מִתְרַצ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דִּ</w:t>
      </w:r>
      <w:proofErr w:type="spellStart"/>
      <w:r w:rsidRPr="009478B3">
        <w:rPr>
          <w:rFonts w:cs="David"/>
          <w:sz w:val="52"/>
          <w:szCs w:val="36"/>
        </w:rPr>
        <w:t>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מָצּוּי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רוֹצֶה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מֵהַמְחֻת</w:t>
      </w:r>
      <w:proofErr w:type="spellEnd"/>
      <w:r w:rsidRPr="009478B3">
        <w:rPr>
          <w:rFonts w:cs="David"/>
          <w:sz w:val="52"/>
          <w:szCs w:val="36"/>
        </w:rPr>
        <w:t xml:space="preserve">ָּן כָּל </w:t>
      </w:r>
      <w:proofErr w:type="spellStart"/>
      <w:r w:rsidRPr="009478B3">
        <w:rPr>
          <w:rFonts w:cs="David"/>
          <w:sz w:val="52"/>
          <w:szCs w:val="36"/>
        </w:rPr>
        <w:t>מַה</w:t>
      </w:r>
      <w:proofErr w:type="spellEnd"/>
      <w:r w:rsidRPr="009478B3">
        <w:rPr>
          <w:rFonts w:cs="David"/>
          <w:sz w:val="52"/>
          <w:szCs w:val="36"/>
        </w:rPr>
        <w:t xml:space="preserve"> שֶּׁ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יָכוֹל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>ֹ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לָל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עִק</w:t>
      </w:r>
      <w:proofErr w:type="spellEnd"/>
      <w:r w:rsidRPr="009478B3">
        <w:rPr>
          <w:rFonts w:cs="David"/>
          <w:sz w:val="52"/>
          <w:szCs w:val="36"/>
        </w:rPr>
        <w:t xml:space="preserve">ַּר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וּבְאֹפֶן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שַׁיָּךְ </w:t>
      </w:r>
      <w:proofErr w:type="spellStart"/>
      <w:r w:rsidRPr="009478B3">
        <w:rPr>
          <w:rFonts w:cs="David"/>
          <w:sz w:val="52"/>
          <w:szCs w:val="36"/>
        </w:rPr>
        <w:t>הֶת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לֵילֵך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וּלְגַלּוֹת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ֹ. (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יִהְיו</w:t>
      </w:r>
      <w:proofErr w:type="spellEnd"/>
      <w:r w:rsidRPr="009478B3">
        <w:rPr>
          <w:rFonts w:cs="David"/>
          <w:sz w:val="52"/>
          <w:szCs w:val="36"/>
        </w:rPr>
        <w:t>ּ (</w:t>
      </w:r>
      <w:proofErr w:type="spellStart"/>
      <w:r w:rsidRPr="009478B3">
        <w:rPr>
          <w:rFonts w:cs="David"/>
          <w:sz w:val="52"/>
          <w:szCs w:val="36"/>
        </w:rPr>
        <w:t>יא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תּוֹעֶלֶת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לֶחָתָן</w:t>
      </w:r>
      <w:proofErr w:type="spellEnd"/>
      <w:r w:rsidRPr="009478B3">
        <w:rPr>
          <w:rFonts w:cs="David"/>
          <w:sz w:val="52"/>
          <w:szCs w:val="36"/>
        </w:rPr>
        <w:t>, שֶׁיִּ</w:t>
      </w:r>
      <w:proofErr w:type="spellStart"/>
      <w:r w:rsidRPr="009478B3">
        <w:rPr>
          <w:rFonts w:cs="David"/>
          <w:sz w:val="52"/>
          <w:szCs w:val="36"/>
        </w:rPr>
        <w:t>תְיַעֵץ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לְהוֹצִיא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מֵהַמְחֻת</w:t>
      </w:r>
      <w:proofErr w:type="spellEnd"/>
      <w:r w:rsidRPr="009478B3">
        <w:rPr>
          <w:rFonts w:cs="David"/>
          <w:sz w:val="52"/>
          <w:szCs w:val="36"/>
        </w:rPr>
        <w:t>ָּן בַּ</w:t>
      </w:r>
      <w:proofErr w:type="spellStart"/>
      <w:r w:rsidRPr="009478B3">
        <w:rPr>
          <w:rFonts w:cs="David"/>
          <w:sz w:val="52"/>
          <w:szCs w:val="36"/>
        </w:rPr>
        <w:t>טּוּחוֹת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).</w:t>
      </w:r>
    </w:p>
    <w:p w14:paraId="790A2E4B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lastRenderedPageBreak/>
        <w:t xml:space="preserve">ג שֶׁמִּצַּד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תִּ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רְמִי</w:t>
      </w:r>
      <w:proofErr w:type="spellEnd"/>
      <w:r w:rsidRPr="009478B3">
        <w:rPr>
          <w:rFonts w:cs="David"/>
          <w:sz w:val="52"/>
          <w:szCs w:val="36"/>
        </w:rPr>
        <w:t>ָּה, דְּ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גַּם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מְרַמ</w:t>
      </w:r>
      <w:proofErr w:type="spellEnd"/>
      <w:r w:rsidRPr="009478B3">
        <w:rPr>
          <w:rFonts w:cs="David"/>
          <w:sz w:val="52"/>
          <w:szCs w:val="36"/>
        </w:rPr>
        <w:t>ֵּ</w:t>
      </w:r>
      <w:proofErr w:type="spellStart"/>
      <w:r w:rsidRPr="009478B3">
        <w:rPr>
          <w:rFonts w:cs="David"/>
          <w:sz w:val="52"/>
          <w:szCs w:val="36"/>
        </w:rPr>
        <w:t>הו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עִנְיָן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יָצָא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וּפָשׁוּט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ֹ.</w:t>
      </w:r>
    </w:p>
    <w:p w14:paraId="169EEB3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וּלְבַד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גַּם כֵּן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יב</w:t>
      </w:r>
      <w:proofErr w:type="spellEnd"/>
      <w:r w:rsidRPr="009478B3">
        <w:rPr>
          <w:rFonts w:cs="David"/>
          <w:sz w:val="52"/>
          <w:szCs w:val="36"/>
        </w:rPr>
        <w:t>) שְׁ</w:t>
      </w:r>
      <w:proofErr w:type="spellStart"/>
      <w:r w:rsidRPr="009478B3">
        <w:rPr>
          <w:rFonts w:cs="David"/>
          <w:sz w:val="52"/>
          <w:szCs w:val="36"/>
        </w:rPr>
        <w:t>אָר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ַּל.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כֵּן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לְמַהֵר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תְבּוֹנֵן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בָרִים</w:t>
      </w:r>
      <w:proofErr w:type="spellEnd"/>
      <w:r w:rsidRPr="009478B3">
        <w:rPr>
          <w:rFonts w:cs="David"/>
          <w:sz w:val="52"/>
          <w:szCs w:val="36"/>
        </w:rPr>
        <w:t xml:space="preserve"> שֶׁכָּ</w:t>
      </w:r>
      <w:proofErr w:type="spellStart"/>
      <w:r w:rsidRPr="009478B3">
        <w:rPr>
          <w:rFonts w:cs="David"/>
          <w:sz w:val="52"/>
          <w:szCs w:val="36"/>
        </w:rPr>
        <w:t>תַבְנו</w:t>
      </w:r>
      <w:proofErr w:type="spellEnd"/>
      <w:r w:rsidRPr="009478B3">
        <w:rPr>
          <w:rFonts w:cs="David"/>
          <w:sz w:val="52"/>
          <w:szCs w:val="36"/>
        </w:rPr>
        <w:t>ּ.</w:t>
      </w:r>
    </w:p>
    <w:p w14:paraId="69B222BF" w14:textId="6AD0EED4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32" w:name="_Toc121747896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ט</w:t>
      </w:r>
      <w:bookmarkEnd w:id="232"/>
    </w:p>
    <w:p w14:paraId="71EBF91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כְּ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נִש</w:t>
      </w:r>
      <w:proofErr w:type="spellEnd"/>
      <w:r w:rsidRPr="009478B3">
        <w:rPr>
          <w:rFonts w:cs="David"/>
          <w:sz w:val="52"/>
          <w:szCs w:val="36"/>
        </w:rPr>
        <w:t xml:space="preserve">ְׁתַּדֵּךְ </w:t>
      </w:r>
      <w:proofErr w:type="spellStart"/>
      <w:r w:rsidRPr="009478B3">
        <w:rPr>
          <w:rFonts w:cs="David"/>
          <w:sz w:val="52"/>
          <w:szCs w:val="36"/>
        </w:rPr>
        <w:t>עִמּו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וְהוּא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לְפִי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יְרַמ</w:t>
      </w:r>
      <w:proofErr w:type="spellEnd"/>
      <w:r w:rsidRPr="009478B3">
        <w:rPr>
          <w:rFonts w:cs="David"/>
          <w:sz w:val="52"/>
          <w:szCs w:val="36"/>
        </w:rPr>
        <w:t xml:space="preserve">ֶּה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דָן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זוֹנוֹת</w:t>
      </w:r>
      <w:proofErr w:type="spellEnd"/>
      <w:r w:rsidRPr="009478B3">
        <w:rPr>
          <w:rFonts w:cs="David"/>
          <w:sz w:val="52"/>
          <w:szCs w:val="36"/>
        </w:rPr>
        <w:t>. תָּ</w:t>
      </w:r>
      <w:proofErr w:type="spellStart"/>
      <w:r w:rsidRPr="009478B3">
        <w:rPr>
          <w:rFonts w:cs="David"/>
          <w:sz w:val="52"/>
          <w:szCs w:val="36"/>
        </w:rPr>
        <w:t>לוּי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אָזְנֵי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לְבַד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שֶׁיִּ</w:t>
      </w:r>
      <w:proofErr w:type="spellStart"/>
      <w:r w:rsidRPr="009478B3">
        <w:rPr>
          <w:rFonts w:cs="David"/>
          <w:sz w:val="52"/>
          <w:szCs w:val="36"/>
        </w:rPr>
        <w:t>רְאֶה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לְהִתְיַעֵץ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נֶגֶד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הַמְחֻת</w:t>
      </w:r>
      <w:proofErr w:type="spellEnd"/>
      <w:r w:rsidRPr="009478B3">
        <w:rPr>
          <w:rFonts w:cs="David"/>
          <w:sz w:val="52"/>
          <w:szCs w:val="36"/>
        </w:rPr>
        <w:t xml:space="preserve">ָּן שֶׁלֹּא </w:t>
      </w:r>
      <w:proofErr w:type="spellStart"/>
      <w:r w:rsidRPr="009478B3">
        <w:rPr>
          <w:rFonts w:cs="David"/>
          <w:sz w:val="52"/>
          <w:szCs w:val="36"/>
        </w:rPr>
        <w:t>יוּכַל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לְרַמּוֹת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>ֹ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 xml:space="preserve">ֶׂה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פִּי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מת</w:t>
      </w:r>
      <w:proofErr w:type="spellEnd"/>
      <w:r w:rsidRPr="009478B3">
        <w:rPr>
          <w:rFonts w:cs="David"/>
          <w:sz w:val="52"/>
          <w:szCs w:val="36"/>
        </w:rPr>
        <w:t xml:space="preserve">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יֶחְסַר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הַמְבֹאָרִים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לְעֵיל</w:t>
      </w:r>
      <w:proofErr w:type="spellEnd"/>
      <w:r w:rsidRPr="009478B3">
        <w:rPr>
          <w:rFonts w:cs="David"/>
          <w:sz w:val="52"/>
          <w:szCs w:val="36"/>
        </w:rPr>
        <w:t xml:space="preserve">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ב', גַּם </w:t>
      </w:r>
      <w:proofErr w:type="spellStart"/>
      <w:r w:rsidRPr="009478B3">
        <w:rPr>
          <w:rFonts w:cs="David"/>
          <w:sz w:val="52"/>
          <w:szCs w:val="36"/>
        </w:rPr>
        <w:t>נִרְאֶה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הַג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ַּל, דְּ</w:t>
      </w:r>
      <w:proofErr w:type="spellStart"/>
      <w:r w:rsidRPr="009478B3">
        <w:rPr>
          <w:rFonts w:cs="David"/>
          <w:sz w:val="52"/>
          <w:szCs w:val="36"/>
        </w:rPr>
        <w:t>הַיְנו</w:t>
      </w:r>
      <w:proofErr w:type="spellEnd"/>
      <w:r w:rsidRPr="009478B3">
        <w:rPr>
          <w:rFonts w:cs="David"/>
          <w:sz w:val="52"/>
          <w:szCs w:val="36"/>
        </w:rPr>
        <w:t>ּ, שֶׁיֵּ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שֶׁמִּצַּד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רְמִי</w:t>
      </w:r>
      <w:proofErr w:type="spellEnd"/>
      <w:r w:rsidRPr="009478B3">
        <w:rPr>
          <w:rFonts w:cs="David"/>
          <w:sz w:val="52"/>
          <w:szCs w:val="36"/>
        </w:rPr>
        <w:t xml:space="preserve">ָּה. </w:t>
      </w:r>
      <w:proofErr w:type="spellStart"/>
      <w:r w:rsidRPr="009478B3">
        <w:rPr>
          <w:rFonts w:cs="David"/>
          <w:sz w:val="52"/>
          <w:szCs w:val="36"/>
        </w:rPr>
        <w:t>אֲבָל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רוֹאֶה</w:t>
      </w:r>
      <w:proofErr w:type="spellEnd"/>
      <w:r w:rsidRPr="009478B3">
        <w:rPr>
          <w:rFonts w:cs="David"/>
          <w:sz w:val="52"/>
          <w:szCs w:val="36"/>
        </w:rPr>
        <w:t>, שֶׁדְּ</w:t>
      </w:r>
      <w:proofErr w:type="spellStart"/>
      <w:r w:rsidRPr="009478B3">
        <w:rPr>
          <w:rFonts w:cs="David"/>
          <w:sz w:val="52"/>
          <w:szCs w:val="36"/>
        </w:rPr>
        <w:t>בָרָיו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ּ בְּ</w:t>
      </w:r>
      <w:proofErr w:type="spellStart"/>
      <w:r w:rsidRPr="009478B3">
        <w:rPr>
          <w:rFonts w:cs="David"/>
          <w:sz w:val="52"/>
          <w:szCs w:val="36"/>
        </w:rPr>
        <w:t>אָזְנֵי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וִיבַט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עֲבוּר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טַעֲנָה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וּמַעֲנְה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יד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אָסוּר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>ֹ, דְּ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מָצוּי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תְקַב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צו</w:t>
      </w:r>
      <w:proofErr w:type="spellEnd"/>
      <w:r w:rsidRPr="009478B3">
        <w:rPr>
          <w:rFonts w:cs="David"/>
          <w:sz w:val="52"/>
          <w:szCs w:val="36"/>
        </w:rPr>
        <w:t xml:space="preserve">ּ כָּל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וְעַי</w:t>
      </w:r>
      <w:proofErr w:type="spellEnd"/>
      <w:r w:rsidRPr="009478B3">
        <w:rPr>
          <w:rFonts w:cs="David"/>
          <w:sz w:val="52"/>
          <w:szCs w:val="36"/>
        </w:rPr>
        <w:t>ֵּן בִּ</w:t>
      </w:r>
      <w:proofErr w:type="spellStart"/>
      <w:r w:rsidRPr="009478B3">
        <w:rPr>
          <w:rFonts w:cs="David"/>
          <w:sz w:val="52"/>
          <w:szCs w:val="36"/>
        </w:rPr>
        <w:t>בְאֵר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מַיִם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חַי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4BEC870" w14:textId="72A7D674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33" w:name="_Toc121747897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י</w:t>
      </w:r>
      <w:bookmarkEnd w:id="233"/>
    </w:p>
    <w:p w14:paraId="261C1A4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וְלִפְעָמִים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יְצֻי</w:t>
      </w:r>
      <w:proofErr w:type="spellEnd"/>
      <w:r w:rsidRPr="009478B3">
        <w:rPr>
          <w:rFonts w:cs="David"/>
          <w:sz w:val="52"/>
          <w:szCs w:val="36"/>
        </w:rPr>
        <w:t>ַּר (</w:t>
      </w:r>
      <w:proofErr w:type="spellStart"/>
      <w:r w:rsidRPr="009478B3">
        <w:rPr>
          <w:rFonts w:cs="David"/>
          <w:sz w:val="52"/>
          <w:szCs w:val="36"/>
        </w:rPr>
        <w:t>טו</w:t>
      </w:r>
      <w:proofErr w:type="spellEnd"/>
      <w:r w:rsidRPr="009478B3">
        <w:rPr>
          <w:rFonts w:cs="David"/>
          <w:sz w:val="52"/>
          <w:szCs w:val="36"/>
        </w:rPr>
        <w:t xml:space="preserve">) שֶׁמֻּתָּר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>, כֵּ</w:t>
      </w:r>
      <w:proofErr w:type="spellStart"/>
      <w:r w:rsidRPr="009478B3">
        <w:rPr>
          <w:rFonts w:cs="David"/>
          <w:sz w:val="52"/>
          <w:szCs w:val="36"/>
        </w:rPr>
        <w:t>יוָן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שֶׁ</w:t>
      </w:r>
      <w:proofErr w:type="spellStart"/>
      <w:r w:rsidRPr="009478B3">
        <w:rPr>
          <w:rFonts w:cs="David"/>
          <w:sz w:val="52"/>
          <w:szCs w:val="36"/>
        </w:rPr>
        <w:t>הַמְש</w:t>
      </w:r>
      <w:proofErr w:type="spellEnd"/>
      <w:r w:rsidRPr="009478B3">
        <w:rPr>
          <w:rFonts w:cs="David"/>
          <w:sz w:val="52"/>
          <w:szCs w:val="36"/>
        </w:rPr>
        <w:t>ֻׁדֶּ</w:t>
      </w:r>
      <w:proofErr w:type="spellStart"/>
      <w:r w:rsidRPr="009478B3">
        <w:rPr>
          <w:rFonts w:cs="David"/>
          <w:sz w:val="52"/>
          <w:szCs w:val="36"/>
        </w:rPr>
        <w:t>כֶת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לָה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מַחֲלָה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נִימִית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אֲש</w:t>
      </w:r>
      <w:proofErr w:type="spellEnd"/>
      <w:r w:rsidRPr="009478B3">
        <w:rPr>
          <w:rFonts w:cs="David"/>
          <w:sz w:val="52"/>
          <w:szCs w:val="36"/>
        </w:rPr>
        <w:t xml:space="preserve">ֶׁר </w:t>
      </w:r>
      <w:proofErr w:type="spellStart"/>
      <w:r w:rsidRPr="009478B3">
        <w:rPr>
          <w:rFonts w:cs="David"/>
          <w:sz w:val="52"/>
          <w:szCs w:val="36"/>
        </w:rPr>
        <w:t>אֵינָה</w:t>
      </w:r>
      <w:proofErr w:type="spellEnd"/>
      <w:r w:rsidRPr="009478B3">
        <w:rPr>
          <w:rFonts w:cs="David"/>
          <w:sz w:val="52"/>
          <w:szCs w:val="36"/>
        </w:rPr>
        <w:t xml:space="preserve"> גְּ</w:t>
      </w:r>
      <w:proofErr w:type="spellStart"/>
      <w:r w:rsidRPr="009478B3">
        <w:rPr>
          <w:rFonts w:cs="David"/>
          <w:sz w:val="52"/>
          <w:szCs w:val="36"/>
        </w:rPr>
        <w:t>לוּיָה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לַכ</w:t>
      </w:r>
      <w:proofErr w:type="spellEnd"/>
      <w:r w:rsidRPr="009478B3">
        <w:rPr>
          <w:rFonts w:cs="David"/>
          <w:sz w:val="52"/>
          <w:szCs w:val="36"/>
        </w:rPr>
        <w:t xml:space="preserve">ֹּל, </w:t>
      </w:r>
      <w:proofErr w:type="spellStart"/>
      <w:r w:rsidRPr="009478B3">
        <w:rPr>
          <w:rFonts w:cs="David"/>
          <w:sz w:val="52"/>
          <w:szCs w:val="36"/>
        </w:rPr>
        <w:t>וְהֶחָתָן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מִּזֶּה.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צָּ</w:t>
      </w:r>
      <w:proofErr w:type="spellStart"/>
      <w:r w:rsidRPr="009478B3">
        <w:rPr>
          <w:rFonts w:cs="David"/>
          <w:sz w:val="52"/>
          <w:szCs w:val="36"/>
        </w:rPr>
        <w:t>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לִז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>, שֶׁיֻּשְׁ</w:t>
      </w:r>
      <w:proofErr w:type="spellStart"/>
      <w:r w:rsidRPr="009478B3">
        <w:rPr>
          <w:rFonts w:cs="David"/>
          <w:sz w:val="52"/>
          <w:szCs w:val="36"/>
        </w:rPr>
        <w:t>לְמו</w:t>
      </w:r>
      <w:proofErr w:type="spellEnd"/>
      <w:r w:rsidRPr="009478B3">
        <w:rPr>
          <w:rFonts w:cs="David"/>
          <w:sz w:val="52"/>
          <w:szCs w:val="36"/>
        </w:rPr>
        <w:t>ּ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1F28C20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יָדַע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טז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אֹפֶן</w:t>
      </w:r>
      <w:proofErr w:type="spellEnd"/>
      <w:r w:rsidRPr="009478B3">
        <w:rPr>
          <w:rFonts w:cs="David"/>
          <w:sz w:val="52"/>
          <w:szCs w:val="36"/>
        </w:rPr>
        <w:t xml:space="preserve">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מְש</w:t>
      </w:r>
      <w:proofErr w:type="spellEnd"/>
      <w:r w:rsidRPr="009478B3">
        <w:rPr>
          <w:rFonts w:cs="David"/>
          <w:sz w:val="52"/>
          <w:szCs w:val="36"/>
        </w:rPr>
        <w:t>ַׁ</w:t>
      </w:r>
      <w:proofErr w:type="spellStart"/>
      <w:r w:rsidRPr="009478B3">
        <w:rPr>
          <w:rFonts w:cs="David"/>
          <w:sz w:val="52"/>
          <w:szCs w:val="36"/>
        </w:rPr>
        <w:t>עֵר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יַעֲש</w:t>
      </w:r>
      <w:proofErr w:type="spellEnd"/>
      <w:r w:rsidRPr="009478B3">
        <w:rPr>
          <w:rFonts w:cs="David"/>
          <w:sz w:val="52"/>
          <w:szCs w:val="36"/>
        </w:rPr>
        <w:t>ֶׂה דִּ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מֵעַצ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לְבַט</w:t>
      </w:r>
      <w:proofErr w:type="spellEnd"/>
      <w:r w:rsidRPr="009478B3">
        <w:rPr>
          <w:rFonts w:cs="David"/>
          <w:sz w:val="52"/>
          <w:szCs w:val="36"/>
        </w:rPr>
        <w:t xml:space="preserve">ֵּל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הַש</w:t>
      </w:r>
      <w:proofErr w:type="spellEnd"/>
      <w:r w:rsidRPr="009478B3">
        <w:rPr>
          <w:rFonts w:cs="David"/>
          <w:sz w:val="52"/>
          <w:szCs w:val="36"/>
        </w:rPr>
        <w:t>ִּׁ</w:t>
      </w:r>
      <w:proofErr w:type="spellStart"/>
      <w:r w:rsidRPr="009478B3">
        <w:rPr>
          <w:rFonts w:cs="David"/>
          <w:sz w:val="52"/>
          <w:szCs w:val="36"/>
        </w:rPr>
        <w:t>דּוּך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>ּ שֶׁיָּ</w:t>
      </w:r>
      <w:proofErr w:type="spellStart"/>
      <w:r w:rsidRPr="009478B3">
        <w:rPr>
          <w:rFonts w:cs="David"/>
          <w:sz w:val="52"/>
          <w:szCs w:val="36"/>
        </w:rPr>
        <w:t>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וְיַחֲקֹר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הֵיטֵב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וְגַם</w:t>
      </w:r>
      <w:proofErr w:type="spellEnd"/>
      <w:r w:rsidRPr="009478B3">
        <w:rPr>
          <w:rFonts w:cs="David"/>
          <w:sz w:val="52"/>
          <w:szCs w:val="36"/>
        </w:rPr>
        <w:t xml:space="preserve"> בָּ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>ַּ"ל בִּ</w:t>
      </w:r>
      <w:proofErr w:type="spellStart"/>
      <w:r w:rsidRPr="009478B3">
        <w:rPr>
          <w:rFonts w:cs="David"/>
          <w:sz w:val="52"/>
          <w:szCs w:val="36"/>
        </w:rPr>
        <w:t>כְלָל</w:t>
      </w:r>
      <w:proofErr w:type="spellEnd"/>
      <w:r w:rsidRPr="009478B3">
        <w:rPr>
          <w:rFonts w:cs="David"/>
          <w:sz w:val="52"/>
          <w:szCs w:val="36"/>
        </w:rPr>
        <w:t xml:space="preserve"> ט' </w:t>
      </w:r>
      <w:proofErr w:type="spellStart"/>
      <w:r w:rsidRPr="009478B3">
        <w:rPr>
          <w:rFonts w:cs="David"/>
          <w:sz w:val="52"/>
          <w:szCs w:val="36"/>
        </w:rPr>
        <w:t>סָעִיף</w:t>
      </w:r>
      <w:proofErr w:type="spellEnd"/>
      <w:r w:rsidRPr="009478B3">
        <w:rPr>
          <w:rFonts w:cs="David"/>
          <w:sz w:val="52"/>
          <w:szCs w:val="36"/>
        </w:rPr>
        <w:t xml:space="preserve"> ב'.</w:t>
      </w:r>
    </w:p>
    <w:p w14:paraId="79A75A48" w14:textId="719A8195" w:rsidR="00642149" w:rsidRPr="009478B3" w:rsidRDefault="00D76986" w:rsidP="009478B3">
      <w:pPr>
        <w:pStyle w:val="21"/>
        <w:bidi/>
        <w:jc w:val="both"/>
        <w:rPr>
          <w:rFonts w:ascii="David" w:hAnsi="David" w:cs="David"/>
          <w:sz w:val="40"/>
          <w:szCs w:val="40"/>
        </w:rPr>
      </w:pPr>
      <w:bookmarkStart w:id="234" w:name="_Toc121747898"/>
      <w:proofErr w:type="spellStart"/>
      <w:r w:rsidRPr="009478B3">
        <w:rPr>
          <w:rFonts w:ascii="David" w:hAnsi="David" w:cs="David"/>
          <w:sz w:val="40"/>
          <w:szCs w:val="40"/>
        </w:rPr>
        <w:t>ציור</w:t>
      </w:r>
      <w:proofErr w:type="spellEnd"/>
      <w:r w:rsidRPr="009478B3">
        <w:rPr>
          <w:rFonts w:ascii="David" w:hAnsi="David" w:cs="David"/>
          <w:sz w:val="40"/>
          <w:szCs w:val="40"/>
        </w:rPr>
        <w:t xml:space="preserve"> </w:t>
      </w:r>
      <w:proofErr w:type="spellStart"/>
      <w:r w:rsidRPr="009478B3">
        <w:rPr>
          <w:rFonts w:ascii="David" w:hAnsi="David" w:cs="David"/>
          <w:sz w:val="40"/>
          <w:szCs w:val="40"/>
        </w:rPr>
        <w:t>יא</w:t>
      </w:r>
      <w:bookmarkEnd w:id="234"/>
      <w:proofErr w:type="spellEnd"/>
    </w:p>
    <w:p w14:paraId="243F65A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וְאִם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 xml:space="preserve">ַ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הַמ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חֻת</w:t>
      </w:r>
      <w:proofErr w:type="spellEnd"/>
      <w:r w:rsidRPr="009478B3">
        <w:rPr>
          <w:rFonts w:cs="David"/>
          <w:sz w:val="52"/>
          <w:szCs w:val="36"/>
        </w:rPr>
        <w:t xml:space="preserve">ָּן, כִּי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בֵּ</w:t>
      </w:r>
      <w:proofErr w:type="spellStart"/>
      <w:r w:rsidRPr="009478B3">
        <w:rPr>
          <w:rFonts w:cs="David"/>
          <w:sz w:val="52"/>
          <w:szCs w:val="36"/>
        </w:rPr>
        <w:t>ית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רִיצוּת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>, (</w:t>
      </w:r>
      <w:proofErr w:type="spellStart"/>
      <w:r w:rsidRPr="009478B3">
        <w:rPr>
          <w:rFonts w:cs="David"/>
          <w:sz w:val="52"/>
          <w:szCs w:val="36"/>
        </w:rPr>
        <w:t>וְכָל</w:t>
      </w:r>
      <w:proofErr w:type="spellEnd"/>
      <w:r w:rsidRPr="009478B3">
        <w:rPr>
          <w:rFonts w:cs="David"/>
          <w:sz w:val="52"/>
          <w:szCs w:val="36"/>
        </w:rPr>
        <w:t xml:space="preserve"> שֶׁכֵּן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מַכ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הֶחָתָן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יֵש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אֶפ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יקוֹרְסוּת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וַד</w:t>
      </w:r>
      <w:proofErr w:type="spellEnd"/>
      <w:r w:rsidRPr="009478B3">
        <w:rPr>
          <w:rFonts w:cs="David"/>
          <w:sz w:val="52"/>
          <w:szCs w:val="36"/>
        </w:rPr>
        <w:t>ַּ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מִצְוָה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proofErr w:type="gram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>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שׁוּם</w:t>
      </w:r>
      <w:proofErr w:type="spellEnd"/>
      <w:r w:rsidRPr="009478B3">
        <w:rPr>
          <w:rFonts w:cs="David"/>
          <w:sz w:val="52"/>
          <w:szCs w:val="36"/>
        </w:rPr>
        <w:t xml:space="preserve"> פְּ</w:t>
      </w:r>
      <w:proofErr w:type="spellStart"/>
      <w:r w:rsidRPr="009478B3">
        <w:rPr>
          <w:rFonts w:cs="David"/>
          <w:sz w:val="52"/>
          <w:szCs w:val="36"/>
        </w:rPr>
        <w:t>רָט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מֵהַפ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רָטִים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</w:t>
      </w:r>
      <w:proofErr w:type="spellEnd"/>
      <w:r w:rsidRPr="009478B3">
        <w:rPr>
          <w:rFonts w:cs="David"/>
          <w:sz w:val="52"/>
          <w:szCs w:val="36"/>
        </w:rPr>
        <w:t xml:space="preserve">ַּל. </w:t>
      </w:r>
      <w:proofErr w:type="spellStart"/>
      <w:r w:rsidRPr="009478B3">
        <w:rPr>
          <w:rFonts w:cs="David"/>
          <w:sz w:val="52"/>
          <w:szCs w:val="36"/>
        </w:rPr>
        <w:t>וַאֲפִלּו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lastRenderedPageBreak/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אֵינו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שָׁ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מֵאֲחֵרִים</w:t>
      </w:r>
      <w:proofErr w:type="spellEnd"/>
      <w:r w:rsidRPr="009478B3">
        <w:rPr>
          <w:rFonts w:cs="David"/>
          <w:sz w:val="52"/>
          <w:szCs w:val="36"/>
        </w:rPr>
        <w:t xml:space="preserve">, גַּם כֵּן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לְגַלּוֹת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שֶׁיִּזָּ</w:t>
      </w:r>
      <w:proofErr w:type="spellStart"/>
      <w:r w:rsidRPr="009478B3">
        <w:rPr>
          <w:rFonts w:cs="David"/>
          <w:sz w:val="52"/>
          <w:szCs w:val="36"/>
        </w:rPr>
        <w:t>הֵר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לָשׁוֹן</w:t>
      </w:r>
      <w:proofErr w:type="spellEnd"/>
      <w:r w:rsidRPr="009478B3">
        <w:rPr>
          <w:rFonts w:cs="David"/>
          <w:sz w:val="52"/>
          <w:szCs w:val="36"/>
        </w:rPr>
        <w:t xml:space="preserve"> שֶׁיִּ</w:t>
      </w:r>
      <w:proofErr w:type="spellStart"/>
      <w:r w:rsidRPr="009478B3">
        <w:rPr>
          <w:rFonts w:cs="David"/>
          <w:sz w:val="52"/>
          <w:szCs w:val="36"/>
        </w:rPr>
        <w:t>הְיֶה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מַש</w:t>
      </w:r>
      <w:proofErr w:type="spellEnd"/>
      <w:r w:rsidRPr="009478B3">
        <w:rPr>
          <w:rFonts w:cs="David"/>
          <w:sz w:val="52"/>
          <w:szCs w:val="36"/>
        </w:rPr>
        <w:t>ְׁ</w:t>
      </w:r>
      <w:proofErr w:type="spellStart"/>
      <w:r w:rsidRPr="009478B3">
        <w:rPr>
          <w:rFonts w:cs="David"/>
          <w:sz w:val="52"/>
          <w:szCs w:val="36"/>
        </w:rPr>
        <w:t>מַע</w:t>
      </w:r>
      <w:proofErr w:type="spellEnd"/>
      <w:r w:rsidRPr="009478B3">
        <w:rPr>
          <w:rFonts w:cs="David"/>
          <w:sz w:val="52"/>
          <w:szCs w:val="36"/>
        </w:rPr>
        <w:t>, שֶׁ</w:t>
      </w:r>
      <w:proofErr w:type="spellStart"/>
      <w:r w:rsidRPr="009478B3">
        <w:rPr>
          <w:rFonts w:cs="David"/>
          <w:sz w:val="52"/>
          <w:szCs w:val="36"/>
        </w:rPr>
        <w:t>הוּא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עַצְמו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יוֹדֵע</w:t>
      </w:r>
      <w:proofErr w:type="spellEnd"/>
      <w:r w:rsidRPr="009478B3">
        <w:rPr>
          <w:rFonts w:cs="David"/>
          <w:sz w:val="52"/>
          <w:szCs w:val="36"/>
        </w:rPr>
        <w:t>ַ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רַק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יֹאמַר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סְתָם</w:t>
      </w:r>
      <w:proofErr w:type="spellEnd"/>
      <w:r w:rsidRPr="009478B3">
        <w:rPr>
          <w:rFonts w:cs="David"/>
          <w:sz w:val="52"/>
          <w:szCs w:val="36"/>
        </w:rPr>
        <w:t>: שָׁ</w:t>
      </w:r>
      <w:proofErr w:type="spellStart"/>
      <w:r w:rsidRPr="009478B3">
        <w:rPr>
          <w:rFonts w:cs="David"/>
          <w:sz w:val="52"/>
          <w:szCs w:val="36"/>
        </w:rPr>
        <w:t>מַעְת</w:t>
      </w:r>
      <w:proofErr w:type="spellEnd"/>
      <w:r w:rsidRPr="009478B3">
        <w:rPr>
          <w:rFonts w:cs="David"/>
          <w:sz w:val="52"/>
          <w:szCs w:val="36"/>
        </w:rPr>
        <w:t xml:space="preserve">ִּי כָּךְ </w:t>
      </w:r>
      <w:proofErr w:type="spellStart"/>
      <w:r w:rsidRPr="009478B3">
        <w:rPr>
          <w:rFonts w:cs="David"/>
          <w:sz w:val="52"/>
          <w:szCs w:val="36"/>
        </w:rPr>
        <w:t>וְכָך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אַף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אֵין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לְהַאֲמִין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לְעֵת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עַת</w:t>
      </w:r>
      <w:proofErr w:type="spellEnd"/>
      <w:r w:rsidRPr="009478B3">
        <w:rPr>
          <w:rFonts w:cs="David"/>
          <w:sz w:val="52"/>
          <w:szCs w:val="36"/>
        </w:rPr>
        <w:t>ָּה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הַחְלָטָה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כָּל פָּ</w:t>
      </w:r>
      <w:proofErr w:type="spellStart"/>
      <w:r w:rsidRPr="009478B3">
        <w:rPr>
          <w:rFonts w:cs="David"/>
          <w:sz w:val="52"/>
          <w:szCs w:val="36"/>
        </w:rPr>
        <w:t>נִים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לָחוּש</w:t>
      </w:r>
      <w:proofErr w:type="spellEnd"/>
      <w:r w:rsidRPr="009478B3">
        <w:rPr>
          <w:rFonts w:cs="David"/>
          <w:sz w:val="52"/>
          <w:szCs w:val="36"/>
        </w:rPr>
        <w:t xml:space="preserve">ׁ </w:t>
      </w:r>
      <w:proofErr w:type="spellStart"/>
      <w:r w:rsidRPr="009478B3">
        <w:rPr>
          <w:rFonts w:cs="David"/>
          <w:sz w:val="52"/>
          <w:szCs w:val="36"/>
        </w:rPr>
        <w:t>וְלַחֲקֹר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וְלִדְרוש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אַחַר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זֶה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F2BAE4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וּבְדַעְת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הָיָה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לְצַי</w:t>
      </w:r>
      <w:proofErr w:type="spellEnd"/>
      <w:r w:rsidRPr="009478B3">
        <w:rPr>
          <w:rFonts w:cs="David"/>
          <w:sz w:val="52"/>
          <w:szCs w:val="36"/>
        </w:rPr>
        <w:t xml:space="preserve">ֵּר </w:t>
      </w:r>
      <w:proofErr w:type="spellStart"/>
      <w:r w:rsidRPr="009478B3">
        <w:rPr>
          <w:rFonts w:cs="David"/>
          <w:sz w:val="52"/>
          <w:szCs w:val="36"/>
        </w:rPr>
        <w:t>עוֹד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אֵיזֶה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צִיּוּרִים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לְעִנְיַן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אֻמ</w:t>
      </w:r>
      <w:proofErr w:type="spellEnd"/>
      <w:r w:rsidRPr="009478B3">
        <w:rPr>
          <w:rFonts w:cs="David"/>
          <w:sz w:val="52"/>
          <w:szCs w:val="36"/>
        </w:rPr>
        <w:t xml:space="preserve">ָּן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ָׂ</w:t>
      </w:r>
      <w:proofErr w:type="spellStart"/>
      <w:r w:rsidRPr="009478B3">
        <w:rPr>
          <w:rFonts w:cs="David"/>
          <w:sz w:val="52"/>
          <w:szCs w:val="36"/>
        </w:rPr>
        <w:t>כִיר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רֵת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וּכְהַאי</w:t>
      </w:r>
      <w:proofErr w:type="spellEnd"/>
      <w:r w:rsidRPr="009478B3">
        <w:rPr>
          <w:rFonts w:cs="David"/>
          <w:sz w:val="52"/>
          <w:szCs w:val="36"/>
        </w:rPr>
        <w:t xml:space="preserve"> גַּ</w:t>
      </w:r>
      <w:proofErr w:type="spellStart"/>
      <w:r w:rsidRPr="009478B3">
        <w:rPr>
          <w:rFonts w:cs="David"/>
          <w:sz w:val="52"/>
          <w:szCs w:val="36"/>
        </w:rPr>
        <w:t>וְנָא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 xml:space="preserve">ָ </w:t>
      </w:r>
      <w:proofErr w:type="spellStart"/>
      <w:r w:rsidRPr="009478B3">
        <w:rPr>
          <w:rFonts w:cs="David"/>
          <w:sz w:val="52"/>
          <w:szCs w:val="36"/>
        </w:rPr>
        <w:t>מִפ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הוֹצ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אַת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פוּס</w:t>
      </w:r>
      <w:proofErr w:type="spellEnd"/>
      <w:r w:rsidRPr="009478B3">
        <w:rPr>
          <w:rFonts w:cs="David"/>
          <w:sz w:val="52"/>
          <w:szCs w:val="36"/>
        </w:rPr>
        <w:t xml:space="preserve">, כִּי </w:t>
      </w:r>
      <w:proofErr w:type="spellStart"/>
      <w:r w:rsidRPr="009478B3">
        <w:rPr>
          <w:rFonts w:cs="David"/>
          <w:sz w:val="52"/>
          <w:szCs w:val="36"/>
        </w:rPr>
        <w:t>הַרְב</w:t>
      </w:r>
      <w:proofErr w:type="spellEnd"/>
      <w:r w:rsidRPr="009478B3">
        <w:rPr>
          <w:rFonts w:cs="David"/>
          <w:sz w:val="52"/>
          <w:szCs w:val="36"/>
        </w:rPr>
        <w:t xml:space="preserve">ֵּה </w:t>
      </w:r>
      <w:proofErr w:type="spellStart"/>
      <w:r w:rsidRPr="009478B3">
        <w:rPr>
          <w:rFonts w:cs="David"/>
          <w:sz w:val="52"/>
          <w:szCs w:val="36"/>
        </w:rPr>
        <w:t>הִיא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וּמִפְנִי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טִרְד</w:t>
      </w:r>
      <w:proofErr w:type="spellEnd"/>
      <w:r w:rsidRPr="009478B3">
        <w:rPr>
          <w:rFonts w:cs="David"/>
          <w:sz w:val="52"/>
          <w:szCs w:val="36"/>
        </w:rPr>
        <w:t xml:space="preserve">ַּת </w:t>
      </w:r>
      <w:proofErr w:type="spellStart"/>
      <w:r w:rsidRPr="009478B3">
        <w:rPr>
          <w:rFonts w:cs="David"/>
          <w:sz w:val="52"/>
          <w:szCs w:val="36"/>
        </w:rPr>
        <w:t>הַזְמַן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נִמְגַעְת</w:t>
      </w:r>
      <w:proofErr w:type="spellEnd"/>
      <w:r w:rsidRPr="009478B3">
        <w:rPr>
          <w:rFonts w:cs="David"/>
          <w:sz w:val="52"/>
          <w:szCs w:val="36"/>
        </w:rPr>
        <w:t xml:space="preserve">ִּי </w:t>
      </w:r>
      <w:proofErr w:type="spellStart"/>
      <w:r w:rsidRPr="009478B3">
        <w:rPr>
          <w:rFonts w:cs="David"/>
          <w:sz w:val="52"/>
          <w:szCs w:val="36"/>
        </w:rPr>
        <w:t>מִז</w:t>
      </w:r>
      <w:proofErr w:type="spellEnd"/>
      <w:r w:rsidRPr="009478B3">
        <w:rPr>
          <w:rFonts w:cs="David"/>
          <w:sz w:val="52"/>
          <w:szCs w:val="36"/>
        </w:rPr>
        <w:t xml:space="preserve">ֶּה. </w:t>
      </w:r>
      <w:proofErr w:type="spellStart"/>
      <w:r w:rsidRPr="009478B3">
        <w:rPr>
          <w:rFonts w:cs="David"/>
          <w:sz w:val="52"/>
          <w:szCs w:val="36"/>
        </w:rPr>
        <w:t>אַך</w:t>
      </w:r>
      <w:proofErr w:type="spellEnd"/>
      <w:r w:rsidRPr="009478B3">
        <w:rPr>
          <w:rFonts w:cs="David"/>
          <w:sz w:val="52"/>
          <w:szCs w:val="36"/>
        </w:rPr>
        <w:t>ְ כְּ</w:t>
      </w:r>
      <w:proofErr w:type="spellStart"/>
      <w:r w:rsidRPr="009478B3">
        <w:rPr>
          <w:rFonts w:cs="David"/>
          <w:sz w:val="52"/>
          <w:szCs w:val="36"/>
        </w:rPr>
        <w:t>לָלו</w:t>
      </w:r>
      <w:proofErr w:type="spellEnd"/>
      <w:r w:rsidRPr="009478B3">
        <w:rPr>
          <w:rFonts w:cs="David"/>
          <w:sz w:val="52"/>
          <w:szCs w:val="36"/>
        </w:rPr>
        <w:t>ֹ שֶׁל דָּ</w:t>
      </w:r>
      <w:proofErr w:type="spellStart"/>
      <w:r w:rsidRPr="009478B3">
        <w:rPr>
          <w:rFonts w:cs="David"/>
          <w:sz w:val="52"/>
          <w:szCs w:val="36"/>
        </w:rPr>
        <w:t>בָר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הָאָדָם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צָרִיך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לָשׂוּם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עֵינָיו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וְלִבּו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דְּ</w:t>
      </w:r>
      <w:proofErr w:type="spellStart"/>
      <w:r w:rsidRPr="009478B3">
        <w:rPr>
          <w:rFonts w:cs="David"/>
          <w:sz w:val="52"/>
          <w:szCs w:val="36"/>
        </w:rPr>
        <w:t>רָכָיו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וּבִפְרָט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עַל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מוֹצַא</w:t>
      </w:r>
      <w:proofErr w:type="spellEnd"/>
      <w:r w:rsidRPr="009478B3">
        <w:rPr>
          <w:rFonts w:cs="David"/>
          <w:sz w:val="52"/>
          <w:szCs w:val="36"/>
        </w:rPr>
        <w:t xml:space="preserve"> פִּ</w:t>
      </w:r>
      <w:proofErr w:type="spellStart"/>
      <w:r w:rsidRPr="009478B3">
        <w:rPr>
          <w:rFonts w:cs="David"/>
          <w:sz w:val="52"/>
          <w:szCs w:val="36"/>
        </w:rPr>
        <w:t>יו</w:t>
      </w:r>
      <w:proofErr w:type="spellEnd"/>
      <w:r w:rsidRPr="009478B3">
        <w:rPr>
          <w:rFonts w:cs="David"/>
          <w:sz w:val="52"/>
          <w:szCs w:val="36"/>
        </w:rPr>
        <w:t xml:space="preserve">, שֶׁלֹּא </w:t>
      </w:r>
      <w:proofErr w:type="spellStart"/>
      <w:r w:rsidRPr="009478B3">
        <w:rPr>
          <w:rFonts w:cs="David"/>
          <w:sz w:val="52"/>
          <w:szCs w:val="36"/>
        </w:rPr>
        <w:t>לְהִתְעָרֵב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עִנְיָנִים</w:t>
      </w:r>
      <w:proofErr w:type="spellEnd"/>
      <w:r w:rsidRPr="009478B3">
        <w:rPr>
          <w:rFonts w:cs="David"/>
          <w:sz w:val="52"/>
          <w:szCs w:val="36"/>
        </w:rPr>
        <w:t>, דְּ</w:t>
      </w:r>
      <w:proofErr w:type="spellStart"/>
      <w:r w:rsidRPr="009478B3">
        <w:rPr>
          <w:rFonts w:cs="David"/>
          <w:sz w:val="52"/>
          <w:szCs w:val="36"/>
        </w:rPr>
        <w:t>בֵין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אָדָם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לַחֲבֵרו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אִם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לֹא</w:t>
      </w:r>
      <w:proofErr w:type="spellEnd"/>
      <w:r w:rsidRPr="009478B3">
        <w:rPr>
          <w:rFonts w:cs="David"/>
          <w:sz w:val="52"/>
          <w:szCs w:val="36"/>
        </w:rPr>
        <w:t xml:space="preserve"> שֶׁיֵּ</w:t>
      </w:r>
      <w:proofErr w:type="spellStart"/>
      <w:r w:rsidRPr="009478B3">
        <w:rPr>
          <w:rFonts w:cs="David"/>
          <w:sz w:val="52"/>
          <w:szCs w:val="36"/>
        </w:rPr>
        <w:t>דַע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מִת</w:t>
      </w:r>
      <w:proofErr w:type="spellEnd"/>
      <w:r w:rsidRPr="009478B3">
        <w:rPr>
          <w:rFonts w:cs="David"/>
          <w:sz w:val="52"/>
          <w:szCs w:val="36"/>
        </w:rPr>
        <w:t>ְּ</w:t>
      </w:r>
      <w:proofErr w:type="spellStart"/>
      <w:r w:rsidRPr="009478B3">
        <w:rPr>
          <w:rFonts w:cs="David"/>
          <w:sz w:val="52"/>
          <w:szCs w:val="36"/>
        </w:rPr>
        <w:t>חִל</w:t>
      </w:r>
      <w:proofErr w:type="spellEnd"/>
      <w:r w:rsidRPr="009478B3">
        <w:rPr>
          <w:rFonts w:cs="David"/>
          <w:sz w:val="52"/>
          <w:szCs w:val="36"/>
        </w:rPr>
        <w:t xml:space="preserve">ָּה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הָעִנְיָן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בֵרוּר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לַאֲמִתּו</w:t>
      </w:r>
      <w:proofErr w:type="spellEnd"/>
      <w:r w:rsidRPr="009478B3">
        <w:rPr>
          <w:rFonts w:cs="David"/>
          <w:sz w:val="52"/>
          <w:szCs w:val="36"/>
        </w:rPr>
        <w:t xml:space="preserve">ֹ, </w:t>
      </w:r>
      <w:proofErr w:type="spellStart"/>
      <w:r w:rsidRPr="009478B3">
        <w:rPr>
          <w:rFonts w:cs="David"/>
          <w:sz w:val="52"/>
          <w:szCs w:val="36"/>
        </w:rPr>
        <w:t>וּלְכַו</w:t>
      </w:r>
      <w:proofErr w:type="spellEnd"/>
      <w:r w:rsidRPr="009478B3">
        <w:rPr>
          <w:rFonts w:cs="David"/>
          <w:sz w:val="52"/>
          <w:szCs w:val="36"/>
        </w:rPr>
        <w:t xml:space="preserve">ֵּן </w:t>
      </w:r>
      <w:proofErr w:type="spellStart"/>
      <w:r w:rsidRPr="009478B3">
        <w:rPr>
          <w:rFonts w:cs="David"/>
          <w:sz w:val="52"/>
          <w:szCs w:val="36"/>
        </w:rPr>
        <w:t>לְתוֹעֶלֶת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וְלֹא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מִצ</w:t>
      </w:r>
      <w:proofErr w:type="spellEnd"/>
      <w:r w:rsidRPr="009478B3">
        <w:rPr>
          <w:rFonts w:cs="David"/>
          <w:sz w:val="52"/>
          <w:szCs w:val="36"/>
        </w:rPr>
        <w:t>ַּד שִׂ</w:t>
      </w:r>
      <w:proofErr w:type="spellStart"/>
      <w:r w:rsidRPr="009478B3">
        <w:rPr>
          <w:rFonts w:cs="David"/>
          <w:sz w:val="52"/>
          <w:szCs w:val="36"/>
        </w:rPr>
        <w:t>נְאָה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וְלִרְאוֹת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אֶת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הַנּוֹלָד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בּוּרו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יֵצֵא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מִג</w:t>
      </w:r>
      <w:proofErr w:type="spellEnd"/>
      <w:r w:rsidRPr="009478B3">
        <w:rPr>
          <w:rFonts w:cs="David"/>
          <w:sz w:val="52"/>
          <w:szCs w:val="36"/>
        </w:rPr>
        <w:t>ֶּ</w:t>
      </w:r>
      <w:proofErr w:type="spellStart"/>
      <w:r w:rsidRPr="009478B3">
        <w:rPr>
          <w:rFonts w:cs="David"/>
          <w:sz w:val="52"/>
          <w:szCs w:val="36"/>
        </w:rPr>
        <w:t>דֶר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הַד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חַס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וְש</w:t>
      </w:r>
      <w:proofErr w:type="spellEnd"/>
      <w:r w:rsidRPr="009478B3">
        <w:rPr>
          <w:rFonts w:cs="David"/>
          <w:sz w:val="52"/>
          <w:szCs w:val="36"/>
        </w:rPr>
        <w:t>ָׁ</w:t>
      </w:r>
      <w:proofErr w:type="spellStart"/>
      <w:r w:rsidRPr="009478B3">
        <w:rPr>
          <w:rFonts w:cs="David"/>
          <w:sz w:val="52"/>
          <w:szCs w:val="36"/>
        </w:rPr>
        <w:t>לוֹם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וְאָז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יִהְיֶה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כִסְלו</w:t>
      </w:r>
      <w:proofErr w:type="spellEnd"/>
      <w:r w:rsidRPr="009478B3">
        <w:rPr>
          <w:rFonts w:cs="David"/>
          <w:sz w:val="52"/>
          <w:szCs w:val="36"/>
        </w:rPr>
        <w:t xml:space="preserve">ֹ, שֶׁלֹּא </w:t>
      </w:r>
      <w:proofErr w:type="spellStart"/>
      <w:r w:rsidRPr="009478B3">
        <w:rPr>
          <w:rFonts w:cs="David"/>
          <w:sz w:val="52"/>
          <w:szCs w:val="36"/>
        </w:rPr>
        <w:t>יִל</w:t>
      </w:r>
      <w:proofErr w:type="spellEnd"/>
      <w:r w:rsidRPr="009478B3">
        <w:rPr>
          <w:rFonts w:cs="David"/>
          <w:sz w:val="52"/>
          <w:szCs w:val="36"/>
        </w:rPr>
        <w:t>ָּ</w:t>
      </w:r>
      <w:proofErr w:type="spellStart"/>
      <w:r w:rsidRPr="009478B3">
        <w:rPr>
          <w:rFonts w:cs="David"/>
          <w:sz w:val="52"/>
          <w:szCs w:val="36"/>
        </w:rPr>
        <w:t>כֵד</w:t>
      </w:r>
      <w:proofErr w:type="spellEnd"/>
      <w:r w:rsidRPr="009478B3">
        <w:rPr>
          <w:rFonts w:cs="David"/>
          <w:sz w:val="52"/>
          <w:szCs w:val="36"/>
        </w:rPr>
        <w:t xml:space="preserve"> בְּ</w:t>
      </w:r>
      <w:proofErr w:type="spellStart"/>
      <w:r w:rsidRPr="009478B3">
        <w:rPr>
          <w:rFonts w:cs="David"/>
          <w:sz w:val="52"/>
          <w:szCs w:val="36"/>
        </w:rPr>
        <w:t>פַח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הַי</w:t>
      </w:r>
      <w:proofErr w:type="spellEnd"/>
      <w:r w:rsidRPr="009478B3">
        <w:rPr>
          <w:rFonts w:cs="David"/>
          <w:sz w:val="52"/>
          <w:szCs w:val="36"/>
        </w:rPr>
        <w:t xml:space="preserve">ֵּצֶּר. </w:t>
      </w:r>
      <w:proofErr w:type="spellStart"/>
      <w:r w:rsidRPr="009478B3">
        <w:rPr>
          <w:rFonts w:cs="David"/>
          <w:sz w:val="52"/>
          <w:szCs w:val="36"/>
        </w:rPr>
        <w:t>וְצּוּר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יִש</w:t>
      </w:r>
      <w:proofErr w:type="spellEnd"/>
      <w:r w:rsidRPr="009478B3">
        <w:rPr>
          <w:rFonts w:cs="David"/>
          <w:sz w:val="52"/>
          <w:szCs w:val="36"/>
        </w:rPr>
        <w:t>ְׂ</w:t>
      </w:r>
      <w:proofErr w:type="spellStart"/>
      <w:r w:rsidRPr="009478B3">
        <w:rPr>
          <w:rFonts w:cs="David"/>
          <w:sz w:val="52"/>
          <w:szCs w:val="36"/>
        </w:rPr>
        <w:t>רָאֵל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יַצ</w:t>
      </w:r>
      <w:proofErr w:type="spellEnd"/>
      <w:r w:rsidRPr="009478B3">
        <w:rPr>
          <w:rFonts w:cs="David"/>
          <w:sz w:val="52"/>
          <w:szCs w:val="36"/>
        </w:rPr>
        <w:t>ִּ</w:t>
      </w:r>
      <w:proofErr w:type="spellStart"/>
      <w:r w:rsidRPr="009478B3">
        <w:rPr>
          <w:rFonts w:cs="David"/>
          <w:sz w:val="52"/>
          <w:szCs w:val="36"/>
        </w:rPr>
        <w:t>ילֵנו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מִש</w:t>
      </w:r>
      <w:proofErr w:type="spellEnd"/>
      <w:r w:rsidRPr="009478B3">
        <w:rPr>
          <w:rFonts w:cs="David"/>
          <w:sz w:val="52"/>
          <w:szCs w:val="36"/>
        </w:rPr>
        <w:t>ְּׁ</w:t>
      </w:r>
      <w:proofErr w:type="spellStart"/>
      <w:r w:rsidRPr="009478B3">
        <w:rPr>
          <w:rFonts w:cs="David"/>
          <w:sz w:val="52"/>
          <w:szCs w:val="36"/>
        </w:rPr>
        <w:t>גִיאוֹת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וְיַרְאֶנּו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מִתּוֹרָתו</w:t>
      </w:r>
      <w:proofErr w:type="spellEnd"/>
      <w:r w:rsidRPr="009478B3">
        <w:rPr>
          <w:rFonts w:cs="David"/>
          <w:sz w:val="52"/>
          <w:szCs w:val="36"/>
        </w:rPr>
        <w:t xml:space="preserve">ֹ </w:t>
      </w:r>
      <w:proofErr w:type="spellStart"/>
      <w:r w:rsidRPr="009478B3">
        <w:rPr>
          <w:rFonts w:cs="David"/>
          <w:sz w:val="52"/>
          <w:szCs w:val="36"/>
        </w:rPr>
        <w:t>נִפְלָאוֹת</w:t>
      </w:r>
      <w:proofErr w:type="spellEnd"/>
      <w:r w:rsidRPr="009478B3">
        <w:rPr>
          <w:rFonts w:cs="David"/>
          <w:sz w:val="52"/>
          <w:szCs w:val="36"/>
        </w:rPr>
        <w:t>. בָּ</w:t>
      </w:r>
      <w:proofErr w:type="spellStart"/>
      <w:r w:rsidRPr="009478B3">
        <w:rPr>
          <w:rFonts w:cs="David"/>
          <w:sz w:val="52"/>
          <w:szCs w:val="36"/>
        </w:rPr>
        <w:t>רוּך</w:t>
      </w:r>
      <w:proofErr w:type="spellEnd"/>
      <w:r w:rsidRPr="009478B3">
        <w:rPr>
          <w:rFonts w:cs="David"/>
          <w:sz w:val="52"/>
          <w:szCs w:val="36"/>
        </w:rPr>
        <w:t xml:space="preserve">ְ ה' </w:t>
      </w:r>
      <w:proofErr w:type="spellStart"/>
      <w:r w:rsidRPr="009478B3">
        <w:rPr>
          <w:rFonts w:cs="David"/>
          <w:sz w:val="52"/>
          <w:szCs w:val="36"/>
        </w:rPr>
        <w:t>לְעוֹלָם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אָמִן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וְאָמֵן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9C9C83D" w14:textId="72312761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235" w:name="_Toc121747899"/>
      <w:proofErr w:type="spellStart"/>
      <w:r w:rsidRPr="009478B3">
        <w:rPr>
          <w:rFonts w:ascii="David" w:hAnsi="David" w:cs="David"/>
          <w:sz w:val="44"/>
          <w:szCs w:val="44"/>
        </w:rPr>
        <w:t>תשובת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חות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יאיר</w:t>
      </w:r>
      <w:bookmarkEnd w:id="235"/>
      <w:proofErr w:type="spellEnd"/>
    </w:p>
    <w:p w14:paraId="0D139BF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מעתיק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הפתיחה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4452F10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שאלה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3CF47587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נשאלתי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נשמעין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במשנה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עליך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כשלך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קנטורים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וזלזולים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בש"ס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כענין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ושכיב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שמעתא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דוכתי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94D7E6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7CF8194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יפה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שאלת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שנקראו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שבבבל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חובלים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ב"ב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הדיקודים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והצעקות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ומרות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והכאות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כף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כאילו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נלחמּים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הקנטורים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וזלזולים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חלילה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סגנון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ותלמידו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מתנגדים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בסברותיהן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ובראיותיהן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>'.</w:t>
      </w:r>
    </w:p>
    <w:p w14:paraId="54ED9D8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ושכיב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ומופלג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ומדרגתו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ושביב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בפ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בתחילת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בסופה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שבסופה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שמתעורר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מרגיש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בטעותו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וחוזר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משא"כ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בדניים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שכיב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AC1A98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ביבמות</w:t>
      </w:r>
      <w:proofErr w:type="spellEnd"/>
      <w:r w:rsidRPr="009478B3">
        <w:rPr>
          <w:rFonts w:cs="David"/>
          <w:sz w:val="52"/>
          <w:szCs w:val="36"/>
        </w:rPr>
        <w:t xml:space="preserve"> {ט.} </w:t>
      </w:r>
      <w:proofErr w:type="spellStart"/>
      <w:r w:rsidRPr="009478B3">
        <w:rPr>
          <w:rFonts w:cs="David"/>
          <w:sz w:val="52"/>
          <w:szCs w:val="36"/>
        </w:rPr>
        <w:t>כמדומה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בקדקדו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להוכיח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לתלמידיו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לזרזרם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שיעיינו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וישגיחו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הטעות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והשגיאה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דסנהדרין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מרבי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29247B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ולענ"ד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שחייב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לכעוס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שמתרשלים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הובא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ביו"ד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רמ"ו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סי"א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ומופלג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ממיעוט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והשגחה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מכעס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חלילה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רוחו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ענוה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0D5E18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ולפעמים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מליצה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ובדיחותא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כמ"ש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יוחנן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חייא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בב"ב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ק"ז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ובבבורות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י"ח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דאכלית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כפניתא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התוס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שר"ל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כפניתא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גרועים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ונ"ל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דערלה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כפניות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סמדר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העמוקה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הארצות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כבמשנה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דביכורים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להמתין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בישולם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והממהר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לאוכלו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גרועים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המקומות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תרגימניה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מסיפא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8395AF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ובכי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בגיטין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מ"א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ובכי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לחביריהם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תרדא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ספ"ק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חייא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זירא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בזבחים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פ"ה</w:t>
      </w:r>
      <w:proofErr w:type="spellEnd"/>
      <w:r w:rsidRPr="009478B3">
        <w:rPr>
          <w:rFonts w:cs="David"/>
          <w:sz w:val="52"/>
          <w:szCs w:val="36"/>
        </w:rPr>
        <w:t xml:space="preserve">:)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ובכה"ג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תדורא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בב"ק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ק"ה</w:t>
      </w:r>
      <w:proofErr w:type="spellEnd"/>
      <w:r w:rsidRPr="009478B3">
        <w:rPr>
          <w:rFonts w:cs="David"/>
          <w:sz w:val="52"/>
          <w:szCs w:val="36"/>
        </w:rPr>
        <w:t xml:space="preserve">:) </w:t>
      </w:r>
      <w:proofErr w:type="spellStart"/>
      <w:r w:rsidRPr="009478B3">
        <w:rPr>
          <w:rFonts w:cs="David"/>
          <w:sz w:val="52"/>
          <w:szCs w:val="36"/>
        </w:rPr>
        <w:t>כולם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וגדולים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קפדי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דאתית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ממולאי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ג"כ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בבה"ג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ובמסכת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ע"א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התוס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ממלא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הערוך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ובספר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החסיד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הגאון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של"ה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הש"ס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עי"ש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מהרמ"ע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בזבח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ובמנחה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לדקדק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הקּלקּול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עי"ש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B63CA0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וצ"ע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זירא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בסנהדרין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נ"ט</w:t>
      </w:r>
      <w:proofErr w:type="spellEnd"/>
      <w:r w:rsidRPr="009478B3">
        <w:rPr>
          <w:rFonts w:cs="David"/>
          <w:sz w:val="52"/>
          <w:szCs w:val="36"/>
        </w:rPr>
        <w:t xml:space="preserve">:)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דאיבעי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יארוד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ומספיד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לכאורה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גנאי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ובזיון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אכזרי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ארסי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שוטה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E49C0D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נלפענ"ד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ולשבח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זירא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מחולקין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דפליגי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בתענית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חוטא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שמצינו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שהרמב"ם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הפליג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בגנאי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המצּערים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בתעניתים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ופשטיה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ולבן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הנזיר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חוטא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ובירושלמי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שעתיד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לבהואיו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נהנה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ובכתובות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ס"ב</w:t>
      </w:r>
      <w:proofErr w:type="spellEnd"/>
      <w:r w:rsidRPr="009478B3">
        <w:rPr>
          <w:rFonts w:cs="David"/>
          <w:sz w:val="52"/>
          <w:szCs w:val="36"/>
        </w:rPr>
        <w:t xml:space="preserve">.) </w:t>
      </w:r>
      <w:proofErr w:type="spellStart"/>
      <w:r w:rsidRPr="009478B3">
        <w:rPr>
          <w:rFonts w:cs="David"/>
          <w:sz w:val="52"/>
          <w:szCs w:val="36"/>
        </w:rPr>
        <w:t>דאיפחת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מתותיה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ואיתרעי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וסליק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ואסקינהו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דסמכו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מתענג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זירא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לחיפו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מסגף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למאוד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ולרוב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פרישותו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כדאיתא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הפועלים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וצם</w:t>
      </w:r>
      <w:proofErr w:type="spellEnd"/>
      <w:r w:rsidRPr="009478B3">
        <w:rPr>
          <w:rFonts w:cs="David"/>
          <w:sz w:val="52"/>
          <w:szCs w:val="36"/>
        </w:rPr>
        <w:t xml:space="preserve"> ש' </w:t>
      </w:r>
      <w:proofErr w:type="spellStart"/>
      <w:r w:rsidRPr="009478B3">
        <w:rPr>
          <w:rFonts w:cs="David"/>
          <w:sz w:val="52"/>
          <w:szCs w:val="36"/>
        </w:rPr>
        <w:t>תעניתים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בתנורא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יע"ש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וברוב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ענותנותו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הסמיכה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בבפ"ק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דסנהדרין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גודל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חביבותיה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בבלאי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טפשאי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בנדרים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מ"ט</w:t>
      </w:r>
      <w:proofErr w:type="spellEnd"/>
      <w:r w:rsidRPr="009478B3">
        <w:rPr>
          <w:rFonts w:cs="David"/>
          <w:sz w:val="52"/>
          <w:szCs w:val="36"/>
        </w:rPr>
        <w:t xml:space="preserve">:), </w:t>
      </w:r>
      <w:proofErr w:type="spellStart"/>
      <w:r w:rsidRPr="009478B3">
        <w:rPr>
          <w:rFonts w:cs="David"/>
          <w:sz w:val="52"/>
          <w:szCs w:val="36"/>
        </w:rPr>
        <w:t>וכתבנו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חסידותו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ופרישותו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סיגופיו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כעור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והושחר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סמכוהו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כחל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ויעלת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אהבים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בצער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ואנהה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כבגמרא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דנדה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הביאו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יוחנן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זירא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גיחוו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גחו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דבדח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נדרים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לחסידות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שטות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התבודדותו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ופרישותו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ויגונו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ומדוקדק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יארוד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ומספיד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הספד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לכאן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מתאכזר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בהספד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ודאגה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עונותיו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ומיעוט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צדקתו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ותורתו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לשלימים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סיגופיו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ועינוי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נתמעטו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עומק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העיון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והחריפות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ושיקול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הישר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שאבעיא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אבהו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יארוד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מופלג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בהיכלי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חלצו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התבודדות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ומיעוט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רחמנות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וחמלה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E77B36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ובכה"ג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שחשיב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ינאי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יוחנן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שבת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ק"מ</w:t>
      </w:r>
      <w:proofErr w:type="spellEnd"/>
      <w:proofErr w:type="gramStart"/>
      <w:r w:rsidRPr="009478B3">
        <w:rPr>
          <w:rFonts w:cs="David"/>
          <w:sz w:val="52"/>
          <w:szCs w:val="36"/>
        </w:rPr>
        <w:t>.),</w:t>
      </w:r>
      <w:proofErr w:type="gram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גאוה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זולתו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לקנטרו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מיעוט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הבנתו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לסיבת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התרשלותו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למטרפסיה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לאיסי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במס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תולין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קל"ז</w:t>
      </w:r>
      <w:proofErr w:type="spellEnd"/>
      <w:r w:rsidRPr="009478B3">
        <w:rPr>
          <w:rFonts w:cs="David"/>
          <w:sz w:val="52"/>
          <w:szCs w:val="36"/>
        </w:rPr>
        <w:t xml:space="preserve">:), </w:t>
      </w:r>
      <w:proofErr w:type="spellStart"/>
      <w:r w:rsidRPr="009478B3">
        <w:rPr>
          <w:rFonts w:cs="David"/>
          <w:sz w:val="52"/>
          <w:szCs w:val="36"/>
        </w:rPr>
        <w:t>ובשניהם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דידענא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לפרושי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מתני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טפי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מינך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צל"ע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דבשניהם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בפירוש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המשנה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שכו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קיבל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ולולי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ענוה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והגדיל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בתשובתו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קיבל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ששימש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השגה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חילוק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129376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א"נ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שמלת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כנודע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קבלתי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ושמשתי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ממך</w:t>
      </w:r>
      <w:proofErr w:type="spellEnd"/>
      <w:r w:rsidRPr="009478B3">
        <w:rPr>
          <w:rFonts w:cs="David"/>
          <w:sz w:val="52"/>
          <w:szCs w:val="36"/>
        </w:rPr>
        <w:t xml:space="preserve">ְ, </w:t>
      </w:r>
      <w:proofErr w:type="spellStart"/>
      <w:r w:rsidRPr="009478B3">
        <w:rPr>
          <w:rFonts w:cs="David"/>
          <w:sz w:val="52"/>
          <w:szCs w:val="36"/>
        </w:rPr>
        <w:t>דאם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כפשטיה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להגדיל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מּעלתו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וק"ל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ביארנום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הטרוד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עכ"ל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הטהור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5402A5C" w14:textId="0FAC55CE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236" w:name="_Toc121747900"/>
      <w:proofErr w:type="spellStart"/>
      <w:r w:rsidRPr="009478B3">
        <w:rPr>
          <w:rFonts w:ascii="David" w:hAnsi="David" w:cs="David"/>
          <w:sz w:val="44"/>
          <w:szCs w:val="44"/>
        </w:rPr>
        <w:t>תשובת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מהרי"ק</w:t>
      </w:r>
      <w:bookmarkEnd w:id="236"/>
      <w:proofErr w:type="spellEnd"/>
    </w:p>
    <w:p w14:paraId="19A5FCA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א. </w:t>
      </w:r>
      <w:proofErr w:type="spellStart"/>
      <w:r w:rsidRPr="009478B3">
        <w:rPr>
          <w:rFonts w:cs="David"/>
          <w:sz w:val="52"/>
          <w:szCs w:val="36"/>
        </w:rPr>
        <w:t>העתקתי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מהרי"ק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בשורש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קפ"ז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שהבאתיו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ללקט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עיקרי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D9E4A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הראשונים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והאחרונים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ומכוונים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רסקיא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בכפו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לתנוקות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דאע"ג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דהלכתא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כר"א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עצּמו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פלוני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לרצּוני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ופלגינן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לדיבוריה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להצטרף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כדקאמר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מצּטרפין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להורגו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צירוף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כביעתא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בכותהא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בקדושין</w:t>
      </w:r>
      <w:proofErr w:type="spellEnd"/>
      <w:r w:rsidRPr="009478B3">
        <w:rPr>
          <w:rFonts w:cs="David"/>
          <w:sz w:val="52"/>
          <w:szCs w:val="36"/>
        </w:rPr>
        <w:t xml:space="preserve"> פ' </w:t>
      </w:r>
      <w:proofErr w:type="spellStart"/>
      <w:r w:rsidRPr="009478B3">
        <w:rPr>
          <w:rFonts w:cs="David"/>
          <w:sz w:val="52"/>
          <w:szCs w:val="36"/>
        </w:rPr>
        <w:t>האומר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ס"ה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דפריו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ותסברא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בהכחשה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ערבי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פסחים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פסחים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קי"ג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טוביא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זיגוד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קמסהיד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פפא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זיגוד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מנגיד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לחודך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קמסהדת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מפקת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עלויה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תתקבל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עדותך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להעיד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להרחיק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שחטא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דאסהיד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דמהימנינן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להרחיק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להרחיק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526135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מבעיא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ולהרחיק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כדמוכח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בהדיא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א"ר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יצחק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ב"ר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דכתיב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שונאו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סהדי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דחזא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דאע"ג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דחזא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מהימנינן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למסנייה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מהימנינן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למסנייה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דחזא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כרהקשה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מעיקּרא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למסנייה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כדפירש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שמואל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הרואה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יחידי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להעיד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lastRenderedPageBreak/>
        <w:t>שמותר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נאמן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בהדיא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למסנייה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10C1CD2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ונאמן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למסנייה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כדמוכח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דליסנייה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מּהימן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5E8EA8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ישראל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הצנועות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מהימנא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כחדא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כפלגא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דחדא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לשנאתו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בדפירשתי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ולהרחיקו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והמביישו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יבקש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רחמים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אברהם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ויצּחק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ויעקב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תועבת</w:t>
      </w:r>
      <w:proofErr w:type="spellEnd"/>
      <w:r w:rsidRPr="009478B3">
        <w:rPr>
          <w:rFonts w:cs="David"/>
          <w:sz w:val="52"/>
          <w:szCs w:val="36"/>
        </w:rPr>
        <w:t xml:space="preserve"> ה' </w:t>
      </w:r>
      <w:proofErr w:type="spellStart"/>
      <w:r w:rsidRPr="009478B3">
        <w:rPr>
          <w:rFonts w:cs="David"/>
          <w:sz w:val="52"/>
          <w:szCs w:val="36"/>
        </w:rPr>
        <w:t>יתברו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מאוד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הזקן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ביישוהו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והכלימוהו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ועכבוהו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בציבור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ישכילו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המביישים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יכירו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וידעו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שהשיב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לדואג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ואתיתופל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מיתתו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בחנק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לעוה"ב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לחקור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ולדרוש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דרישות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וחקירות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והמקיל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בראשו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ספק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379F2D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ואע"ג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דלקבולי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מיבעי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למיחש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למיחש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שמספרים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כדמוכח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בהדיא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בנדה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דגרסינן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גלילאי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דנפק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דקטל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טרפון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לטמרינן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אעביד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אטמרינכו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קחזו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לטמרינכו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אמור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זילו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אטמרו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נפשייכו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מיבעי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השאלתות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ושמא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אטמין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אתכם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חייבתם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לדקדק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אימתא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מצילם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מענישם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לפירש"י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להצילכם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ההצלה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דשמא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הרגו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אטמורו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נפשייכו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לעונש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זוטא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משיאם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מסתלק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דלקבולי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מיבעי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עשיית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קטן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וישר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8660C2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להחמיר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בקדושין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פ"א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מלקין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השמועה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מסכימים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פוסק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דמסתמא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שהקּול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להאמינו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כיוצּא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הוציאה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שפירשנו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ושוברו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לתינוקות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דהאיך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יטעה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שילקה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בחזקת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חלילה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בישראל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דא"כ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לאברהם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ילקה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ויחזור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וישנה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הרשעים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יתנשאו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להוציא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ישנאוהו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ובאיבה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יהדפוהו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ומתוו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ילקה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DEC28A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בפכ"ד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מהלכות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סנהדרין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להלקות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ששמועתו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שבארנו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שמוצּיאים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עכ"ל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החכם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במהור"ר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שמואל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הנכבדת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מר"ת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נתעברה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להשתיק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ומביישה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אויבים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מפקי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מזה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דהתם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טעמא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שאויביו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להאמינם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כדפירשתי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לעיל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הוציאה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להשתיקו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נקמתה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מחזיק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שלמדתי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אלי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7E0606A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ועונשין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אלפס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דוקא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כמּו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חתנא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נשיאה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שהמחוהו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החולקים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הדיוטות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בנידון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שהבדילו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כלל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מהר"ר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יהדא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מבדילו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שהבדילוהו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מבעיא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מומחה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אלפס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דג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הדיוטות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החולקים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הפחות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מומחים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לדיינים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הדיוטות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25DFA2F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שבירושלים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ולענוש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קצת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דאיסורא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שרכב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שהטיח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באשתו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התאנה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', </w:t>
      </w:r>
      <w:proofErr w:type="spellStart"/>
      <w:r w:rsidRPr="009478B3">
        <w:rPr>
          <w:rFonts w:cs="David"/>
          <w:sz w:val="52"/>
          <w:szCs w:val="36"/>
        </w:rPr>
        <w:t>שהיו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הוראת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F7AC8A0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הזקן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עומּד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וצּווח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ביחוד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באותו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שהלך</w:t>
      </w:r>
      <w:proofErr w:type="spellEnd"/>
      <w:r w:rsidRPr="009478B3">
        <w:rPr>
          <w:rFonts w:cs="David"/>
          <w:sz w:val="52"/>
          <w:szCs w:val="36"/>
        </w:rPr>
        <w:t xml:space="preserve">ָּ </w:t>
      </w:r>
      <w:proofErr w:type="spellStart"/>
      <w:r w:rsidRPr="009478B3">
        <w:rPr>
          <w:rFonts w:cs="David"/>
          <w:sz w:val="52"/>
          <w:szCs w:val="36"/>
        </w:rPr>
        <w:t>עמה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דבעינן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תלמידי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חכמים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הפוסקים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האחרונים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בטור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דסגי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בכשרים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ת"ח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אלפס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שהשמיט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יהודא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באורחא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בכשרים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משמע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דסגי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בכשרים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ת"ח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כשרים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שפשט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עכשיו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ללכת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עם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וכהתירא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אע"ג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אולפנא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פשוט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להבדיל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ההתראה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והאזהרה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46F6A21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יבואו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התדאה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כהוראת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וגדר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פשיטא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להשוות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מידותיהן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להטיל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ומשאר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נוהגין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תמיד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המנהג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יעלימו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עיניהם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חלילה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סייג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שמחמת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החמירו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147632E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שהמרחיקין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והמבדילין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עשו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חטאה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ואפשר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בשוגג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יוסיפו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בגליל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סוררת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ספות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הצמאה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יבקשו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רהמים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עצמן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עונש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למעלה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בגיטין</w:t>
      </w:r>
      <w:proofErr w:type="spellEnd"/>
      <w:r w:rsidRPr="009478B3">
        <w:rPr>
          <w:rFonts w:cs="David"/>
          <w:sz w:val="52"/>
          <w:szCs w:val="36"/>
        </w:rPr>
        <w:t xml:space="preserve"> פ' </w:t>
      </w:r>
      <w:proofErr w:type="spellStart"/>
      <w:r w:rsidRPr="009478B3">
        <w:rPr>
          <w:rFonts w:cs="David"/>
          <w:sz w:val="52"/>
          <w:szCs w:val="36"/>
        </w:rPr>
        <w:t>הניזקּין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גיטין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נ"ז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תניא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ר"א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כחה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סייע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הקדוש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קמצּא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הדוויים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לבייש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אברהם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יצהק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ויעקב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מחזיקּין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חנם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חמס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5AB4CAD4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פאדואה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בקשתי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לצרף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שבקדושה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לפוקה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שעשו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ואלמלא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נושא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קהל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חשוב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מרחיב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תפארתם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בגלילותיהם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לטובה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לזכות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ולהקּפיד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עלבונו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מהר"ר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הקפיד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מתחלה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ובסוף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הסגן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פאדואה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להתנדות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רסקיא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בהגיע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הכשרים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ובפרט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צווח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ככרוכיא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ימצא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ואשם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וצווח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כך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נח"ש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שבשבת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שיגיע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הזקן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אהרן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הכנסת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מהאשכנזים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פדואה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יצ"ו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קריאת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שיקראו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לקרוא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לס"ת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ברית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יסרב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לקּרבו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להרחיקּו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המכשלה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להלבין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חלק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לעולם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הטוב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התשובה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4D60F3D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r w:rsidRPr="009478B3">
        <w:rPr>
          <w:rFonts w:cs="David"/>
          <w:sz w:val="52"/>
          <w:szCs w:val="36"/>
        </w:rPr>
        <w:t xml:space="preserve">ב.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נזכרת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מצויה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העתקתיה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3138A67" w14:textId="70A4BDF8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237" w:name="_Toc121747901"/>
      <w:proofErr w:type="spellStart"/>
      <w:r w:rsidRPr="009478B3">
        <w:rPr>
          <w:rFonts w:ascii="David" w:hAnsi="David" w:cs="David"/>
          <w:sz w:val="44"/>
          <w:szCs w:val="44"/>
        </w:rPr>
        <w:t>תשובת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מהרי"ק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סי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' </w:t>
      </w:r>
      <w:proofErr w:type="spellStart"/>
      <w:r w:rsidRPr="009478B3">
        <w:rPr>
          <w:rFonts w:ascii="David" w:hAnsi="David" w:cs="David"/>
          <w:sz w:val="44"/>
          <w:szCs w:val="44"/>
        </w:rPr>
        <w:t>קכ"ט</w:t>
      </w:r>
      <w:bookmarkEnd w:id="237"/>
      <w:proofErr w:type="spellEnd"/>
    </w:p>
    <w:p w14:paraId="1FB152D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טוענת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בשעה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ותובעת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ופגם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מכחישה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לגמרי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המהרי"ק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אמתלאות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הענין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שפסקו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אלפס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מיימון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והסמ"ג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הלכה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כרבי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כרבנן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נפסק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בח"מ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בסימן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ת"ח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עיין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שם</w:t>
      </w:r>
      <w:proofErr w:type="spellEnd"/>
      <w:r w:rsidRPr="009478B3">
        <w:rPr>
          <w:rFonts w:cs="David"/>
          <w:sz w:val="52"/>
          <w:szCs w:val="36"/>
        </w:rPr>
        <w:t xml:space="preserve">) </w:t>
      </w:r>
      <w:proofErr w:type="spellStart"/>
      <w:r w:rsidRPr="009478B3">
        <w:rPr>
          <w:rFonts w:cs="David"/>
          <w:sz w:val="52"/>
          <w:szCs w:val="36"/>
        </w:rPr>
        <w:t>דאומרים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מנוגח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ליגח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שבעולם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בכיוצא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שטח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שרץ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לחורבה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ורצּתי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ומצאתי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מּטפטף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והרוג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מפרפר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דבכי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מחייבינן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והביא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ראיות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מהגמרא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ממונות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ג"כ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דינא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כאומדנא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גדולה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מחייבינן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לבסוף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</w:t>
      </w:r>
      <w:proofErr w:type="spellEnd"/>
      <w:r w:rsidRPr="009478B3">
        <w:rPr>
          <w:rFonts w:cs="David"/>
          <w:sz w:val="52"/>
          <w:szCs w:val="36"/>
        </w:rPr>
        <w:t xml:space="preserve">: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להקשות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קּיימא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בכולי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תלמודא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דאזלינן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אומדנא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אלעזר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עזריה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פרק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אע"פ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מּנת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לכונסה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וקיי"ל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כוותיה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שמעון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מנסיא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נכסיו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וקיי"ל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כוותיה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אלמנה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ניזונת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זבין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אצטריכי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אזוזי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שכיב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נכסיו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חוזר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בכמּה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מקומות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מסוכן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סמכינן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אאומדנא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ערוה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העמידנה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חזקת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אשת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קשיא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מידי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דוודאי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מבורר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מסופקין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באומדן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הנותן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המוכר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המגרש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אזלינן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אומדנא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היכי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נתברר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גוף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הדיינים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דאין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נגהו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מתוו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בהא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פליגי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וקיימא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כוותייהו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'.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לשונו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0C37ECF" w14:textId="10B7B1AE" w:rsidR="00642149" w:rsidRPr="009478B3" w:rsidRDefault="00D76986" w:rsidP="009478B3">
      <w:pPr>
        <w:pStyle w:val="1"/>
        <w:bidi/>
        <w:jc w:val="both"/>
        <w:rPr>
          <w:rFonts w:ascii="David" w:hAnsi="David" w:cs="David"/>
          <w:sz w:val="44"/>
          <w:szCs w:val="44"/>
        </w:rPr>
      </w:pPr>
      <w:bookmarkStart w:id="238" w:name="_Toc121747902"/>
      <w:proofErr w:type="spellStart"/>
      <w:r w:rsidRPr="009478B3">
        <w:rPr>
          <w:rFonts w:ascii="David" w:hAnsi="David" w:cs="David"/>
          <w:sz w:val="44"/>
          <w:szCs w:val="44"/>
        </w:rPr>
        <w:t>עליות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רבינו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יונה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משיטה</w:t>
      </w:r>
      <w:proofErr w:type="spellEnd"/>
      <w:r w:rsidRPr="009478B3">
        <w:rPr>
          <w:rFonts w:ascii="David" w:hAnsi="David" w:cs="David"/>
          <w:sz w:val="44"/>
          <w:szCs w:val="44"/>
        </w:rPr>
        <w:t xml:space="preserve"> </w:t>
      </w:r>
      <w:proofErr w:type="spellStart"/>
      <w:r w:rsidRPr="009478B3">
        <w:rPr>
          <w:rFonts w:ascii="David" w:hAnsi="David" w:cs="David"/>
          <w:sz w:val="44"/>
          <w:szCs w:val="44"/>
        </w:rPr>
        <w:t>מקובצת</w:t>
      </w:r>
      <w:bookmarkEnd w:id="238"/>
      <w:proofErr w:type="spellEnd"/>
    </w:p>
    <w:p w14:paraId="16E4BC5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והנני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מעתיק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בשיטה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מקובצת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בתרא</w:t>
      </w:r>
      <w:proofErr w:type="spellEnd"/>
      <w:r w:rsidRPr="009478B3">
        <w:rPr>
          <w:rFonts w:cs="David"/>
          <w:sz w:val="52"/>
          <w:szCs w:val="36"/>
        </w:rPr>
        <w:t xml:space="preserve"> (</w:t>
      </w:r>
      <w:proofErr w:type="spellStart"/>
      <w:r w:rsidRPr="009478B3">
        <w:rPr>
          <w:rFonts w:cs="David"/>
          <w:sz w:val="52"/>
          <w:szCs w:val="36"/>
        </w:rPr>
        <w:t>לט</w:t>
      </w:r>
      <w:proofErr w:type="spellEnd"/>
      <w:r w:rsidRPr="009478B3">
        <w:rPr>
          <w:rFonts w:cs="David"/>
          <w:sz w:val="52"/>
          <w:szCs w:val="36"/>
        </w:rPr>
        <w:t xml:space="preserve">.) </w:t>
      </w:r>
      <w:proofErr w:type="spellStart"/>
      <w:r w:rsidRPr="009478B3">
        <w:rPr>
          <w:rFonts w:cs="David"/>
          <w:sz w:val="52"/>
          <w:szCs w:val="36"/>
        </w:rPr>
        <w:t>כמו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פעמים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בבאר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חיים</w:t>
      </w:r>
      <w:proofErr w:type="spellEnd"/>
      <w:r w:rsidRPr="009478B3">
        <w:rPr>
          <w:rFonts w:cs="David"/>
          <w:sz w:val="52"/>
          <w:szCs w:val="36"/>
        </w:rPr>
        <w:t>:</w:t>
      </w:r>
    </w:p>
    <w:p w14:paraId="601A3A3C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פירשוה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רז"ל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לשמוע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כוונת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בפרהסיא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בפרהסיא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6938E77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דמיירי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לאומרם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שקובל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בעבירה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כדתניא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עמיתו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באונאת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הכתוב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מרבר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כיצד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זכור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ותניא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הפוסל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פסול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בשבחו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עולם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ודאי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לחבירו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תקנה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שיעשה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תשובה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ירצּה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מרציהו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בשאר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עבירות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שאוחז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ועושה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במזיד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ועודנו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מחזיק</w:t>
      </w:r>
      <w:proofErr w:type="spellEnd"/>
      <w:r w:rsidRPr="009478B3">
        <w:rPr>
          <w:rFonts w:cs="David"/>
          <w:sz w:val="52"/>
          <w:szCs w:val="36"/>
        </w:rPr>
        <w:t xml:space="preserve">ּ </w:t>
      </w:r>
      <w:proofErr w:type="spellStart"/>
      <w:r w:rsidRPr="009478B3">
        <w:rPr>
          <w:rFonts w:cs="David"/>
          <w:sz w:val="52"/>
          <w:szCs w:val="36"/>
        </w:rPr>
        <w:t>בהם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במקּרה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ולימודו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מצּוה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עוזבי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יהללו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יתגרו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שיתרהקו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מדרך</w:t>
      </w:r>
      <w:proofErr w:type="spellEnd"/>
      <w:r w:rsidRPr="009478B3">
        <w:rPr>
          <w:rFonts w:cs="David"/>
          <w:sz w:val="52"/>
          <w:szCs w:val="36"/>
        </w:rPr>
        <w:t xml:space="preserve">ְ </w:t>
      </w:r>
      <w:proofErr w:type="spellStart"/>
      <w:r w:rsidRPr="009478B3">
        <w:rPr>
          <w:rFonts w:cs="David"/>
          <w:sz w:val="52"/>
          <w:szCs w:val="36"/>
        </w:rPr>
        <w:t>רשע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וכמ"ש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ושומרי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יתגרו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ויתקן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לאומרה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471487A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lastRenderedPageBreak/>
        <w:t>דאילו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מיחזי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קאמר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לפי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רוצּה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ונהנה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בשאומר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שלשה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דבפרהסיא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לתלות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שיגיעו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לאזניו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ויתקן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שיודע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תוכחתו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יוסר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כדבריו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מרננים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יתכן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שיזהרו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הבריות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מללכת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בדרכיו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כשהן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שומעין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שהבריות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פועלי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9A45606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דמיחזי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יגיעו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לאזניו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ורוצה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להחניפו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ולגנוב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דעתו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ובסתר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מגנהו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כנהנה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בספור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30850DE8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להרע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עמו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שבבה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להחניף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הרשעים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B733C25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מטעם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אחד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דאתו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למיחשדיה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אמת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כשאומרו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בפרהסיא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והמספר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הכל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יודעים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כשר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שקר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ואין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לשומעים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לחשדו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לחקור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ולהוכיח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שמספרים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דבהים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רעים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ועיקרא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מתאמרא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בערכין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0ED7407F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וגרסינן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דמתאמרה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דאיכא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חוצפא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סבירא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יוסי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וחזרתי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לאחורי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פירוש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קס"ד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דבדברי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גידופין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מיירי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כגון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שמזכיר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מעשי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חבירו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הראשונים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דמתאמרה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והיינו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דמּתמה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דאיבא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חוצּפא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שהרי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אסור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התורה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ס"ל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כלומר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יוסי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אמורים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ר' </w:t>
      </w:r>
      <w:proofErr w:type="spellStart"/>
      <w:r w:rsidRPr="009478B3">
        <w:rPr>
          <w:rFonts w:cs="David"/>
          <w:sz w:val="52"/>
          <w:szCs w:val="36"/>
        </w:rPr>
        <w:t>יוסי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lastRenderedPageBreak/>
        <w:t>וחזרתי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לאחורי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פירוש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האשמתי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ידעתי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בעצמי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שאפילו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מחניף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נזהר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ברור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אצלי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הייתי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מאשים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מספק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והמדה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הזאת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מוכחת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האדם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שאינו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להנות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בנתינת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בחבירו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אלא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מתכוין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שישמע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עצּה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שהבריות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וישוב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מדרכיו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וגם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כדי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לגנות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המעשים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הרעים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ועל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משום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לישנא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בישא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כלומר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מרה</w:t>
      </w:r>
      <w:proofErr w:type="spellEnd"/>
      <w:r w:rsidRPr="009478B3">
        <w:rPr>
          <w:rFonts w:cs="David"/>
          <w:sz w:val="52"/>
          <w:szCs w:val="36"/>
        </w:rPr>
        <w:t xml:space="preserve">,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ברבים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שיגידו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כן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נראה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בעיני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פירוש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דברים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אלו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2D1EEB9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וי"ל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רב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הונא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תלתא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רכילות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דכיון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בפרהסיא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בפני</w:t>
      </w:r>
      <w:proofErr w:type="spellEnd"/>
      <w:r w:rsidRPr="009478B3">
        <w:rPr>
          <w:rFonts w:cs="David"/>
          <w:sz w:val="52"/>
          <w:szCs w:val="36"/>
        </w:rPr>
        <w:t xml:space="preserve"> ג' </w:t>
      </w:r>
      <w:proofErr w:type="spellStart"/>
      <w:r w:rsidRPr="009478B3">
        <w:rPr>
          <w:rFonts w:cs="David"/>
          <w:sz w:val="52"/>
          <w:szCs w:val="36"/>
        </w:rPr>
        <w:t>מותר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לספר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לפני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שנאמר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עליו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ענין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גילוי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הסוד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היא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אמורה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אבל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האי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דאמרינן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מילתא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דמיתאמרא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באפי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מרה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וכו</w:t>
      </w:r>
      <w:proofErr w:type="spellEnd"/>
      <w:r w:rsidRPr="009478B3">
        <w:rPr>
          <w:rFonts w:cs="David"/>
          <w:sz w:val="52"/>
          <w:szCs w:val="36"/>
        </w:rPr>
        <w:t xml:space="preserve">' </w:t>
      </w:r>
      <w:proofErr w:type="spellStart"/>
      <w:r w:rsidRPr="009478B3">
        <w:rPr>
          <w:rFonts w:cs="David"/>
          <w:sz w:val="52"/>
          <w:szCs w:val="36"/>
        </w:rPr>
        <w:t>צריו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אתה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לפרש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על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דרך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שכתבנו</w:t>
      </w:r>
      <w:proofErr w:type="spellEnd"/>
      <w:r w:rsidRPr="009478B3">
        <w:rPr>
          <w:rFonts w:cs="David"/>
          <w:sz w:val="52"/>
          <w:szCs w:val="36"/>
        </w:rPr>
        <w:t xml:space="preserve">. </w:t>
      </w:r>
      <w:proofErr w:type="spellStart"/>
      <w:r w:rsidRPr="009478B3">
        <w:rPr>
          <w:rFonts w:cs="David"/>
          <w:sz w:val="52"/>
          <w:szCs w:val="36"/>
        </w:rPr>
        <w:t>מעליות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הר"י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ז"ל</w:t>
      </w:r>
      <w:proofErr w:type="spellEnd"/>
      <w:r w:rsidRPr="009478B3">
        <w:rPr>
          <w:rFonts w:cs="David"/>
          <w:sz w:val="52"/>
          <w:szCs w:val="36"/>
        </w:rPr>
        <w:t>.</w:t>
      </w:r>
    </w:p>
    <w:p w14:paraId="7AC01DF3" w14:textId="77777777" w:rsidR="00642149" w:rsidRPr="009478B3" w:rsidRDefault="00D76986" w:rsidP="009478B3">
      <w:pPr>
        <w:pStyle w:val="normalStyle"/>
        <w:bidi/>
        <w:jc w:val="both"/>
        <w:rPr>
          <w:rFonts w:cs="David"/>
          <w:sz w:val="52"/>
          <w:szCs w:val="36"/>
        </w:rPr>
      </w:pPr>
      <w:proofErr w:type="spellStart"/>
      <w:r w:rsidRPr="009478B3">
        <w:rPr>
          <w:rFonts w:cs="David"/>
          <w:sz w:val="52"/>
          <w:szCs w:val="36"/>
        </w:rPr>
        <w:t>עד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כאן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לשון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השיטה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מקובצת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אות</w:t>
      </w:r>
      <w:proofErr w:type="spellEnd"/>
      <w:r w:rsidRPr="009478B3">
        <w:rPr>
          <w:rFonts w:cs="David"/>
          <w:sz w:val="52"/>
          <w:szCs w:val="36"/>
        </w:rPr>
        <w:t xml:space="preserve"> </w:t>
      </w:r>
      <w:proofErr w:type="spellStart"/>
      <w:r w:rsidRPr="009478B3">
        <w:rPr>
          <w:rFonts w:cs="David"/>
          <w:sz w:val="52"/>
          <w:szCs w:val="36"/>
        </w:rPr>
        <w:t>באות</w:t>
      </w:r>
      <w:proofErr w:type="spellEnd"/>
      <w:r w:rsidRPr="009478B3">
        <w:rPr>
          <w:rFonts w:cs="David"/>
          <w:sz w:val="52"/>
          <w:szCs w:val="36"/>
        </w:rPr>
        <w:t>.</w:t>
      </w:r>
    </w:p>
    <w:sectPr w:rsidR="00642149" w:rsidRPr="009478B3" w:rsidSect="009478B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D943" w14:textId="77777777" w:rsidR="00180BC8" w:rsidRDefault="00180BC8" w:rsidP="009478B3">
      <w:pPr>
        <w:spacing w:after="0" w:line="240" w:lineRule="auto"/>
      </w:pPr>
      <w:r>
        <w:separator/>
      </w:r>
    </w:p>
  </w:endnote>
  <w:endnote w:type="continuationSeparator" w:id="0">
    <w:p w14:paraId="7C61DCC8" w14:textId="77777777" w:rsidR="00180BC8" w:rsidRDefault="00180BC8" w:rsidP="0094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 w:val="0"/>
      </w:rPr>
      <w:id w:val="106862785"/>
      <w:docPartObj>
        <w:docPartGallery w:val="Page Numbers (Bottom of Page)"/>
        <w:docPartUnique/>
      </w:docPartObj>
    </w:sdtPr>
    <w:sdtEndPr/>
    <w:sdtContent>
      <w:p w14:paraId="0736FB09" w14:textId="08DF8CF6" w:rsidR="009478B3" w:rsidRDefault="009478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e-IL" w:bidi="he-IL"/>
          </w:rPr>
          <w:t>2</w:t>
        </w:r>
        <w:r>
          <w:fldChar w:fldCharType="end"/>
        </w:r>
      </w:p>
    </w:sdtContent>
  </w:sdt>
  <w:p w14:paraId="7ACEF783" w14:textId="77777777" w:rsidR="009478B3" w:rsidRDefault="009478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 w:val="0"/>
      </w:rPr>
      <w:id w:val="-587152873"/>
      <w:docPartObj>
        <w:docPartGallery w:val="Page Numbers (Bottom of Page)"/>
        <w:docPartUnique/>
      </w:docPartObj>
    </w:sdtPr>
    <w:sdtEndPr/>
    <w:sdtContent>
      <w:p w14:paraId="40492B93" w14:textId="3517D631" w:rsidR="009478B3" w:rsidRDefault="009478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e-IL" w:bidi="he-IL"/>
          </w:rPr>
          <w:t>2</w:t>
        </w:r>
        <w:r>
          <w:fldChar w:fldCharType="end"/>
        </w:r>
      </w:p>
    </w:sdtContent>
  </w:sdt>
  <w:p w14:paraId="4C0C546E" w14:textId="77777777" w:rsidR="009478B3" w:rsidRDefault="009478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AC48" w14:textId="77777777" w:rsidR="00180BC8" w:rsidRDefault="00180BC8" w:rsidP="009478B3">
      <w:pPr>
        <w:spacing w:after="0" w:line="240" w:lineRule="auto"/>
      </w:pPr>
      <w:r>
        <w:separator/>
      </w:r>
    </w:p>
  </w:footnote>
  <w:footnote w:type="continuationSeparator" w:id="0">
    <w:p w14:paraId="6C25708D" w14:textId="77777777" w:rsidR="00180BC8" w:rsidRDefault="00180BC8" w:rsidP="0094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406A" w14:textId="593A15A4" w:rsidR="009478B3" w:rsidRDefault="009478B3" w:rsidP="009478B3">
    <w:pPr>
      <w:pStyle w:val="a5"/>
      <w:bidi/>
      <w:jc w:val="center"/>
    </w:pPr>
    <w:r>
      <w:rPr>
        <w:rtl w:val="0"/>
      </w:rPr>
      <w:fldChar w:fldCharType="begin"/>
    </w:r>
    <w:r>
      <w:rPr>
        <w:rtl w:val="0"/>
      </w:rPr>
      <w:instrText xml:space="preserve"> STYLEREF  "</w:instrText>
    </w:r>
    <w:r>
      <w:rPr>
        <w:lang w:bidi="he-IL"/>
      </w:rPr>
      <w:instrText>כותרת 3</w:instrText>
    </w:r>
    <w:r>
      <w:rPr>
        <w:rtl w:val="0"/>
      </w:rPr>
      <w:instrText xml:space="preserve">"  \* MERGEFORMAT </w:instrText>
    </w:r>
    <w:r>
      <w:rPr>
        <w:rtl w:val="0"/>
      </w:rPr>
      <w:fldChar w:fldCharType="separate"/>
    </w:r>
    <w:r w:rsidR="007C3DE4">
      <w:rPr>
        <w:noProof/>
        <w:lang w:bidi="he-IL"/>
      </w:rPr>
      <w:t>הערות מקדימות</w:t>
    </w:r>
    <w:r>
      <w:rPr>
        <w:rtl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51D6" w14:textId="5E6B6CDE" w:rsidR="009478B3" w:rsidRDefault="009478B3" w:rsidP="009478B3">
    <w:pPr>
      <w:pStyle w:val="a5"/>
      <w:tabs>
        <w:tab w:val="clear" w:pos="4680"/>
        <w:tab w:val="clear" w:pos="9360"/>
        <w:tab w:val="left" w:pos="3864"/>
      </w:tabs>
      <w:bidi/>
      <w:jc w:val="center"/>
      <w:rPr>
        <w:lang w:bidi="he-IL"/>
      </w:rPr>
    </w:pPr>
    <w:r>
      <w:fldChar w:fldCharType="begin"/>
    </w:r>
    <w:r>
      <w:instrText xml:space="preserve"> </w:instrText>
    </w:r>
    <w:r>
      <w:rPr>
        <w:rtl w:val="0"/>
      </w:rPr>
      <w:instrText>STYLEREF</w:instrText>
    </w:r>
    <w:r>
      <w:instrText xml:space="preserve">  "</w:instrText>
    </w:r>
    <w:r>
      <w:rPr>
        <w:lang w:bidi="he-IL"/>
      </w:rPr>
      <w:instrText xml:space="preserve">כותרת 1"  \* </w:instrText>
    </w:r>
    <w:r>
      <w:rPr>
        <w:rtl w:val="0"/>
      </w:rPr>
      <w:instrText>MERGEFORMAT</w:instrText>
    </w:r>
    <w:r>
      <w:instrText xml:space="preserve"> </w:instrText>
    </w:r>
    <w:r>
      <w:fldChar w:fldCharType="separate"/>
    </w:r>
    <w:r w:rsidR="007C3DE4">
      <w:rPr>
        <w:noProof/>
        <w:lang w:bidi="he-IL"/>
      </w:rPr>
      <w:t>הקדמה</w:t>
    </w:r>
    <w:r>
      <w:fldChar w:fldCharType="end"/>
    </w:r>
    <w:r>
      <w:rPr>
        <w:rFonts w:hint="cs"/>
        <w:lang w:bidi="he-IL"/>
      </w:rPr>
      <w:t xml:space="preserve"> - </w:t>
    </w:r>
    <w:r>
      <w:rPr>
        <w:lang w:bidi="he-IL"/>
      </w:rPr>
      <w:fldChar w:fldCharType="begin"/>
    </w:r>
    <w:r>
      <w:rPr>
        <w:lang w:bidi="he-IL"/>
      </w:rPr>
      <w:instrText xml:space="preserve"> </w:instrText>
    </w:r>
    <w:r>
      <w:rPr>
        <w:rtl w:val="0"/>
        <w:lang w:bidi="he-IL"/>
      </w:rPr>
      <w:instrText>STYLEREF</w:instrText>
    </w:r>
    <w:r>
      <w:rPr>
        <w:lang w:bidi="he-IL"/>
      </w:rPr>
      <w:instrText xml:space="preserve">  "כותרת 2"  \* </w:instrText>
    </w:r>
    <w:r>
      <w:rPr>
        <w:rtl w:val="0"/>
        <w:lang w:bidi="he-IL"/>
      </w:rPr>
      <w:instrText>MERGEFORMAT</w:instrText>
    </w:r>
    <w:r>
      <w:rPr>
        <w:lang w:bidi="he-IL"/>
      </w:rPr>
      <w:instrText xml:space="preserve"> </w:instrText>
    </w:r>
    <w:r>
      <w:rPr>
        <w:lang w:bidi="he-IL"/>
      </w:rPr>
      <w:fldChar w:fldCharType="separate"/>
    </w:r>
    <w:r w:rsidR="007C3DE4">
      <w:rPr>
        <w:noProof/>
        <w:lang w:bidi="he-IL"/>
      </w:rPr>
      <w:t>הקדמה</w:t>
    </w:r>
    <w:r>
      <w:rPr>
        <w:lang w:bidi="he-I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BC8"/>
    <w:rsid w:val="00191E42"/>
    <w:rsid w:val="0029639D"/>
    <w:rsid w:val="00326F90"/>
    <w:rsid w:val="00642149"/>
    <w:rsid w:val="007C3DE4"/>
    <w:rsid w:val="009478B3"/>
    <w:rsid w:val="00AA1D8D"/>
    <w:rsid w:val="00B47730"/>
    <w:rsid w:val="00CB0664"/>
    <w:rsid w:val="00D2076C"/>
    <w:rsid w:val="00D769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0AA9C"/>
  <w14:defaultImageDpi w14:val="300"/>
  <w15:docId w15:val="{48D5B325-B871-453B-AC34-8DA394FA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David" w:hAnsi="David"/>
      <w:sz w:val="36"/>
      <w:rtl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Style">
    <w:name w:val="normalStyle"/>
    <w:rPr>
      <w:rFonts w:ascii="David" w:hAnsi="David"/>
      <w:sz w:val="36"/>
      <w:rtl/>
    </w:rPr>
  </w:style>
  <w:style w:type="paragraph" w:styleId="TOC1">
    <w:name w:val="toc 1"/>
    <w:basedOn w:val="a1"/>
    <w:next w:val="a1"/>
    <w:autoRedefine/>
    <w:uiPriority w:val="39"/>
    <w:unhideWhenUsed/>
    <w:rsid w:val="009478B3"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rsid w:val="009478B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unhideWhenUsed/>
    <w:rsid w:val="009478B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unhideWhenUsed/>
    <w:rsid w:val="009478B3"/>
    <w:pPr>
      <w:bidi/>
      <w:spacing w:after="100" w:line="259" w:lineRule="auto"/>
      <w:ind w:left="660"/>
    </w:pPr>
    <w:rPr>
      <w:rFonts w:asciiTheme="minorHAnsi" w:hAnsiTheme="minorHAnsi"/>
      <w:sz w:val="22"/>
      <w:rtl w:val="0"/>
      <w:lang w:bidi="he-IL"/>
    </w:rPr>
  </w:style>
  <w:style w:type="paragraph" w:styleId="TOC5">
    <w:name w:val="toc 5"/>
    <w:basedOn w:val="a1"/>
    <w:next w:val="a1"/>
    <w:autoRedefine/>
    <w:uiPriority w:val="39"/>
    <w:unhideWhenUsed/>
    <w:rsid w:val="009478B3"/>
    <w:pPr>
      <w:bidi/>
      <w:spacing w:after="100" w:line="259" w:lineRule="auto"/>
      <w:ind w:left="880"/>
    </w:pPr>
    <w:rPr>
      <w:rFonts w:asciiTheme="minorHAnsi" w:hAnsiTheme="minorHAnsi"/>
      <w:sz w:val="22"/>
      <w:rtl w:val="0"/>
      <w:lang w:bidi="he-IL"/>
    </w:rPr>
  </w:style>
  <w:style w:type="paragraph" w:styleId="TOC6">
    <w:name w:val="toc 6"/>
    <w:basedOn w:val="a1"/>
    <w:next w:val="a1"/>
    <w:autoRedefine/>
    <w:uiPriority w:val="39"/>
    <w:unhideWhenUsed/>
    <w:rsid w:val="009478B3"/>
    <w:pPr>
      <w:bidi/>
      <w:spacing w:after="100" w:line="259" w:lineRule="auto"/>
      <w:ind w:left="1100"/>
    </w:pPr>
    <w:rPr>
      <w:rFonts w:asciiTheme="minorHAnsi" w:hAnsiTheme="minorHAnsi"/>
      <w:sz w:val="22"/>
      <w:rtl w:val="0"/>
      <w:lang w:bidi="he-IL"/>
    </w:rPr>
  </w:style>
  <w:style w:type="paragraph" w:styleId="TOC7">
    <w:name w:val="toc 7"/>
    <w:basedOn w:val="a1"/>
    <w:next w:val="a1"/>
    <w:autoRedefine/>
    <w:uiPriority w:val="39"/>
    <w:unhideWhenUsed/>
    <w:rsid w:val="009478B3"/>
    <w:pPr>
      <w:bidi/>
      <w:spacing w:after="100" w:line="259" w:lineRule="auto"/>
      <w:ind w:left="1320"/>
    </w:pPr>
    <w:rPr>
      <w:rFonts w:asciiTheme="minorHAnsi" w:hAnsiTheme="minorHAnsi"/>
      <w:sz w:val="22"/>
      <w:rtl w:val="0"/>
      <w:lang w:bidi="he-IL"/>
    </w:rPr>
  </w:style>
  <w:style w:type="paragraph" w:styleId="TOC8">
    <w:name w:val="toc 8"/>
    <w:basedOn w:val="a1"/>
    <w:next w:val="a1"/>
    <w:autoRedefine/>
    <w:uiPriority w:val="39"/>
    <w:unhideWhenUsed/>
    <w:rsid w:val="009478B3"/>
    <w:pPr>
      <w:bidi/>
      <w:spacing w:after="100" w:line="259" w:lineRule="auto"/>
      <w:ind w:left="1540"/>
    </w:pPr>
    <w:rPr>
      <w:rFonts w:asciiTheme="minorHAnsi" w:hAnsiTheme="minorHAnsi"/>
      <w:sz w:val="22"/>
      <w:rtl w:val="0"/>
      <w:lang w:bidi="he-IL"/>
    </w:rPr>
  </w:style>
  <w:style w:type="paragraph" w:styleId="TOC9">
    <w:name w:val="toc 9"/>
    <w:basedOn w:val="a1"/>
    <w:next w:val="a1"/>
    <w:autoRedefine/>
    <w:uiPriority w:val="39"/>
    <w:unhideWhenUsed/>
    <w:rsid w:val="009478B3"/>
    <w:pPr>
      <w:bidi/>
      <w:spacing w:after="100" w:line="259" w:lineRule="auto"/>
      <w:ind w:left="1760"/>
    </w:pPr>
    <w:rPr>
      <w:rFonts w:asciiTheme="minorHAnsi" w:hAnsiTheme="minorHAnsi"/>
      <w:sz w:val="22"/>
      <w:rtl w:val="0"/>
      <w:lang w:bidi="he-IL"/>
    </w:rPr>
  </w:style>
  <w:style w:type="character" w:styleId="Hyperlink">
    <w:name w:val="Hyperlink"/>
    <w:basedOn w:val="a2"/>
    <w:uiPriority w:val="99"/>
    <w:unhideWhenUsed/>
    <w:rsid w:val="009478B3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94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52953</Words>
  <Characters>264768</Characters>
  <Application>Microsoft Office Word</Application>
  <DocSecurity>0</DocSecurity>
  <Lines>2206</Lines>
  <Paragraphs>634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לביא גימדני</cp:lastModifiedBy>
  <cp:revision>5</cp:revision>
  <cp:lastPrinted>2022-12-12T12:39:00Z</cp:lastPrinted>
  <dcterms:created xsi:type="dcterms:W3CDTF">2013-12-23T23:15:00Z</dcterms:created>
  <dcterms:modified xsi:type="dcterms:W3CDTF">2022-12-12T13:08:00Z</dcterms:modified>
  <cp:category/>
</cp:coreProperties>
</file>